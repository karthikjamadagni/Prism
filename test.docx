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of the IE: (NR-RRC-DEFINITIONS)</w:t>
      </w:r>
    </w:p>
    <w:p>
      <w:r>
        <w:t>Name of the Sub_IE: (NR-RRC-Definitions DEFINITIONS AUTOMATIC TAGS)</w:t>
      </w:r>
    </w:p>
    <w:p>
      <w:r>
        <w:t>BEGIN</w:t>
      </w:r>
    </w:p>
    <w:p>
      <w:r>
        <w:t>Name of the IE: (BCCH-BCH-MESSAGE)</w:t>
      </w:r>
    </w:p>
    <w:p>
      <w:r>
        <w:t>Name of the Sub_IE: (BCCH-BCH-Message)</w:t>
      </w:r>
    </w:p>
    <w:p>
      <w:r>
        <w:t>message                         BCCH-BCH-MessageType</w:t>
      </w:r>
    </w:p>
    <w:p>
      <w:r>
        <w:t>Name of the Sub_IE: (BCCH-BCH-MessageType)</w:t>
      </w:r>
    </w:p>
    <w:p>
      <w:r>
        <w:t>mib                             MIB,</w:t>
      </w:r>
    </w:p>
    <w:p>
      <w:r>
        <w:t>Name of the Sub_IE: (BCCH-BCH-MessageType)</w:t>
      </w:r>
    </w:p>
    <w:p>
      <w:r>
        <w:t>messageClassExtension           SEQUENCE {}</w:t>
      </w:r>
    </w:p>
    <w:p>
      <w:r>
        <w:t>Name of the IE: (BCCH-DL-SCH-MESSAGE)</w:t>
      </w:r>
    </w:p>
    <w:p>
      <w:r>
        <w:t>Name of the Sub_IE: (BCCH-DL-SCH-Message)</w:t>
      </w:r>
    </w:p>
    <w:p>
      <w:r>
        <w:t>message                         BCCH-DL-SCH-MessageType</w:t>
      </w:r>
    </w:p>
    <w:p>
      <w:r>
        <w:t>Name of the Sub_IE: (BCCH-DL-SCH-MessageType)</w:t>
      </w:r>
    </w:p>
    <w:p>
      <w:r>
        <w:t>c1                              CHOICE {</w:t>
      </w:r>
    </w:p>
    <w:p>
      <w:r>
        <w:t>Name of the Sub_IE: (BCCH-DL-SCH-MessageType)</w:t>
      </w:r>
    </w:p>
    <w:p>
      <w:r>
        <w:t>systemInformation               SystemInformation,</w:t>
      </w:r>
    </w:p>
    <w:p>
      <w:r>
        <w:t>Name of the Sub_IE: (BCCH-DL-SCH-MessageType)</w:t>
      </w:r>
    </w:p>
    <w:p>
      <w:r>
        <w:t>systemInformationBlockType1     SIB1</w:t>
      </w:r>
    </w:p>
    <w:p>
      <w:r>
        <w:t>Name of the Sub_IE: (BCCH-DL-SCH-MessageType)</w:t>
      </w:r>
    </w:p>
    <w:p>
      <w:r>
        <w:t>},</w:t>
      </w:r>
    </w:p>
    <w:p>
      <w:r>
        <w:t>Name of the Sub_IE: (BCCH-DL-SCH-MessageType)</w:t>
      </w:r>
    </w:p>
    <w:p>
      <w:r>
        <w:t>messageClassExtension           SEQUENCE {}</w:t>
      </w:r>
    </w:p>
    <w:p>
      <w:r>
        <w:t>Name of the IE: (DL-CCCH-MESSAGE)</w:t>
      </w:r>
    </w:p>
    <w:p>
      <w:r>
        <w:t>Name of the Sub_IE: (DL-CCCH-Message)</w:t>
      </w:r>
    </w:p>
    <w:p>
      <w:r>
        <w:t>message                         DL-CCCH-MessageType</w:t>
      </w:r>
    </w:p>
    <w:p>
      <w:r>
        <w:t>Name of the Sub_IE: (DL-CCCH-MessageType)</w:t>
      </w:r>
    </w:p>
    <w:p>
      <w:r>
        <w:t>c1                              CHOICE {</w:t>
      </w:r>
    </w:p>
    <w:p>
      <w:r>
        <w:t>Name of the Sub_IE: (DL-CCCH-MessageType)</w:t>
      </w:r>
    </w:p>
    <w:p>
      <w:r>
        <w:t>rrcReject                       RRCReject,</w:t>
      </w:r>
    </w:p>
    <w:p>
      <w:r>
        <w:t>Name of the Sub_IE: (DL-CCCH-MessageType)</w:t>
      </w:r>
    </w:p>
    <w:p>
      <w:r>
        <w:t>rrcSetup                        RRCSetup,</w:t>
      </w:r>
    </w:p>
    <w:p>
      <w:r>
        <w:t>Name of the Sub_IE: (DL-CCCH-MessageType)</w:t>
      </w:r>
    </w:p>
    <w:p>
      <w:r>
        <w:t>spare2                          NULL,</w:t>
      </w:r>
    </w:p>
    <w:p>
      <w:r>
        <w:t>Name of the Sub_IE: (DL-CCCH-MessageType)</w:t>
      </w:r>
    </w:p>
    <w:p>
      <w:r>
        <w:t>spare1                          NULL</w:t>
      </w:r>
    </w:p>
    <w:p>
      <w:r>
        <w:t>Name of the Sub_IE: (DL-CCCH-MessageType)</w:t>
      </w:r>
    </w:p>
    <w:p>
      <w:r>
        <w:t>},</w:t>
      </w:r>
    </w:p>
    <w:p>
      <w:r>
        <w:t>Name of the Sub_IE: (DL-CCCH-MessageType)</w:t>
      </w:r>
    </w:p>
    <w:p>
      <w:r>
        <w:t>messageClassExtension           SEQUENCE {}</w:t>
      </w:r>
    </w:p>
    <w:p>
      <w:r>
        <w:t>Name of the IE: (DL-DCCH-MESSAGE)</w:t>
      </w:r>
    </w:p>
    <w:p>
      <w:r>
        <w:t>Name of the Sub_IE: (DL-DCCH-Message)</w:t>
      </w:r>
    </w:p>
    <w:p>
      <w:r>
        <w:t>message                             DL-DCCH-MessageType</w:t>
      </w:r>
    </w:p>
    <w:p>
      <w:r>
        <w:t>Name of the Sub_IE: (DL-DCCH-MessageType)</w:t>
      </w:r>
    </w:p>
    <w:p>
      <w:r>
        <w:t>c1                                  CHOICE {</w:t>
      </w:r>
    </w:p>
    <w:p>
      <w:r>
        <w:t>Name of the Sub_IE: (DL-DCCH-MessageType)</w:t>
      </w:r>
    </w:p>
    <w:p>
      <w:r>
        <w:t>rrcReconfiguration                  RRCReconfiguration,</w:t>
      </w:r>
    </w:p>
    <w:p>
      <w:r>
        <w:t>Name of the Sub_IE: (DL-DCCH-MessageType)</w:t>
      </w:r>
    </w:p>
    <w:p>
      <w:r>
        <w:t>rrcResume                           RRCResume,</w:t>
      </w:r>
    </w:p>
    <w:p>
      <w:r>
        <w:t>Name of the Sub_IE: (DL-DCCH-MessageType)</w:t>
      </w:r>
    </w:p>
    <w:p>
      <w:r>
        <w:t>rrcRelease                          RRCRelease,</w:t>
      </w:r>
    </w:p>
    <w:p>
      <w:r>
        <w:t>Name of the Sub_IE: (DL-DCCH-MessageType)</w:t>
      </w:r>
    </w:p>
    <w:p>
      <w:r>
        <w:t>rrcReestablishment                  RRCReestablishment,</w:t>
      </w:r>
    </w:p>
    <w:p>
      <w:r>
        <w:t>Name of the Sub_IE: (DL-DCCH-MessageType)</w:t>
      </w:r>
    </w:p>
    <w:p>
      <w:r>
        <w:t>securityModeCommand                 SecurityModeCommand,</w:t>
      </w:r>
    </w:p>
    <w:p>
      <w:r>
        <w:t>Name of the Sub_IE: (DL-DCCH-MessageType)</w:t>
      </w:r>
    </w:p>
    <w:p>
      <w:r>
        <w:t>dlInformationTransfer               DLInformationTransfer,</w:t>
      </w:r>
    </w:p>
    <w:p>
      <w:r>
        <w:t>Name of the Sub_IE: (DL-DCCH-MessageType)</w:t>
      </w:r>
    </w:p>
    <w:p>
      <w:r>
        <w:t>ueCapabilityEnquiry                 UECapabilityEnquiry,</w:t>
      </w:r>
    </w:p>
    <w:p>
      <w:r>
        <w:t>Name of the Sub_IE: (DL-DCCH-MessageType)</w:t>
      </w:r>
    </w:p>
    <w:p>
      <w:r>
        <w:t>counterCheck                        CounterCheck,</w:t>
      </w:r>
    </w:p>
    <w:p>
      <w:r>
        <w:t>Name of the Sub_IE: (DL-DCCH-MessageType)</w:t>
      </w:r>
    </w:p>
    <w:p>
      <w:r>
        <w:t>mobilityFromNRCommand               MobilityFromNRCommand,</w:t>
      </w:r>
    </w:p>
    <w:p>
      <w:r>
        <w:t>Name of the Sub_IE: (DL-DCCH-MessageType)</w:t>
      </w:r>
    </w:p>
    <w:p>
      <w:r>
        <w:t>dlDedicatedMessageSegment-r16       DLDedicatedMessageSegment-r16,</w:t>
      </w:r>
    </w:p>
    <w:p>
      <w:r>
        <w:t>Name of the Sub_IE: (DL-DCCH-MessageType)</w:t>
      </w:r>
    </w:p>
    <w:p>
      <w:r>
        <w:t>ueInformationRequest-r16            UEInformationRequest-r16,</w:t>
      </w:r>
    </w:p>
    <w:p>
      <w:r>
        <w:t>Name of the Sub_IE: (DL-DCCH-MessageType)</w:t>
      </w:r>
    </w:p>
    <w:p>
      <w:r>
        <w:t>dlInformationTransferMRDC-r16       DLInformationTransferMRDC-r16,</w:t>
      </w:r>
    </w:p>
    <w:p>
      <w:r>
        <w:t>Name of the Sub_IE: (DL-DCCH-MessageType)</w:t>
      </w:r>
    </w:p>
    <w:p>
      <w:r>
        <w:t>loggedMeasurementConfiguration-r16  LoggedMeasurementConfiguration-r16,</w:t>
      </w:r>
    </w:p>
    <w:p>
      <w:r>
        <w:t>Name of the Sub_IE: (DL-DCCH-MessageType)</w:t>
      </w:r>
    </w:p>
    <w:p>
      <w:r>
        <w:t>spare3 NULL, spare2 NULL, spare1 NULL</w:t>
      </w:r>
    </w:p>
    <w:p>
      <w:r>
        <w:t>Name of the Sub_IE: (DL-DCCH-MessageType)</w:t>
      </w:r>
    </w:p>
    <w:p>
      <w:r>
        <w:t>},</w:t>
      </w:r>
    </w:p>
    <w:p>
      <w:r>
        <w:t>Name of the Sub_IE: (DL-DCCH-MessageType)</w:t>
      </w:r>
    </w:p>
    <w:p>
      <w:r>
        <w:t>messageClassExtension   SEQUENCE {}</w:t>
      </w:r>
    </w:p>
    <w:p>
      <w:r>
        <w:t>Name of the IE: (MCCH-MESSAGE)</w:t>
      </w:r>
    </w:p>
    <w:p>
      <w:r>
        <w:t>Name of the Sub_IE: (MCCH-Message-r17)</w:t>
      </w:r>
    </w:p>
    <w:p>
      <w:r>
        <w:t>message              MCCH-MessageType-r17</w:t>
      </w:r>
    </w:p>
    <w:p>
      <w:r>
        <w:t>Name of the Sub_IE: (MCCH-MessageType-r17)</w:t>
      </w:r>
    </w:p>
    <w:p>
      <w:r>
        <w:t>c1                       CHOICE {</w:t>
      </w:r>
    </w:p>
    <w:p>
      <w:r>
        <w:t>Name of the Sub_IE: (MCCH-MessageType-r17)</w:t>
      </w:r>
    </w:p>
    <w:p>
      <w:r>
        <w:t>mbsBroadcastConfiguration-r17     MBSBroadcastConfiguration-r17,</w:t>
      </w:r>
    </w:p>
    <w:p>
      <w:r>
        <w:t>Name of the Sub_IE: (MCCH-MessageType-r17)</w:t>
      </w:r>
    </w:p>
    <w:p>
      <w:r>
        <w:t>spare1                            NULL</w:t>
      </w:r>
    </w:p>
    <w:p>
      <w:r>
        <w:t>Name of the Sub_IE: (MCCH-MessageType-r17)</w:t>
      </w:r>
    </w:p>
    <w:p>
      <w:r>
        <w:t>},</w:t>
      </w:r>
    </w:p>
    <w:p>
      <w:r>
        <w:t>Name of the Sub_IE: (MCCH-MessageType-r17)</w:t>
      </w:r>
    </w:p>
    <w:p>
      <w:r>
        <w:t>messageClassExtension   SEQUENCE {}</w:t>
      </w:r>
    </w:p>
    <w:p>
      <w:r>
        <w:t>Name of the IE: (PCCH-PCH-MESSAGE)</w:t>
      </w:r>
    </w:p>
    <w:p>
      <w:r>
        <w:t>Name of the Sub_IE: (PCCH-Message)</w:t>
      </w:r>
    </w:p>
    <w:p>
      <w:r>
        <w:t>message                         PCCH-MessageType</w:t>
      </w:r>
    </w:p>
    <w:p>
      <w:r>
        <w:t>Name of the Sub_IE: (PCCH-MessageType)</w:t>
      </w:r>
    </w:p>
    <w:p>
      <w:r>
        <w:t>c1                              CHOICE {</w:t>
      </w:r>
    </w:p>
    <w:p>
      <w:r>
        <w:t>Name of the Sub_IE: (PCCH-MessageType)</w:t>
      </w:r>
    </w:p>
    <w:p>
      <w:r>
        <w:t>paging                          Paging,</w:t>
      </w:r>
    </w:p>
    <w:p>
      <w:r>
        <w:t>Name of the Sub_IE: (PCCH-MessageType)</w:t>
      </w:r>
    </w:p>
    <w:p>
      <w:r>
        <w:t>spare1  NULL</w:t>
      </w:r>
    </w:p>
    <w:p>
      <w:r>
        <w:t>Name of the Sub_IE: (PCCH-MessageType)</w:t>
      </w:r>
    </w:p>
    <w:p>
      <w:r>
        <w:t>},</w:t>
      </w:r>
    </w:p>
    <w:p>
      <w:r>
        <w:t>Name of the Sub_IE: (PCCH-MessageType)</w:t>
      </w:r>
    </w:p>
    <w:p>
      <w:r>
        <w:t>messageClassExtension       SEQUENCE {}</w:t>
      </w:r>
    </w:p>
    <w:p>
      <w:r>
        <w:t>Name of the IE: (UL-CCCH-MESSAGE)</w:t>
      </w:r>
    </w:p>
    <w:p>
      <w:r>
        <w:t>Name of the Sub_IE: (UL-CCCH-Message)</w:t>
      </w:r>
    </w:p>
    <w:p>
      <w:r>
        <w:t>message                         UL-CCCH-MessageType</w:t>
      </w:r>
    </w:p>
    <w:p>
      <w:r>
        <w:t>Name of the Sub_IE: (UL-CCCH-MessageType)</w:t>
      </w:r>
    </w:p>
    <w:p>
      <w:r>
        <w:t>c1                              CHOICE {</w:t>
      </w:r>
    </w:p>
    <w:p>
      <w:r>
        <w:t>Name of the Sub_IE: (UL-CCCH-MessageType)</w:t>
      </w:r>
    </w:p>
    <w:p>
      <w:r>
        <w:t>rrcSetupRequest                 RRCSetupRequest,</w:t>
      </w:r>
    </w:p>
    <w:p>
      <w:r>
        <w:t>Name of the Sub_IE: (UL-CCCH-MessageType)</w:t>
      </w:r>
    </w:p>
    <w:p>
      <w:r>
        <w:t>rrcResumeRequest                RRCResumeRequest,</w:t>
      </w:r>
    </w:p>
    <w:p>
      <w:r>
        <w:t>Name of the Sub_IE: (UL-CCCH-MessageType)</w:t>
      </w:r>
    </w:p>
    <w:p>
      <w:r>
        <w:t>rrcReestablishmentRequest       RRCReestablishmentRequest,</w:t>
      </w:r>
    </w:p>
    <w:p>
      <w:r>
        <w:t>Name of the Sub_IE: (UL-CCCH-MessageType)</w:t>
      </w:r>
    </w:p>
    <w:p>
      <w:r>
        <w:t>rrcSystemInfoRequest            RRCSystemInfoRequest</w:t>
      </w:r>
    </w:p>
    <w:p>
      <w:r>
        <w:t>Name of the Sub_IE: (UL-CCCH-MessageType)</w:t>
      </w:r>
    </w:p>
    <w:p>
      <w:r>
        <w:t>},</w:t>
      </w:r>
    </w:p>
    <w:p>
      <w:r>
        <w:t>Name of the Sub_IE: (UL-CCCH-MessageType)</w:t>
      </w:r>
    </w:p>
    <w:p>
      <w:r>
        <w:t>messageClassExtension           SEQUENCE {}</w:t>
      </w:r>
    </w:p>
    <w:p>
      <w:r>
        <w:t>Name of the IE: (UL-CCCH1-MESSAGE)</w:t>
      </w:r>
    </w:p>
    <w:p>
      <w:r>
        <w:t>Name of the Sub_IE: (UL-CCCH1-Message)</w:t>
      </w:r>
    </w:p>
    <w:p>
      <w:r>
        <w:t>message                         UL-CCCH1-MessageType</w:t>
      </w:r>
    </w:p>
    <w:p>
      <w:r>
        <w:t>Name of the Sub_IE: (UL-CCCH1-MessageType)</w:t>
      </w:r>
    </w:p>
    <w:p>
      <w:r>
        <w:t>c1                              CHOICE {</w:t>
      </w:r>
    </w:p>
    <w:p>
      <w:r>
        <w:t>Name of the Sub_IE: (UL-CCCH1-MessageType)</w:t>
      </w:r>
    </w:p>
    <w:p>
      <w:r>
        <w:t>rrcResumeRequest1               RRCResumeRequest1,</w:t>
      </w:r>
    </w:p>
    <w:p>
      <w:r>
        <w:t>Name of the Sub_IE: (UL-CCCH1-MessageType)</w:t>
      </w:r>
    </w:p>
    <w:p>
      <w:r>
        <w:t>spare3 NULL,</w:t>
      </w:r>
    </w:p>
    <w:p>
      <w:r>
        <w:t>Name of the Sub_IE: (UL-CCCH1-MessageType)</w:t>
      </w:r>
    </w:p>
    <w:p>
      <w:r>
        <w:t>spare2 NULL,</w:t>
      </w:r>
    </w:p>
    <w:p>
      <w:r>
        <w:t>Name of the Sub_IE: (UL-CCCH1-MessageType)</w:t>
      </w:r>
    </w:p>
    <w:p>
      <w:r>
        <w:t>spare1 NULL</w:t>
      </w:r>
    </w:p>
    <w:p>
      <w:r>
        <w:t>Name of the Sub_IE: (UL-CCCH1-MessageType)</w:t>
      </w:r>
    </w:p>
    <w:p>
      <w:r>
        <w:t>},</w:t>
      </w:r>
    </w:p>
    <w:p>
      <w:r>
        <w:t>Name of the Sub_IE: (UL-CCCH1-MessageType)</w:t>
      </w:r>
    </w:p>
    <w:p>
      <w:r>
        <w:t>messageClassExtension SEQUENCE {}</w:t>
      </w:r>
    </w:p>
    <w:p>
      <w:r>
        <w:t>Name of the IE: (UL-DCCH-MESSAGE)</w:t>
      </w:r>
    </w:p>
    <w:p>
      <w:r>
        <w:t>Name of the Sub_IE: (UL-DCCH-Message)</w:t>
      </w:r>
    </w:p>
    <w:p>
      <w:r>
        <w:t>message                         UL-DCCH-MessageType</w:t>
      </w:r>
    </w:p>
    <w:p>
      <w:r>
        <w:t>Name of the Sub_IE: (UL-DCCH-MessageType)</w:t>
      </w:r>
    </w:p>
    <w:p>
      <w:r>
        <w:t>c1                              CHOICE {</w:t>
      </w:r>
    </w:p>
    <w:p>
      <w:r>
        <w:t>Name of the Sub_IE: (UL-DCCH-MessageType)</w:t>
      </w:r>
    </w:p>
    <w:p>
      <w:r>
        <w:t>measurementReport               MeasurementReport,</w:t>
      </w:r>
    </w:p>
    <w:p>
      <w:r>
        <w:t>Name of the Sub_IE: (UL-DCCH-MessageType)</w:t>
      </w:r>
    </w:p>
    <w:p>
      <w:r>
        <w:t>rrcReconfigurationComplete      RRCReconfigurationComplete,</w:t>
      </w:r>
    </w:p>
    <w:p>
      <w:r>
        <w:t>Name of the Sub_IE: (UL-DCCH-MessageType)</w:t>
      </w:r>
    </w:p>
    <w:p>
      <w:r>
        <w:t>rrcSetupComplete                RRCSetupComplete,</w:t>
      </w:r>
    </w:p>
    <w:p>
      <w:r>
        <w:t>Name of the Sub_IE: (UL-DCCH-MessageType)</w:t>
      </w:r>
    </w:p>
    <w:p>
      <w:r>
        <w:t>rrcReestablishmentComplete      RRCReestablishmentComplete,</w:t>
      </w:r>
    </w:p>
    <w:p>
      <w:r>
        <w:t>Name of the Sub_IE: (UL-DCCH-MessageType)</w:t>
      </w:r>
    </w:p>
    <w:p>
      <w:r>
        <w:t>rrcResumeComplete               RRCResumeComplete,</w:t>
      </w:r>
    </w:p>
    <w:p>
      <w:r>
        <w:t>Name of the Sub_IE: (UL-DCCH-MessageType)</w:t>
      </w:r>
    </w:p>
    <w:p>
      <w:r>
        <w:t>securityModeComplete            SecurityModeComplete,</w:t>
      </w:r>
    </w:p>
    <w:p>
      <w:r>
        <w:t>Name of the Sub_IE: (UL-DCCH-MessageType)</w:t>
      </w:r>
    </w:p>
    <w:p>
      <w:r>
        <w:t>securityModeFailure             SecurityModeFailure,</w:t>
      </w:r>
    </w:p>
    <w:p>
      <w:r>
        <w:t>Name of the Sub_IE: (UL-DCCH-MessageType)</w:t>
      </w:r>
    </w:p>
    <w:p>
      <w:r>
        <w:t>ulInformationTransfer           ULInformationTransfer,</w:t>
      </w:r>
    </w:p>
    <w:p>
      <w:r>
        <w:t>Name of the Sub_IE: (UL-DCCH-MessageType)</w:t>
      </w:r>
    </w:p>
    <w:p>
      <w:r>
        <w:t>locationMeasurementIndication   LocationMeasurementIndication,</w:t>
      </w:r>
    </w:p>
    <w:p>
      <w:r>
        <w:t>Name of the Sub_IE: (UL-DCCH-MessageType)</w:t>
      </w:r>
    </w:p>
    <w:p>
      <w:r>
        <w:t>ueCapabilityInformation         UECapabilityInformation,</w:t>
      </w:r>
    </w:p>
    <w:p>
      <w:r>
        <w:t>Name of the Sub_IE: (UL-DCCH-MessageType)</w:t>
      </w:r>
    </w:p>
    <w:p>
      <w:r>
        <w:t>counterCheckResponse            CounterCheckResponse,</w:t>
      </w:r>
    </w:p>
    <w:p>
      <w:r>
        <w:t>Name of the Sub_IE: (UL-DCCH-MessageType)</w:t>
      </w:r>
    </w:p>
    <w:p>
      <w:r>
        <w:t>ueAssistanceInformation         UEAssistanceInformation,</w:t>
      </w:r>
    </w:p>
    <w:p>
      <w:r>
        <w:t>Name of the Sub_IE: (UL-DCCH-MessageType)</w:t>
      </w:r>
    </w:p>
    <w:p>
      <w:r>
        <w:t>failureInformation              FailureInformation,</w:t>
      </w:r>
    </w:p>
    <w:p>
      <w:r>
        <w:t>Name of the Sub_IE: (UL-DCCH-MessageType)</w:t>
      </w:r>
    </w:p>
    <w:p>
      <w:r>
        <w:t>ulInformationTransferMRDC       ULInformationTransferMRDC,</w:t>
      </w:r>
    </w:p>
    <w:p>
      <w:r>
        <w:t>Name of the Sub_IE: (UL-DCCH-MessageType)</w:t>
      </w:r>
    </w:p>
    <w:p>
      <w:r>
        <w:t>scgFailureInformation           SCGFailureInformation,</w:t>
      </w:r>
    </w:p>
    <w:p>
      <w:r>
        <w:t>Name of the Sub_IE: (UL-DCCH-MessageType)</w:t>
      </w:r>
    </w:p>
    <w:p>
      <w:r>
        <w:t>scgFailureInformationEUTRA      SCGFailureInformationEUTRA</w:t>
      </w:r>
    </w:p>
    <w:p>
      <w:r>
        <w:t>Name of the Sub_IE: (UL-DCCH-MessageType)</w:t>
      </w:r>
    </w:p>
    <w:p>
      <w:r>
        <w:t>},</w:t>
      </w:r>
    </w:p>
    <w:p>
      <w:r>
        <w:t>Name of the Sub_IE: (UL-DCCH-MessageType)</w:t>
      </w:r>
    </w:p>
    <w:p>
      <w:r>
        <w:t>messageClassExtension           CHOICE {</w:t>
      </w:r>
    </w:p>
    <w:p>
      <w:r>
        <w:t>Name of the Sub_IE: (UL-DCCH-MessageType)</w:t>
      </w:r>
    </w:p>
    <w:p>
      <w:r>
        <w:t>c2                              CHOICE {</w:t>
      </w:r>
    </w:p>
    <w:p>
      <w:r>
        <w:t>Name of the Sub_IE: (UL-DCCH-MessageType)</w:t>
      </w:r>
    </w:p>
    <w:p>
      <w:r>
        <w:t>ulDedicatedMessageSegment-r16    ULDedicatedMessageSegment-r16,</w:t>
      </w:r>
    </w:p>
    <w:p>
      <w:r>
        <w:t>Name of the Sub_IE: (UL-DCCH-MessageType)</w:t>
      </w:r>
    </w:p>
    <w:p>
      <w:r>
        <w:t>dedicatedSIBRequest-r16         DedicatedSIBRequest-r16,</w:t>
      </w:r>
    </w:p>
    <w:p>
      <w:r>
        <w:t>Name of the Sub_IE: (UL-DCCH-MessageType)</w:t>
      </w:r>
    </w:p>
    <w:p>
      <w:r>
        <w:t>mcgFailureInformation-r16       MCGFailureInformation-r16,</w:t>
      </w:r>
    </w:p>
    <w:p>
      <w:r>
        <w:t>Name of the Sub_IE: (UL-DCCH-MessageType)</w:t>
      </w:r>
    </w:p>
    <w:p>
      <w:r>
        <w:t>ueInformationResponse-r16       UEInformationResponse-r16,</w:t>
      </w:r>
    </w:p>
    <w:p>
      <w:r>
        <w:t>Name of the Sub_IE: (UL-DCCH-MessageType)</w:t>
      </w:r>
    </w:p>
    <w:p>
      <w:r>
        <w:t>sidelinkUEInformationNR-r16     SidelinkUEInformationNR-r16,</w:t>
      </w:r>
    </w:p>
    <w:p>
      <w:r>
        <w:t>Name of the Sub_IE: (UL-DCCH-MessageType)</w:t>
      </w:r>
    </w:p>
    <w:p>
      <w:r>
        <w:t>ulInformationTransferIRAT-r16   ULInformationTransferIRAT-r16,</w:t>
      </w:r>
    </w:p>
    <w:p>
      <w:r>
        <w:t>Name of the Sub_IE: (UL-DCCH-MessageType)</w:t>
      </w:r>
    </w:p>
    <w:p>
      <w:r>
        <w:t>iabOtherInformation-r16         IABOtherInformation-r16,</w:t>
      </w:r>
    </w:p>
    <w:p>
      <w:r>
        <w:t>Name of the Sub_IE: (UL-DCCH-MessageType)</w:t>
      </w:r>
    </w:p>
    <w:p>
      <w:r>
        <w:t>mbsInterestIndication-r17       MBSInterestIndication-r17,</w:t>
      </w:r>
    </w:p>
    <w:p>
      <w:r>
        <w:t>Name of the Sub_IE: (UL-DCCH-MessageType)</w:t>
      </w:r>
    </w:p>
    <w:p>
      <w:r>
        <w:t>uePositioningAssistanceInfo-r17 UEPositioningAssistanceInfo-r17,</w:t>
      </w:r>
    </w:p>
    <w:p>
      <w:r>
        <w:t>Name of the Sub_IE: (UL-DCCH-MessageType)</w:t>
      </w:r>
    </w:p>
    <w:p>
      <w:r>
        <w:t>measurementReportAppLayer-r17   MeasurementReportAppLayer-r17,</w:t>
      </w:r>
    </w:p>
    <w:p>
      <w:r>
        <w:t>Name of the Sub_IE: (UL-DCCH-MessageType)</w:t>
      </w:r>
    </w:p>
    <w:p>
      <w:r>
        <w:t>spare6 NULL, spare5 NULL, spare4 NULL, spare3 NULL, spare2 NULL, spare1 NULL</w:t>
      </w:r>
    </w:p>
    <w:p>
      <w:r>
        <w:t>Name of the Sub_IE: (UL-DCCH-MessageType)</w:t>
      </w:r>
    </w:p>
    <w:p>
      <w:r>
        <w:t>},</w:t>
      </w:r>
    </w:p>
    <w:p>
      <w:r>
        <w:t>Name of the Sub_IE: (UL-DCCH-MessageType)</w:t>
      </w:r>
    </w:p>
    <w:p>
      <w:r>
        <w:t>messageClassExtensionFuture-r16    SEQUENCE {}</w:t>
      </w:r>
    </w:p>
    <w:p>
      <w:r>
        <w:t>Name of the IE: (COUNTERCHECK)</w:t>
      </w:r>
    </w:p>
    <w:p>
      <w:r>
        <w:t>Name of the Sub_IE: (CounterCheck)</w:t>
      </w:r>
    </w:p>
    <w:p>
      <w:r>
        <w:t>rrc-TransactionIdentifier       RRC-TransactionIdentifier,</w:t>
      </w:r>
    </w:p>
    <w:p>
      <w:r>
        <w:t>Name of the Sub_IE: (CounterCheck)</w:t>
      </w:r>
    </w:p>
    <w:p>
      <w:r>
        <w:t>criticalExtensions              CHOICE {</w:t>
      </w:r>
    </w:p>
    <w:p>
      <w:r>
        <w:t>Name of the Sub_IE: (CounterCheck)</w:t>
      </w:r>
    </w:p>
    <w:p>
      <w:r>
        <w:t>counterCheck                    CounterCheck-IEs,</w:t>
      </w:r>
    </w:p>
    <w:p>
      <w:r>
        <w:t>Name of the Sub_IE: (CounterCheck)</w:t>
      </w:r>
    </w:p>
    <w:p>
      <w:r>
        <w:t>criticalExtensionsFuture        SEQUENCE {}</w:t>
      </w:r>
    </w:p>
    <w:p>
      <w:r>
        <w:t>Name of the Sub_IE: (CounterCheck-IEs)</w:t>
      </w:r>
    </w:p>
    <w:p>
      <w:r>
        <w:t>drb-CountMSB-InfoList           DRB-CountMSB-InfoList,</w:t>
      </w:r>
    </w:p>
    <w:p>
      <w:r>
        <w:t>Name of the Sub_IE: (CounterCheck-IEs)</w:t>
      </w:r>
    </w:p>
    <w:p>
      <w:r>
        <w:t>lateNonCriticalExtension        OCTET STRING                        OPTIONAL,</w:t>
      </w:r>
    </w:p>
    <w:p>
      <w:r>
        <w:t>Name of the Sub_IE: (CounterCheck-IEs)</w:t>
      </w:r>
    </w:p>
    <w:p>
      <w:r>
        <w:t>nonCriticalExtension            SEQUENCE {}                         OPTIONAL</w:t>
      </w:r>
    </w:p>
    <w:p>
      <w:r>
        <w:t>Name of the Sub_IE: (DRB-CountMSB-InfoList)</w:t>
      </w:r>
    </w:p>
    <w:p>
      <w:r>
        <w:t>DRB-CountMSB-InfoList SEQUENCE (SIZE (1..maxDRB)) OF DRB-CountMSB-Info</w:t>
      </w:r>
    </w:p>
    <w:p>
      <w:r>
        <w:t>Name of the Sub_IE: (DRB-CountMSB-Info)</w:t>
      </w:r>
    </w:p>
    <w:p>
      <w:r>
        <w:t>drb-Identity                    DRB-Identity,</w:t>
      </w:r>
    </w:p>
    <w:p>
      <w:r>
        <w:t>Name of the Sub_IE: (DRB-CountMSB-Info)</w:t>
      </w:r>
    </w:p>
    <w:p>
      <w:r>
        <w:t>countMSB-Uplink                 INTEGER(0..33554431),</w:t>
      </w:r>
    </w:p>
    <w:p>
      <w:r>
        <w:t>Name of the Sub_IE: (DRB-CountMSB-Info)</w:t>
      </w:r>
    </w:p>
    <w:p>
      <w:r>
        <w:t>countMSB-Downlink               INTEGER(0..33554431)</w:t>
      </w:r>
    </w:p>
    <w:p>
      <w:r>
        <w:t>Name of the IE: (COUNTERCHECKRESPONSE)</w:t>
      </w:r>
    </w:p>
    <w:p>
      <w:r>
        <w:t>Name of the Sub_IE: (CounterCheckResponse)</w:t>
      </w:r>
    </w:p>
    <w:p>
      <w:r>
        <w:t>rrc-TransactionIdentifier       RRC-TransactionIdentifier,</w:t>
      </w:r>
    </w:p>
    <w:p>
      <w:r>
        <w:t>Name of the Sub_IE: (CounterCheckResponse)</w:t>
      </w:r>
    </w:p>
    <w:p>
      <w:r>
        <w:t>criticalExtensions              CHOICE {</w:t>
      </w:r>
    </w:p>
    <w:p>
      <w:r>
        <w:t>Name of the Sub_IE: (CounterCheckResponse)</w:t>
      </w:r>
    </w:p>
    <w:p>
      <w:r>
        <w:t>counterCheckResponse            CounterCheckResponse-IEs,</w:t>
      </w:r>
    </w:p>
    <w:p>
      <w:r>
        <w:t>Name of the Sub_IE: (CounterCheckResponse)</w:t>
      </w:r>
    </w:p>
    <w:p>
      <w:r>
        <w:t>criticalExtensionsFuture        SEQUENCE {}</w:t>
      </w:r>
    </w:p>
    <w:p>
      <w:r>
        <w:t>Name of the Sub_IE: (CounterCheckResponse-IEs)</w:t>
      </w:r>
    </w:p>
    <w:p>
      <w:r>
        <w:t>drb-CountInfoList               DRB-CountInfoList,</w:t>
      </w:r>
    </w:p>
    <w:p>
      <w:r>
        <w:t>Name of the Sub_IE: (CounterCheckResponse-IEs)</w:t>
      </w:r>
    </w:p>
    <w:p>
      <w:r>
        <w:t>lateNonCriticalExtension        OCTET STRING                        OPTIONAL,</w:t>
      </w:r>
    </w:p>
    <w:p>
      <w:r>
        <w:t>Name of the Sub_IE: (CounterCheckResponse-IEs)</w:t>
      </w:r>
    </w:p>
    <w:p>
      <w:r>
        <w:t>nonCriticalExtension            SEQUENCE {}                         OPTIONAL</w:t>
      </w:r>
    </w:p>
    <w:p>
      <w:r>
        <w:t>Name of the Sub_IE: (DRB-CountInfoList)</w:t>
      </w:r>
    </w:p>
    <w:p>
      <w:r>
        <w:t>DRB-CountInfoList SEQUENCE (SIZE (0..maxDRB)) OF DRB-CountInfo</w:t>
      </w:r>
    </w:p>
    <w:p>
      <w:r>
        <w:t>Name of the Sub_IE: (DRB-CountInfo)</w:t>
      </w:r>
    </w:p>
    <w:p>
      <w:r>
        <w:t>drb-Identity                    DRB-Identity,</w:t>
      </w:r>
    </w:p>
    <w:p>
      <w:r>
        <w:t>Name of the Sub_IE: (DRB-CountInfo)</w:t>
      </w:r>
    </w:p>
    <w:p>
      <w:r>
        <w:t>count-Uplink                    INTEGER(0..4294967295),</w:t>
      </w:r>
    </w:p>
    <w:p>
      <w:r>
        <w:t>Name of the Sub_IE: (DRB-CountInfo)</w:t>
      </w:r>
    </w:p>
    <w:p>
      <w:r>
        <w:t>count-Downlink                  INTEGER(0..4294967295)</w:t>
      </w:r>
    </w:p>
    <w:p>
      <w:r>
        <w:t>Name of the IE: (DEDICATEDSIBREQUEST)</w:t>
      </w:r>
    </w:p>
    <w:p>
      <w:r>
        <w:t>Name of the Sub_IE: (DedicatedSIBRequest-r16)</w:t>
      </w:r>
    </w:p>
    <w:p>
      <w:r>
        <w:t>criticalExtensions               CHOICE {</w:t>
      </w:r>
    </w:p>
    <w:p>
      <w:r>
        <w:t>Name of the Sub_IE: (DedicatedSIBRequest-r16)</w:t>
      </w:r>
    </w:p>
    <w:p>
      <w:r>
        <w:t>dedicatedSIBRequest-r16          DedicatedSIBRequest-r16-IEs,</w:t>
      </w:r>
    </w:p>
    <w:p>
      <w:r>
        <w:t>Name of the Sub_IE: (DedicatedSIBRequest-r16)</w:t>
      </w:r>
    </w:p>
    <w:p>
      <w:r>
        <w:t>criticalExtensionsFuture         SEQUENCE {}</w:t>
      </w:r>
    </w:p>
    <w:p>
      <w:r>
        <w:t>Name of the Sub_IE: (DedicatedSIBRequest-r16-IEs)</w:t>
      </w:r>
    </w:p>
    <w:p>
      <w:r>
        <w:t>onDemandSIB-RequestList-r16       SEQUENCE {</w:t>
      </w:r>
    </w:p>
    <w:p>
      <w:r>
        <w:t>Name of the Sub_IE: (DedicatedSIBRequest-r16-IEs)</w:t>
      </w:r>
    </w:p>
    <w:p>
      <w:r>
        <w:t>requestedSIB-List-r16            SEQUENCE (SIZE (1..maxOnDemandSIB-r16)) OF SIB-ReqInfo-r16                OPTIONAL,</w:t>
      </w:r>
    </w:p>
    <w:p>
      <w:r>
        <w:t>Name of the Sub_IE: (DedicatedSIBRequest-r16-IEs)</w:t>
      </w:r>
    </w:p>
    <w:p>
      <w:r>
        <w:t>requestedPosSIB-List-r16         SEQUENCE (SIZE (1..maxOnDemandPosSIB-r16)) OF PosSIB-ReqInfo-r16          OPTIONAL</w:t>
      </w:r>
    </w:p>
    <w:p>
      <w:r>
        <w:t>Name of the Sub_IE: (DedicatedSIBRequest-r16-IEs)</w:t>
      </w:r>
    </w:p>
    <w:p>
      <w:r>
        <w:t>} OPTIONAL,</w:t>
      </w:r>
    </w:p>
    <w:p>
      <w:r>
        <w:t>Name of the Sub_IE: (DedicatedSIBRequest-r16-IEs)</w:t>
      </w:r>
    </w:p>
    <w:p>
      <w:r>
        <w:t>lateNonCriticalExtension         OCTET STRING             OPTIONAL,</w:t>
      </w:r>
    </w:p>
    <w:p>
      <w:r>
        <w:t>Name of the Sub_IE: (DedicatedSIBRequest-r16-IEs)</w:t>
      </w:r>
    </w:p>
    <w:p>
      <w:r>
        <w:t>nonCriticalExtension             SEQUENCE {}              OPTIONAL</w:t>
      </w:r>
    </w:p>
    <w:p>
      <w:r>
        <w:t>Name of the Sub_IE: (SIB-ReqInfo-r16)</w:t>
      </w:r>
    </w:p>
    <w:p>
      <w:r>
        <w:t>SIB-ReqInfo-r16 ENUMERATED { sib12, sib13, sib14, sib20-v1700, sib21-v1700, spare3, spare2, spare1 }</w:t>
      </w:r>
    </w:p>
    <w:p>
      <w:r>
        <w:t>Name of the Sub_IE: (PosSIB-ReqInfo-r16)</w:t>
      </w:r>
    </w:p>
    <w:p>
      <w:r>
        <w:t>gnss-id-r16                  GNSS-ID-r16                  OPTIONAL,</w:t>
      </w:r>
    </w:p>
    <w:p>
      <w:r>
        <w:t>Name of the Sub_IE: (PosSIB-ReqInfo-r16)</w:t>
      </w:r>
    </w:p>
    <w:p>
      <w:r>
        <w:t>sbas-id-r16                  SBAS-ID-r16                  OPTIONAL,</w:t>
      </w:r>
    </w:p>
    <w:p>
      <w:r>
        <w:t>Name of the Sub_IE: (PosSIB-ReqInfo-r16)</w:t>
      </w:r>
    </w:p>
    <w:p>
      <w:r>
        <w:t>posSibType-r16               ENUMERATED { posSibType1-1, posSibType1-2, posSibType1-3, posSibType1-4, posSibType1-5, posSibType1-6,</w:t>
      </w:r>
    </w:p>
    <w:p>
      <w:r>
        <w:t>Name of the Sub_IE: (PosSIB-ReqInfo-r16)</w:t>
      </w:r>
    </w:p>
    <w:p>
      <w:r>
        <w:t>posSibType1-7, posSibType1-8, posSibType2-1, posSibType2-2, posSibType2-3, posSibType2-4,</w:t>
      </w:r>
    </w:p>
    <w:p>
      <w:r>
        <w:t>Name of the Sub_IE: (PosSIB-ReqInfo-r16)</w:t>
      </w:r>
    </w:p>
    <w:p>
      <w:r>
        <w:t>posSibType2-5, posSibType2-6, posSibType2-7, posSibType2-8, posSibType2-9, posSibType2-10,</w:t>
      </w:r>
    </w:p>
    <w:p>
      <w:r>
        <w:t>Name of the Sub_IE: (PosSIB-ReqInfo-r16)</w:t>
      </w:r>
    </w:p>
    <w:p>
      <w:r>
        <w:t>posSibType2-11, posSibType2-12, posSibType2-13, posSibType2-14, posSibType2-15,</w:t>
      </w:r>
    </w:p>
    <w:p>
      <w:r>
        <w:t>Name of the Sub_IE: (PosSIB-ReqInfo-r16)</w:t>
      </w:r>
    </w:p>
    <w:p>
      <w:r>
        <w:t>posSibType2-16, posSibType2-17, posSibType2-18, posSibType2-19, posSibType2-20,</w:t>
      </w:r>
    </w:p>
    <w:p>
      <w:r>
        <w:t>Name of the Sub_IE: (PosSIB-ReqInfo-r16)</w:t>
      </w:r>
    </w:p>
    <w:p>
      <w:r>
        <w:t>posSibType2-21, posSibType2-22, posSibType2-23, posSibType3-1, posSibType4-1,</w:t>
      </w:r>
    </w:p>
    <w:p>
      <w:r>
        <w:t>Name of the Sub_IE: (PosSIB-ReqInfo-r16)</w:t>
      </w:r>
    </w:p>
    <w:p>
      <w:r>
        <w:t>posSibType5-1, posSibType6-1, posSibType6-2, posSibType6-3,..., posSibType1-9-v1710,</w:t>
      </w:r>
    </w:p>
    <w:p>
      <w:r>
        <w:t>Name of the Sub_IE: (PosSIB-ReqInfo-r16)</w:t>
      </w:r>
    </w:p>
    <w:p>
      <w:r>
        <w:t>posSibType1-10-v1710, posSibType2-24-v1710, posSibType2-25-v1710,</w:t>
      </w:r>
    </w:p>
    <w:p>
      <w:r>
        <w:t>Name of the Sub_IE: (PosSIB-ReqInfo-r16)</w:t>
      </w:r>
    </w:p>
    <w:p>
      <w:r>
        <w:t>posSibType6-4-v1710, posSibType6-5-v1710, posSibType6-6-v1710 }</w:t>
      </w:r>
    </w:p>
    <w:p>
      <w:r>
        <w:t>Name of the IE: (DLDEDICATEDMESSAGESEGMENT)</w:t>
      </w:r>
    </w:p>
    <w:p>
      <w:r>
        <w:t>Name of the Sub_IE: (DLDedicatedMessageSegment-r16)</w:t>
      </w:r>
    </w:p>
    <w:p>
      <w:r>
        <w:t>criticalExtensions                      CHOICE {</w:t>
      </w:r>
    </w:p>
    <w:p>
      <w:r>
        <w:t>Name of the Sub_IE: (DLDedicatedMessageSegment-r16)</w:t>
      </w:r>
    </w:p>
    <w:p>
      <w:r>
        <w:t>dlDedicatedMessageSegment-r16           DLDedicatedMessageSegment-r16-IEs,</w:t>
      </w:r>
    </w:p>
    <w:p>
      <w:r>
        <w:t>Name of the Sub_IE: (DLDedicatedMessageSegment-r16)</w:t>
      </w:r>
    </w:p>
    <w:p>
      <w:r>
        <w:t>criticalExtensionsFuture                SEQUENCE {}</w:t>
      </w:r>
    </w:p>
    <w:p>
      <w:r>
        <w:t>Name of the Sub_IE: (DLDedicatedMessageSegment-r16-IEs)</w:t>
      </w:r>
    </w:p>
    <w:p>
      <w:r>
        <w:t>segmentNumber-r16                       INTEGER(0..4),</w:t>
      </w:r>
    </w:p>
    <w:p>
      <w:r>
        <w:t>Name of the Sub_IE: (DLDedicatedMessageSegment-r16-IEs)</w:t>
      </w:r>
    </w:p>
    <w:p>
      <w:r>
        <w:t>rrc-MessageSegmentContainer-r16         OCTET STRING,</w:t>
      </w:r>
    </w:p>
    <w:p>
      <w:r>
        <w:t>Name of the Sub_IE: (DLDedicatedMessageSegment-r16-IEs)</w:t>
      </w:r>
    </w:p>
    <w:p>
      <w:r>
        <w:t>rrc-MessageSegmentType-r16              ENUMERATED {notLastSegment, lastSegment},</w:t>
      </w:r>
    </w:p>
    <w:p>
      <w:r>
        <w:t>Name of the Sub_IE: (DLDedicatedMessageSegment-r16-IEs)</w:t>
      </w:r>
    </w:p>
    <w:p>
      <w:r>
        <w:t>lateNonCriticalExtension                OCTET STRING                                  OPTIONAL,</w:t>
      </w:r>
    </w:p>
    <w:p>
      <w:r>
        <w:t>Name of the Sub_IE: (DLDedicatedMessageSegment-r16-IEs)</w:t>
      </w:r>
    </w:p>
    <w:p>
      <w:r>
        <w:t>nonCriticalExtension                    SEQUENCE {}                                   OPTIONAL</w:t>
      </w:r>
    </w:p>
    <w:p>
      <w:r>
        <w:t>Name of the IE: (DLINFORMATIONTRANSFER)</w:t>
      </w:r>
    </w:p>
    <w:p>
      <w:r>
        <w:t>Name of the Sub_IE: (DLInformationTransfer)</w:t>
      </w:r>
    </w:p>
    <w:p>
      <w:r>
        <w:t>rrc-TransactionIdentifier           RRC-TransactionIdentifier,</w:t>
      </w:r>
    </w:p>
    <w:p>
      <w:r>
        <w:t>Name of the Sub_IE: (DLInformationTransfer)</w:t>
      </w:r>
    </w:p>
    <w:p>
      <w:r>
        <w:t>criticalExtensions                  CHOICE {</w:t>
      </w:r>
    </w:p>
    <w:p>
      <w:r>
        <w:t>Name of the Sub_IE: (DLInformationTransfer)</w:t>
      </w:r>
    </w:p>
    <w:p>
      <w:r>
        <w:t>dlInformationTransfer           DLInformationTransfer-IEs,</w:t>
      </w:r>
    </w:p>
    <w:p>
      <w:r>
        <w:t>Name of the Sub_IE: (DLInformationTransfer)</w:t>
      </w:r>
    </w:p>
    <w:p>
      <w:r>
        <w:t>criticalExtensionsFuture            SEQUENCE {}</w:t>
      </w:r>
    </w:p>
    <w:p>
      <w:r>
        <w:t>Name of the Sub_IE: (DLInformationTransfer-IEs)</w:t>
      </w:r>
    </w:p>
    <w:p>
      <w:r>
        <w:t>dedicatedNAS-Message                DedicatedNAS-Message                OPTIONAL,   -- Need N</w:t>
      </w:r>
    </w:p>
    <w:p>
      <w:r>
        <w:t>Name of the Sub_IE: (DLInformationTransfer-IEs)</w:t>
      </w:r>
    </w:p>
    <w:p>
      <w:r>
        <w:t>lateNonCriticalExtension            OCTET STRING                        OPTIONAL,</w:t>
      </w:r>
    </w:p>
    <w:p>
      <w:r>
        <w:t>Name of the Sub_IE: (DLInformationTransfer-IEs)</w:t>
      </w:r>
    </w:p>
    <w:p>
      <w:r>
        <w:t>nonCriticalExtension                DLInformationTransfer-v1610-IEs     OPTIONAL</w:t>
      </w:r>
    </w:p>
    <w:p>
      <w:r>
        <w:t>Name of the Sub_IE: (DLInformationTransfer-v1610-IEs)</w:t>
      </w:r>
    </w:p>
    <w:p>
      <w:r>
        <w:t>referenceTimeInfo-r16               ReferenceTimeInfo-r16               OPTIONAL,   -- Need N</w:t>
      </w:r>
    </w:p>
    <w:p>
      <w:r>
        <w:t>Name of the Sub_IE: (DLInformationTransfer-v1610-IEs)</w:t>
      </w:r>
    </w:p>
    <w:p>
      <w:r>
        <w:t>nonCriticalExtension                DLInformationTransfer-v1700-IEs     OPTIONAL</w:t>
      </w:r>
    </w:p>
    <w:p>
      <w:r>
        <w:t>Name of the Sub_IE: (DLInformationTransfer-v1700-IEs)</w:t>
      </w:r>
    </w:p>
    <w:p>
      <w:r>
        <w:t>dedicatedInfoF1c-r17                DedicatedInfoF1c-r17                OPTIONAL,   -- Need N</w:t>
      </w:r>
    </w:p>
    <w:p>
      <w:r>
        <w:t>Name of the Sub_IE: (DLInformationTransfer-v1700-IEs)</w:t>
      </w:r>
    </w:p>
    <w:p>
      <w:r>
        <w:t>rxTxTimeDiff-gNB-r17                RxTxTimeDiff-r17                    OPTIONAL,   -- Need N</w:t>
      </w:r>
    </w:p>
    <w:p>
      <w:r>
        <w:t>Name of the Sub_IE: (DLInformationTransfer-v1700-IEs)</w:t>
      </w:r>
    </w:p>
    <w:p>
      <w:r>
        <w:t>ta-PDC-r17                          ENUMERATED {activate,deactivate}    OPTIONAL,   -- Need N</w:t>
      </w:r>
    </w:p>
    <w:p>
      <w:r>
        <w:t>Name of the Sub_IE: (DLInformationTransfer-v1700-IEs)</w:t>
      </w:r>
    </w:p>
    <w:p>
      <w:r>
        <w:t>sib9Fallback-r17                    ENUMERATED {true}                   OPTIONAL,   -- Need N</w:t>
      </w:r>
    </w:p>
    <w:p>
      <w:r>
        <w:t>Name of the Sub_IE: (DLInformationTransfer-v1700-IEs)</w:t>
      </w:r>
    </w:p>
    <w:p>
      <w:r>
        <w:t>nonCriticalExtension                SEQUENCE {}                         OPTIONAL</w:t>
      </w:r>
    </w:p>
    <w:p>
      <w:r>
        <w:t>Name of the IE: (DLINFORMATIONTRANSFERMRDC)</w:t>
      </w:r>
    </w:p>
    <w:p>
      <w:r>
        <w:t>Name of the Sub_IE: (DLInformationTransferMRDC-r16)</w:t>
      </w:r>
    </w:p>
    <w:p>
      <w:r>
        <w:t>criticalExtensions                      CHOICE {</w:t>
      </w:r>
    </w:p>
    <w:p>
      <w:r>
        <w:t>Name of the Sub_IE: (DLInformationTransferMRDC-r16)</w:t>
      </w:r>
    </w:p>
    <w:p>
      <w:r>
        <w:t>c1                                      CHOICE {</w:t>
      </w:r>
    </w:p>
    <w:p>
      <w:r>
        <w:t>Name of the Sub_IE: (DLInformationTransferMRDC-r16)</w:t>
      </w:r>
    </w:p>
    <w:p>
      <w:r>
        <w:t>dlInformationTransferMRDC-r16           DLInformationTransferMRDC-r16-IEs,</w:t>
      </w:r>
    </w:p>
    <w:p>
      <w:r>
        <w:t>Name of the Sub_IE: (DLInformationTransferMRDC-r16)</w:t>
      </w:r>
    </w:p>
    <w:p>
      <w:r>
        <w:t>spare3 NULL, spare2 NULL, spare1 NULL</w:t>
      </w:r>
    </w:p>
    <w:p>
      <w:r>
        <w:t>Name of the Sub_IE: (DLInformationTransferMRDC-r16)</w:t>
      </w:r>
    </w:p>
    <w:p>
      <w:r>
        <w:t>},</w:t>
      </w:r>
    </w:p>
    <w:p>
      <w:r>
        <w:t>Name of the Sub_IE: (DLInformationTransferMRDC-r16)</w:t>
      </w:r>
    </w:p>
    <w:p>
      <w:r>
        <w:t>criticalExtensionsFuture                SEQUENCE {}</w:t>
      </w:r>
    </w:p>
    <w:p>
      <w:r>
        <w:t>Name of the Sub_IE: (DLInformationTransferMRDC-r16-IEs)</w:t>
      </w:r>
    </w:p>
    <w:p>
      <w:r>
        <w:t>dl-DCCH-MessageNR-r16                   OCTET STRING             OPTIONAL, -- Need N</w:t>
      </w:r>
    </w:p>
    <w:p>
      <w:r>
        <w:t>Name of the Sub_IE: (DLInformationTransferMRDC-r16-IEs)</w:t>
      </w:r>
    </w:p>
    <w:p>
      <w:r>
        <w:t>dl-DCCH-MessageEUTRA-r16                OCTET STRING             OPTIONAL, -- Need N</w:t>
      </w:r>
    </w:p>
    <w:p>
      <w:r>
        <w:t>Name of the Sub_IE: (DLInformationTransferMRDC-r16-IEs)</w:t>
      </w:r>
    </w:p>
    <w:p>
      <w:r>
        <w:t>lateNonCriticalExtension                OCTET STRING             OPTIONAL,</w:t>
      </w:r>
    </w:p>
    <w:p>
      <w:r>
        <w:t>Name of the Sub_IE: (DLInformationTransferMRDC-r16-IEs)</w:t>
      </w:r>
    </w:p>
    <w:p>
      <w:r>
        <w:t>nonCriticalExtension                    SEQUENCE {}              OPTIONAL</w:t>
      </w:r>
    </w:p>
    <w:p>
      <w:r>
        <w:t>Name of the IE: (FAILUREINFORMATION)</w:t>
      </w:r>
    </w:p>
    <w:p>
      <w:r>
        <w:t>Name of the Sub_IE: (FailureInformation)</w:t>
      </w:r>
    </w:p>
    <w:p>
      <w:r>
        <w:t>criticalExtensions             CHOICE {</w:t>
      </w:r>
    </w:p>
    <w:p>
      <w:r>
        <w:t>Name of the Sub_IE: (FailureInformation)</w:t>
      </w:r>
    </w:p>
    <w:p>
      <w:r>
        <w:t>failureInformation             FailureInformation-IEs,</w:t>
      </w:r>
    </w:p>
    <w:p>
      <w:r>
        <w:t>Name of the Sub_IE: (FailureInformation)</w:t>
      </w:r>
    </w:p>
    <w:p>
      <w:r>
        <w:t>criticalExtensionsFuture       SEQUENCE {}</w:t>
      </w:r>
    </w:p>
    <w:p>
      <w:r>
        <w:t>Name of the Sub_IE: (FailureInformation-IEs)</w:t>
      </w:r>
    </w:p>
    <w:p>
      <w:r>
        <w:t>failureInfoRLC-Bearer          FailureInfoRLC-Bearer        OPTIONAL,</w:t>
      </w:r>
    </w:p>
    <w:p>
      <w:r>
        <w:t>Name of the Sub_IE: (FailureInformation-IEs)</w:t>
      </w:r>
    </w:p>
    <w:p>
      <w:r>
        <w:t>lateNonCriticalExtension       OCTET STRING                 OPTIONAL,</w:t>
      </w:r>
    </w:p>
    <w:p>
      <w:r>
        <w:t>Name of the Sub_IE: (FailureInformation-IEs)</w:t>
      </w:r>
    </w:p>
    <w:p>
      <w:r>
        <w:t>nonCriticalExtension           FailureInformation-v1610-IEs OPTIONAL</w:t>
      </w:r>
    </w:p>
    <w:p>
      <w:r>
        <w:t>Name of the Sub_IE: (FailureInfoRLC-Bearer)</w:t>
      </w:r>
    </w:p>
    <w:p>
      <w:r>
        <w:t>cellGroupId                    CellGroupId,</w:t>
      </w:r>
    </w:p>
    <w:p>
      <w:r>
        <w:t>Name of the Sub_IE: (FailureInfoRLC-Bearer)</w:t>
      </w:r>
    </w:p>
    <w:p>
      <w:r>
        <w:t>logicalChannelIdentity         LogicalChannelIdentity,</w:t>
      </w:r>
    </w:p>
    <w:p>
      <w:r>
        <w:t>Name of the Sub_IE: (FailureInfoRLC-Bearer)</w:t>
      </w:r>
    </w:p>
    <w:p>
      <w:r>
        <w:t>failureType                    ENUMERATED {rlc-failure, spare3, spare2, spare1}</w:t>
      </w:r>
    </w:p>
    <w:p>
      <w:r>
        <w:t>Name of the Sub_IE: (FailureInformation-v1610-IEs)</w:t>
      </w:r>
    </w:p>
    <w:p>
      <w:r>
        <w:t>failureInfoDAPS-r16              FailureInfoDAPS-r16        OPTIONAL,</w:t>
      </w:r>
    </w:p>
    <w:p>
      <w:r>
        <w:t>Name of the Sub_IE: (FailureInformation-v1610-IEs)</w:t>
      </w:r>
    </w:p>
    <w:p>
      <w:r>
        <w:t>nonCriticalExtension             SEQUENCE {}                OPTIONAL</w:t>
      </w:r>
    </w:p>
    <w:p>
      <w:r>
        <w:t>Name of the Sub_IE: (FailureInfoDAPS-r16)</w:t>
      </w:r>
    </w:p>
    <w:p>
      <w:r>
        <w:t>failureType-r16                  ENUMERATED {daps-failure, spare3, spare2, spare1}</w:t>
      </w:r>
    </w:p>
    <w:p>
      <w:r>
        <w:t>Name of the IE: (IABOTHERINFORMATION)</w:t>
      </w:r>
    </w:p>
    <w:p>
      <w:r>
        <w:t>Name of the Sub_IE: (IABOtherInformation-r16)</w:t>
      </w:r>
    </w:p>
    <w:p>
      <w:r>
        <w:t>rrc-TransactionIdentifier       RRC-TransactionIdentifier,</w:t>
      </w:r>
    </w:p>
    <w:p>
      <w:r>
        <w:t>Name of the Sub_IE: (IABOtherInformation-r16)</w:t>
      </w:r>
    </w:p>
    <w:p>
      <w:r>
        <w:t>criticalExtensions              CHOICE {</w:t>
      </w:r>
    </w:p>
    <w:p>
      <w:r>
        <w:t>Name of the Sub_IE: (IABOtherInformation-r16)</w:t>
      </w:r>
    </w:p>
    <w:p>
      <w:r>
        <w:t>iabOtherInformation-r16         IABOtherInformation-r16-IEs,</w:t>
      </w:r>
    </w:p>
    <w:p>
      <w:r>
        <w:t>Name of the Sub_IE: (IABOtherInformation-r16)</w:t>
      </w:r>
    </w:p>
    <w:p>
      <w:r>
        <w:t>criticalExtensionsFuture        SEQUENCE {}</w:t>
      </w:r>
    </w:p>
    <w:p>
      <w:r>
        <w:t>Name of the Sub_IE: (IABOtherInformation-r16-IEs)</w:t>
      </w:r>
    </w:p>
    <w:p>
      <w:r>
        <w:t>ip-InfoType-r16                         CHOICE {</w:t>
      </w:r>
    </w:p>
    <w:p>
      <w:r>
        <w:t>Name of the Sub_IE: (IABOtherInformation-r16-IEs)</w:t>
      </w:r>
    </w:p>
    <w:p>
      <w:r>
        <w:t>iab-IP-Request-r16                      SEQUENCE {</w:t>
      </w:r>
    </w:p>
    <w:p>
      <w:r>
        <w:t>Name of the Sub_IE: (IABOtherInformation-r16-IEs)</w:t>
      </w:r>
    </w:p>
    <w:p>
      <w:r>
        <w:t>iab-IPv4-AddressNumReq-r16              IAB-IP-AddressNumReq-r16                OPTIONAL,</w:t>
      </w:r>
    </w:p>
    <w:p>
      <w:r>
        <w:t>Name of the Sub_IE: (IABOtherInformation-r16-IEs)</w:t>
      </w:r>
    </w:p>
    <w:p>
      <w:r>
        <w:t>iab-IPv6-AddressReq-r16                 CHOICE {</w:t>
      </w:r>
    </w:p>
    <w:p>
      <w:r>
        <w:t>Name of the Sub_IE: (IABOtherInformation-r16-IEs)</w:t>
      </w:r>
    </w:p>
    <w:p>
      <w:r>
        <w:t>iab-IPv6-AddressNumReq-r16              IAB-IP-AddressNumReq-r16,</w:t>
      </w:r>
    </w:p>
    <w:p>
      <w:r>
        <w:t>Name of the Sub_IE: (IABOtherInformation-r16-IEs)</w:t>
      </w:r>
    </w:p>
    <w:p>
      <w:r>
        <w:t>iab-IPv6-AddressPrefixReq-r16           IAB-IP-AddressPrefixReq-r16,</w:t>
      </w:r>
    </w:p>
    <w:p>
      <w:r>
        <w:t>Name of the Sub_IE: (IABOtherInformation-r16-IEs)</w:t>
      </w:r>
    </w:p>
    <w:p>
      <w:r>
        <w:t>...</w:t>
      </w:r>
    </w:p>
    <w:p>
      <w:r>
        <w:t>Name of the Sub_IE: (IABOtherInformation-r16-IEs)</w:t>
      </w:r>
    </w:p>
    <w:p>
      <w:r>
        <w:t>}                                                                               OPTIONAL</w:t>
      </w:r>
    </w:p>
    <w:p>
      <w:r>
        <w:t>Name of the Sub_IE: (IABOtherInformation-r16-IEs)</w:t>
      </w:r>
    </w:p>
    <w:p>
      <w:r>
        <w:t>},</w:t>
      </w:r>
    </w:p>
    <w:p>
      <w:r>
        <w:t>Name of the Sub_IE: (IABOtherInformation-r16-IEs)</w:t>
      </w:r>
    </w:p>
    <w:p>
      <w:r>
        <w:t>iab-IP-Report-r16               SEQUENCE {</w:t>
      </w:r>
    </w:p>
    <w:p>
      <w:r>
        <w:t>Name of the Sub_IE: (IABOtherInformation-r16-IEs)</w:t>
      </w:r>
    </w:p>
    <w:p>
      <w:r>
        <w:t>iab-IPv4-AddressReport-r16      IAB-IP-AddressAndTraffic-r16                    OPTIONAL,</w:t>
      </w:r>
    </w:p>
    <w:p>
      <w:r>
        <w:t>Name of the Sub_IE: (IABOtherInformation-r16-IEs)</w:t>
      </w:r>
    </w:p>
    <w:p>
      <w:r>
        <w:t>iab-IPv6-Report-r16             CHOICE {</w:t>
      </w:r>
    </w:p>
    <w:p>
      <w:r>
        <w:t>Name of the Sub_IE: (IABOtherInformation-r16-IEs)</w:t>
      </w:r>
    </w:p>
    <w:p>
      <w:r>
        <w:t>iab-IPv6-AddressReport-r16      IAB-IP-AddressAndTraffic-r16,</w:t>
      </w:r>
    </w:p>
    <w:p>
      <w:r>
        <w:t>Name of the Sub_IE: (IABOtherInformation-r16-IEs)</w:t>
      </w:r>
    </w:p>
    <w:p>
      <w:r>
        <w:t>iab-IPv6-PrefixReport-r16       IAB-IP-PrefixAndTraffic-r16,</w:t>
      </w:r>
    </w:p>
    <w:p>
      <w:r>
        <w:t>Name of the Sub_IE: (IABOtherInformation-r16-IEs)</w:t>
      </w:r>
    </w:p>
    <w:p>
      <w:r>
        <w:t>...</w:t>
      </w:r>
    </w:p>
    <w:p>
      <w:r>
        <w:t>Name of the Sub_IE: (IABOtherInformation-r16-IEs)</w:t>
      </w:r>
    </w:p>
    <w:p>
      <w:r>
        <w:t>}                                                                               OPTIONAL</w:t>
      </w:r>
    </w:p>
    <w:p>
      <w:r>
        <w:t>Name of the Sub_IE: (IABOtherInformation-r16-IEs)</w:t>
      </w:r>
    </w:p>
    <w:p>
      <w:r>
        <w:t>},</w:t>
      </w:r>
    </w:p>
    <w:p>
      <w:r>
        <w:t>Name of the Sub_IE: (IABOtherInformation-r16-IEs)</w:t>
      </w:r>
    </w:p>
    <w:p>
      <w:r>
        <w:t>...</w:t>
      </w:r>
    </w:p>
    <w:p>
      <w:r>
        <w:t>Name of the Sub_IE: (IABOtherInformation-r16-IEs)</w:t>
      </w:r>
    </w:p>
    <w:p>
      <w:r>
        <w:t>},</w:t>
      </w:r>
    </w:p>
    <w:p>
      <w:r>
        <w:t>Name of the Sub_IE: (IABOtherInformation-r16-IEs)</w:t>
      </w:r>
    </w:p>
    <w:p>
      <w:r>
        <w:t>lateNonCriticalExtension        OCTET STRING                                            OPTIONAL,</w:t>
      </w:r>
    </w:p>
    <w:p>
      <w:r>
        <w:t>Name of the Sub_IE: (IABOtherInformation-r16-IEs)</w:t>
      </w:r>
    </w:p>
    <w:p>
      <w:r>
        <w:t>nonCriticalExtension            SEQUENCE {}                                             OPTIONAL</w:t>
      </w:r>
    </w:p>
    <w:p>
      <w:r>
        <w:t>Name of the Sub_IE: (IAB-IP-AddressNumReq-r16)</w:t>
      </w:r>
    </w:p>
    <w:p>
      <w:r>
        <w:t>all-Traffic-NumReq-r16          INTEGER (1..8)                                  OPTIONAL,</w:t>
      </w:r>
    </w:p>
    <w:p>
      <w:r>
        <w:t>Name of the Sub_IE: (IAB-IP-AddressNumReq-r16)</w:t>
      </w:r>
    </w:p>
    <w:p>
      <w:r>
        <w:t>f1-C-Traffic-NumReq-r16         INTEGER (1..8)                                  OPTIONAL,</w:t>
      </w:r>
    </w:p>
    <w:p>
      <w:r>
        <w:t>Name of the Sub_IE: (IAB-IP-AddressNumReq-r16)</w:t>
      </w:r>
    </w:p>
    <w:p>
      <w:r>
        <w:t>f1-U-Traffic-NumReq-r16         INTEGER (1..8)                                  OPTIONAL,</w:t>
      </w:r>
    </w:p>
    <w:p>
      <w:r>
        <w:t>Name of the Sub_IE: (IAB-IP-AddressNumReq-r16)</w:t>
      </w:r>
    </w:p>
    <w:p>
      <w:r>
        <w:t>non-F1-Traffic-NumReq-r16       INTEGER (1..8)                                  OPTIONAL,</w:t>
      </w:r>
    </w:p>
    <w:p>
      <w:r>
        <w:t>Name of the Sub_IE: (IAB-IP-AddressNumReq-r16)</w:t>
      </w:r>
    </w:p>
    <w:p>
      <w:r>
        <w:t>...</w:t>
      </w:r>
    </w:p>
    <w:p>
      <w:r>
        <w:t>Name of the Sub_IE: (IAB-IP-AddressPrefixReq-r16)</w:t>
      </w:r>
    </w:p>
    <w:p>
      <w:r>
        <w:t>all-Traffic-PrefixReq-r16       ENUMERATED {true}                               OPTIONAL,</w:t>
      </w:r>
    </w:p>
    <w:p>
      <w:r>
        <w:t>Name of the Sub_IE: (IAB-IP-AddressPrefixReq-r16)</w:t>
      </w:r>
    </w:p>
    <w:p>
      <w:r>
        <w:t>f1-C-Traffic-PrefixReq-r16      ENUMERATED {true}                               OPTIONAL,</w:t>
      </w:r>
    </w:p>
    <w:p>
      <w:r>
        <w:t>Name of the Sub_IE: (IAB-IP-AddressPrefixReq-r16)</w:t>
      </w:r>
    </w:p>
    <w:p>
      <w:r>
        <w:t>f1-U-Traffic-PrefixReq-r16      ENUMERATED {true}                               OPTIONAL,</w:t>
      </w:r>
    </w:p>
    <w:p>
      <w:r>
        <w:t>Name of the Sub_IE: (IAB-IP-AddressPrefixReq-r16)</w:t>
      </w:r>
    </w:p>
    <w:p>
      <w:r>
        <w:t>non-F1-Traffic-PrefixReq-r16    ENUMERATED {true}                               OPTIONAL,</w:t>
      </w:r>
    </w:p>
    <w:p>
      <w:r>
        <w:t>Name of the Sub_IE: (IAB-IP-AddressPrefixReq-r16)</w:t>
      </w:r>
    </w:p>
    <w:p>
      <w:r>
        <w:t>...</w:t>
      </w:r>
    </w:p>
    <w:p>
      <w:r>
        <w:t>Name of the Sub_IE: (IAB-IP-AddressAndTraffic-r16)</w:t>
      </w:r>
    </w:p>
    <w:p>
      <w:r>
        <w:t>all-Traffic-IAB-IP-Address-r16  SEQUENCE (SIZE(1..8)) OF IAB-IP-Address-r16     OPTIONAL,</w:t>
      </w:r>
    </w:p>
    <w:p>
      <w:r>
        <w:t>Name of the Sub_IE: (IAB-IP-AddressAndTraffic-r16)</w:t>
      </w:r>
    </w:p>
    <w:p>
      <w:r>
        <w:t>f1-C-Traffic-IP-Address-r16     SEQUENCE (SIZE(1..8)) OF IAB-IP-Address-r16     OPTIONAL,</w:t>
      </w:r>
    </w:p>
    <w:p>
      <w:r>
        <w:t>Name of the Sub_IE: (IAB-IP-AddressAndTraffic-r16)</w:t>
      </w:r>
    </w:p>
    <w:p>
      <w:r>
        <w:t>f1-U-Traffic-IP-Address-r16     SEQUENCE (SIZE(1..8)) OF IAB-IP-Address-r16     OPTIONAL,</w:t>
      </w:r>
    </w:p>
    <w:p>
      <w:r>
        <w:t>Name of the Sub_IE: (IAB-IP-AddressAndTraffic-r16)</w:t>
      </w:r>
    </w:p>
    <w:p>
      <w:r>
        <w:t>non-F1-Traffic-IP-Address-r16   SEQUENCE (SIZE(1..8)) OF IAB-IP-Address-r16     OPTIONAL</w:t>
      </w:r>
    </w:p>
    <w:p>
      <w:r>
        <w:t>Name of the Sub_IE: (IAB-IP-PrefixAndTraffic-r16)</w:t>
      </w:r>
    </w:p>
    <w:p>
      <w:r>
        <w:t>all-Traffic-IAB-IP-Address-r16  IAB-IP-Address-r16                              OPTIONAL,</w:t>
      </w:r>
    </w:p>
    <w:p>
      <w:r>
        <w:t>Name of the Sub_IE: (IAB-IP-PrefixAndTraffic-r16)</w:t>
      </w:r>
    </w:p>
    <w:p>
      <w:r>
        <w:t>f1-C-Traffic-IP-Address-r16     IAB-IP-Address-r16                              OPTIONAL,</w:t>
      </w:r>
    </w:p>
    <w:p>
      <w:r>
        <w:t>Name of the Sub_IE: (IAB-IP-PrefixAndTraffic-r16)</w:t>
      </w:r>
    </w:p>
    <w:p>
      <w:r>
        <w:t>f1-U-Traffic-IP-Address-r16     IAB-IP-Address-r16                              OPTIONAL,</w:t>
      </w:r>
    </w:p>
    <w:p>
      <w:r>
        <w:t>Name of the Sub_IE: (IAB-IP-PrefixAndTraffic-r16)</w:t>
      </w:r>
    </w:p>
    <w:p>
      <w:r>
        <w:t>non-F1-Traffic-IP-Address-r16   IAB-IP-Address-r16                              OPTIONAL</w:t>
      </w:r>
    </w:p>
    <w:p>
      <w:r>
        <w:t>Name of the IE: (LOCATIONMEASUREMENTINDICATION)</w:t>
      </w:r>
    </w:p>
    <w:p>
      <w:r>
        <w:t>Name of the Sub_IE: (LocationMeasurementIndication)</w:t>
      </w:r>
    </w:p>
    <w:p>
      <w:r>
        <w:t>criticalExtensions                          CHOICE {</w:t>
      </w:r>
    </w:p>
    <w:p>
      <w:r>
        <w:t>Name of the Sub_IE: (LocationMeasurementIndication)</w:t>
      </w:r>
    </w:p>
    <w:p>
      <w:r>
        <w:t>locationMeasurementIndication               LocationMeasurementIndication-IEs,</w:t>
      </w:r>
    </w:p>
    <w:p>
      <w:r>
        <w:t>Name of the Sub_IE: (LocationMeasurementIndication)</w:t>
      </w:r>
    </w:p>
    <w:p>
      <w:r>
        <w:t>criticalExtensionsFuture                    SEQUENCE {}</w:t>
      </w:r>
    </w:p>
    <w:p>
      <w:r>
        <w:t>Name of the Sub_IE: (LocationMeasurementIndication-IEs)</w:t>
      </w:r>
    </w:p>
    <w:p>
      <w:r>
        <w:t>measurementIndication                       SetupRelease {LocationMeasurementInfo},</w:t>
      </w:r>
    </w:p>
    <w:p>
      <w:r>
        <w:t>Name of the Sub_IE: (LocationMeasurementIndication-IEs)</w:t>
      </w:r>
    </w:p>
    <w:p>
      <w:r>
        <w:t>lateNonCriticalExtension                    OCTET STRING                                                            OPTIONAL,</w:t>
      </w:r>
    </w:p>
    <w:p>
      <w:r>
        <w:t>Name of the Sub_IE: (LocationMeasurementIndication-IEs)</w:t>
      </w:r>
    </w:p>
    <w:p>
      <w:r>
        <w:t>nonCriticalExtension                        SEQUENCE{}                                                              OPTIONAL</w:t>
      </w:r>
    </w:p>
    <w:p>
      <w:r>
        <w:t>Name of the IE: (LOGGEDMEASUREMENTCONFIGURATION)</w:t>
      </w:r>
    </w:p>
    <w:p>
      <w:r>
        <w:t>Name of the Sub_IE: (LoggedMeasurementConfiguration-r16)</w:t>
      </w:r>
    </w:p>
    <w:p>
      <w:r>
        <w:t>criticalExtensions                      CHOICE {</w:t>
      </w:r>
    </w:p>
    <w:p>
      <w:r>
        <w:t>Name of the Sub_IE: (LoggedMeasurementConfiguration-r16)</w:t>
      </w:r>
    </w:p>
    <w:p>
      <w:r>
        <w:t>loggedMeasurementConfiguration-r16      LoggedMeasurementConfiguration-r16-IEs,</w:t>
      </w:r>
    </w:p>
    <w:p>
      <w:r>
        <w:t>Name of the Sub_IE: (LoggedMeasurementConfiguration-r16)</w:t>
      </w:r>
    </w:p>
    <w:p>
      <w:r>
        <w:t>criticalExtensionsFuture                SEQUENCE {}</w:t>
      </w:r>
    </w:p>
    <w:p>
      <w:r>
        <w:t>Name of the Sub_IE: (LoggedMeasurementConfiguration-r16-IEs)</w:t>
      </w:r>
    </w:p>
    <w:p>
      <w:r>
        <w:t>traceReference-r16                          TraceReference-r16,</w:t>
      </w:r>
    </w:p>
    <w:p>
      <w:r>
        <w:t>Name of the Sub_IE: (LoggedMeasurementConfiguration-r16-IEs)</w:t>
      </w:r>
    </w:p>
    <w:p>
      <w:r>
        <w:t>traceRecordingSessionRef-r16                OCTET STRING (SIZE (2)),</w:t>
      </w:r>
    </w:p>
    <w:p>
      <w:r>
        <w:t>Name of the Sub_IE: (LoggedMeasurementConfiguration-r16-IEs)</w:t>
      </w:r>
    </w:p>
    <w:p>
      <w:r>
        <w:t>tce-Id-r16                                  OCTET STRING (SIZE (1)),</w:t>
      </w:r>
    </w:p>
    <w:p>
      <w:r>
        <w:t>Name of the Sub_IE: (LoggedMeasurementConfiguration-r16-IEs)</w:t>
      </w:r>
    </w:p>
    <w:p>
      <w:r>
        <w:t>absoluteTimeInfo-r16                        AbsoluteTimeInfo-r16,</w:t>
      </w:r>
    </w:p>
    <w:p>
      <w:r>
        <w:t>Name of the Sub_IE: (LoggedMeasurementConfiguration-r16-IEs)</w:t>
      </w:r>
    </w:p>
    <w:p>
      <w:r>
        <w:t>areaConfiguration-r16                       AreaConfiguration-r16                    OPTIONAL,  --Need R</w:t>
      </w:r>
    </w:p>
    <w:p>
      <w:r>
        <w:t>Name of the Sub_IE: (LoggedMeasurementConfiguration-r16-IEs)</w:t>
      </w:r>
    </w:p>
    <w:p>
      <w:r>
        <w:t>plmn-IdentityList-r16                       PLMN-IdentityList2-r16                   OPTIONAL,  --Need R</w:t>
      </w:r>
    </w:p>
    <w:p>
      <w:r>
        <w:t>Name of the Sub_IE: (LoggedMeasurementConfiguration-r16-IEs)</w:t>
      </w:r>
    </w:p>
    <w:p>
      <w:r>
        <w:t>bt-NameList-r16                             SetupRelease {BT-NameList-r16}           OPTIONAL,  --Need M</w:t>
      </w:r>
    </w:p>
    <w:p>
      <w:r>
        <w:t>Name of the Sub_IE: (LoggedMeasurementConfiguration-r16-IEs)</w:t>
      </w:r>
    </w:p>
    <w:p>
      <w:r>
        <w:t>wlan-NameList-r16                           SetupRelease {WLAN-NameList-r16}         OPTIONAL,  --Need M</w:t>
      </w:r>
    </w:p>
    <w:p>
      <w:r>
        <w:t>Name of the Sub_IE: (LoggedMeasurementConfiguration-r16-IEs)</w:t>
      </w:r>
    </w:p>
    <w:p>
      <w:r>
        <w:t>sensor-NameList-r16                         SetupRelease {Sensor-NameList-r16}       OPTIONAL,  --Need M</w:t>
      </w:r>
    </w:p>
    <w:p>
      <w:r>
        <w:t>Name of the Sub_IE: (LoggedMeasurementConfiguration-r16-IEs)</w:t>
      </w:r>
    </w:p>
    <w:p>
      <w:r>
        <w:t>loggingDuration-r16                         LoggingDuration-r16,</w:t>
      </w:r>
    </w:p>
    <w:p>
      <w:r>
        <w:t>Name of the Sub_IE: (LoggedMeasurementConfiguration-r16-IEs)</w:t>
      </w:r>
    </w:p>
    <w:p>
      <w:r>
        <w:t>reportType                                  CHOICE {</w:t>
      </w:r>
    </w:p>
    <w:p>
      <w:r>
        <w:t>Name of the Sub_IE: (LoggedMeasurementConfiguration-r16-IEs)</w:t>
      </w:r>
    </w:p>
    <w:p>
      <w:r>
        <w:t>periodical                                  LoggedPeriodicalReportConfig-r16,</w:t>
      </w:r>
    </w:p>
    <w:p>
      <w:r>
        <w:t>Name of the Sub_IE: (LoggedMeasurementConfiguration-r16-IEs)</w:t>
      </w:r>
    </w:p>
    <w:p>
      <w:r>
        <w:t>eventTriggered                              LoggedEventTriggerConfig-r16,</w:t>
      </w:r>
    </w:p>
    <w:p>
      <w:r>
        <w:t>Name of the Sub_IE: (LoggedMeasurementConfiguration-r16-IEs)</w:t>
      </w:r>
    </w:p>
    <w:p>
      <w:r>
        <w:t>...</w:t>
      </w:r>
    </w:p>
    <w:p>
      <w:r>
        <w:t>Name of the Sub_IE: (LoggedMeasurementConfiguration-r16-IEs)</w:t>
      </w:r>
    </w:p>
    <w:p>
      <w:r>
        <w:t>},</w:t>
      </w:r>
    </w:p>
    <w:p>
      <w:r>
        <w:t>Name of the Sub_IE: (LoggedMeasurementConfiguration-r16-IEs)</w:t>
      </w:r>
    </w:p>
    <w:p>
      <w:r>
        <w:t>lateNonCriticalExtension                    OCTET STRING                             OPTIONAL,</w:t>
      </w:r>
    </w:p>
    <w:p>
      <w:r>
        <w:t>Name of the Sub_IE: (LoggedMeasurementConfiguration-r16-IEs)</w:t>
      </w:r>
    </w:p>
    <w:p>
      <w:r>
        <w:t>nonCriticalExtension                        LoggedMeasurementConfiguration-v1700-IEs OPTIONAL</w:t>
      </w:r>
    </w:p>
    <w:p>
      <w:r>
        <w:t>Name of the Sub_IE: (LoggedMeasurementConfiguration-v1700-IEs)</w:t>
      </w:r>
    </w:p>
    <w:p>
      <w:r>
        <w:t>sigLoggedMeasType-r17                       ENUMERATED {true}                        OPTIONAL, -- Need R</w:t>
      </w:r>
    </w:p>
    <w:p>
      <w:r>
        <w:t>Name of the Sub_IE: (LoggedMeasurementConfiguration-v1700-IEs)</w:t>
      </w:r>
    </w:p>
    <w:p>
      <w:r>
        <w:t>earlyMeasIndication-r17                     ENUMERATED {true}                        OPTIONAL, -- Need R</w:t>
      </w:r>
    </w:p>
    <w:p>
      <w:r>
        <w:t>Name of the Sub_IE: (LoggedMeasurementConfiguration-v1700-IEs)</w:t>
      </w:r>
    </w:p>
    <w:p>
      <w:r>
        <w:t>areaConfiguration-v1700                     AreaConfiguration-v1700                  OPTIONAL,  --Need R</w:t>
      </w:r>
    </w:p>
    <w:p>
      <w:r>
        <w:t>Name of the Sub_IE: (LoggedMeasurementConfiguration-v1700-IEs)</w:t>
      </w:r>
    </w:p>
    <w:p>
      <w:r>
        <w:t>nonCriticalExtension                        SEQUENCE {}                              OPTIONAL</w:t>
      </w:r>
    </w:p>
    <w:p>
      <w:r>
        <w:t>Name of the Sub_IE: (LoggedPeriodicalReportConfig-r16)</w:t>
      </w:r>
    </w:p>
    <w:p>
      <w:r>
        <w:t>loggingInterval-r16                             LoggingInterval-r16,</w:t>
      </w:r>
    </w:p>
    <w:p>
      <w:r>
        <w:t>Name of the Sub_IE: (LoggedPeriodicalReportConfig-r16)</w:t>
      </w:r>
    </w:p>
    <w:p>
      <w:r>
        <w:t>...</w:t>
      </w:r>
    </w:p>
    <w:p>
      <w:r>
        <w:t>Name of the Sub_IE: (LoggedEventTriggerConfig-r16)</w:t>
      </w:r>
    </w:p>
    <w:p>
      <w:r>
        <w:t>eventType-r16                                   EventType-r16,</w:t>
      </w:r>
    </w:p>
    <w:p>
      <w:r>
        <w:t>Name of the Sub_IE: (LoggedEventTriggerConfig-r16)</w:t>
      </w:r>
    </w:p>
    <w:p>
      <w:r>
        <w:t>loggingInterval-r16                             LoggingInterval-r16,</w:t>
      </w:r>
    </w:p>
    <w:p>
      <w:r>
        <w:t>Name of the Sub_IE: (LoggedEventTriggerConfig-r16)</w:t>
      </w:r>
    </w:p>
    <w:p>
      <w:r>
        <w:t>...</w:t>
      </w:r>
    </w:p>
    <w:p>
      <w:r>
        <w:t>Name of the Sub_IE: (EventType-r16)</w:t>
      </w:r>
    </w:p>
    <w:p>
      <w:r>
        <w:t>outOfCoverage     NULL,</w:t>
      </w:r>
    </w:p>
    <w:p>
      <w:r>
        <w:t>Name of the Sub_IE: (EventType-r16)</w:t>
      </w:r>
    </w:p>
    <w:p>
      <w:r>
        <w:t>eventL1           SEQUENCE {</w:t>
      </w:r>
    </w:p>
    <w:p>
      <w:r>
        <w:t>Name of the Sub_IE: (EventType-r16)</w:t>
      </w:r>
    </w:p>
    <w:p>
      <w:r>
        <w:t>l1-Threshold      MeasTriggerQuantity,</w:t>
      </w:r>
    </w:p>
    <w:p>
      <w:r>
        <w:t>Name of the Sub_IE: (EventType-r16)</w:t>
      </w:r>
    </w:p>
    <w:p>
      <w:r>
        <w:t>hysteresis        Hysteresis,</w:t>
      </w:r>
    </w:p>
    <w:p>
      <w:r>
        <w:t>Name of the Sub_IE: (EventType-r16)</w:t>
      </w:r>
    </w:p>
    <w:p>
      <w:r>
        <w:t>timeToTrigger     TimeToTrigger</w:t>
      </w:r>
    </w:p>
    <w:p>
      <w:r>
        <w:t>Name of the Sub_IE: (EventType-r16)</w:t>
      </w:r>
    </w:p>
    <w:p>
      <w:r>
        <w:t>},</w:t>
      </w:r>
    </w:p>
    <w:p>
      <w:r>
        <w:t>Name of the Sub_IE: (EventType-r16)</w:t>
      </w:r>
    </w:p>
    <w:p>
      <w:r>
        <w:t>...</w:t>
      </w:r>
    </w:p>
    <w:p>
      <w:r>
        <w:t>Name of the IE: (MBSBROADCASTCONFIGURATION)</w:t>
      </w:r>
    </w:p>
    <w:p>
      <w:r>
        <w:t>Name of the Sub_IE: (MBSBroadcastConfiguration-r17)</w:t>
      </w:r>
    </w:p>
    <w:p>
      <w:r>
        <w:t>criticalExtensions                CHOICE {</w:t>
      </w:r>
    </w:p>
    <w:p>
      <w:r>
        <w:t>Name of the Sub_IE: (MBSBroadcastConfiguration-r17)</w:t>
      </w:r>
    </w:p>
    <w:p>
      <w:r>
        <w:t>mbsBroadcastConfiguration-r17     MBSBroadcastConfiguration-r17-IEs,</w:t>
      </w:r>
    </w:p>
    <w:p>
      <w:r>
        <w:t>Name of the Sub_IE: (MBSBroadcastConfiguration-r17)</w:t>
      </w:r>
    </w:p>
    <w:p>
      <w:r>
        <w:t>criticalExtensionsFuture          SEQUENCE {}</w:t>
      </w:r>
    </w:p>
    <w:p>
      <w:r>
        <w:t>Name of the Sub_IE: (MBSBroadcastConfiguration-r17-IEs)</w:t>
      </w:r>
    </w:p>
    <w:p>
      <w:r>
        <w:t>mbs-SessionInfoList-r17               MBS-SessionInfoList-r17                                              OPTIONAL,   -- Need R</w:t>
      </w:r>
    </w:p>
    <w:p>
      <w:r>
        <w:t>Name of the Sub_IE: (MBSBroadcastConfiguration-r17-IEs)</w:t>
      </w:r>
    </w:p>
    <w:p>
      <w:r>
        <w:t>mbs-NeighbourCellList-r17             MBS-NeighbourCellList-r17                                            OPTIONAL,   -- Need S</w:t>
      </w:r>
    </w:p>
    <w:p>
      <w:r>
        <w:t>Name of the Sub_IE: (MBSBroadcastConfiguration-r17-IEs)</w:t>
      </w:r>
    </w:p>
    <w:p>
      <w:r>
        <w:t>drx-ConfigPTM-List-r17                SEQUENCE (SIZE (1..maxNrofDRX-ConfigPTM-r17)) OF DRX-ConfigPTM-r17   OPTIONAL,   -- Need R</w:t>
      </w:r>
    </w:p>
    <w:p>
      <w:r>
        <w:t>Name of the Sub_IE: (MBSBroadcastConfiguration-r17-IEs)</w:t>
      </w:r>
    </w:p>
    <w:p>
      <w:r>
        <w:t>pdsch-ConfigMTCH-r17                  PDSCH-ConfigBroadcast-r17                                            OPTIONAL,   -- Need S</w:t>
      </w:r>
    </w:p>
    <w:p>
      <w:r>
        <w:t>Name of the Sub_IE: (MBSBroadcastConfiguration-r17-IEs)</w:t>
      </w:r>
    </w:p>
    <w:p>
      <w:r>
        <w:t>mtch-SSB-MappingWindowList-r17        MTCH-SSB-MappingWindowList-r17                                       OPTIONAL,   -- Need R</w:t>
      </w:r>
    </w:p>
    <w:p>
      <w:r>
        <w:t>Name of the Sub_IE: (MBSBroadcastConfiguration-r17-IEs)</w:t>
      </w:r>
    </w:p>
    <w:p>
      <w:r>
        <w:t>lateNonCriticalExtension              OCTET STRING                                                         OPTIONAL,</w:t>
      </w:r>
    </w:p>
    <w:p>
      <w:r>
        <w:t>Name of the Sub_IE: (MBSBroadcastConfiguration-r17-IEs)</w:t>
      </w:r>
    </w:p>
    <w:p>
      <w:r>
        <w:t>nonCriticalExtension                  SEQUENCE {}                                                          OPTIONAL</w:t>
      </w:r>
    </w:p>
    <w:p>
      <w:r>
        <w:t>Name of the IE: (MBSINTERESTINDICATION)</w:t>
      </w:r>
    </w:p>
    <w:p>
      <w:r>
        <w:t>Name of the Sub_IE: (MBSInterestIndication-r17)</w:t>
      </w:r>
    </w:p>
    <w:p>
      <w:r>
        <w:t>criticalExtensions            CHOICE {</w:t>
      </w:r>
    </w:p>
    <w:p>
      <w:r>
        <w:t>Name of the Sub_IE: (MBSInterestIndication-r17)</w:t>
      </w:r>
    </w:p>
    <w:p>
      <w:r>
        <w:t>mbsInterestIndication-r17     MBSInterestIndication-r17-IEs,</w:t>
      </w:r>
    </w:p>
    <w:p>
      <w:r>
        <w:t>Name of the Sub_IE: (MBSInterestIndication-r17)</w:t>
      </w:r>
    </w:p>
    <w:p>
      <w:r>
        <w:t>criticalExtensionsFuture      SEQUENCE {}</w:t>
      </w:r>
    </w:p>
    <w:p>
      <w:r>
        <w:t>Name of the Sub_IE: (MBSInterestIndication-r17-IEs)</w:t>
      </w:r>
    </w:p>
    <w:p>
      <w:r>
        <w:t>mbs-FreqList-r17                  CarrierFreqListMBS-r17              OPTIONAL,</w:t>
      </w:r>
    </w:p>
    <w:p>
      <w:r>
        <w:t>Name of the Sub_IE: (MBSInterestIndication-r17-IEs)</w:t>
      </w:r>
    </w:p>
    <w:p>
      <w:r>
        <w:t>mbs-Priority-r17                  ENUMERATED {true}                   OPTIONAL,</w:t>
      </w:r>
    </w:p>
    <w:p>
      <w:r>
        <w:t>Name of the Sub_IE: (MBSInterestIndication-r17-IEs)</w:t>
      </w:r>
    </w:p>
    <w:p>
      <w:r>
        <w:t>mbs-ServiceList-r17               MBS-ServiceList-r17                 OPTIONAL,</w:t>
      </w:r>
    </w:p>
    <w:p>
      <w:r>
        <w:t>Name of the Sub_IE: (MBSInterestIndication-r17-IEs)</w:t>
      </w:r>
    </w:p>
    <w:p>
      <w:r>
        <w:t>lateNonCriticalExtension          OCTET STRING                        OPTIONAL,</w:t>
      </w:r>
    </w:p>
    <w:p>
      <w:r>
        <w:t>Name of the Sub_IE: (MBSInterestIndication-r17-IEs)</w:t>
      </w:r>
    </w:p>
    <w:p>
      <w:r>
        <w:t>nonCriticalExtension              SEQUENCE {}                         OPTIONAL</w:t>
      </w:r>
    </w:p>
    <w:p>
      <w:r>
        <w:t>Name of the IE: (MCGFAILUREINFORMATION)</w:t>
      </w:r>
    </w:p>
    <w:p>
      <w:r>
        <w:t>Name of the Sub_IE: (MCGFailureInformation-r16)</w:t>
      </w:r>
    </w:p>
    <w:p>
      <w:r>
        <w:t>criticalExtensions               CHOICE {</w:t>
      </w:r>
    </w:p>
    <w:p>
      <w:r>
        <w:t>Name of the Sub_IE: (MCGFailureInformation-r16)</w:t>
      </w:r>
    </w:p>
    <w:p>
      <w:r>
        <w:t>mcgFailureInformation-r16        MCGFailureInformation-r16-IEs,</w:t>
      </w:r>
    </w:p>
    <w:p>
      <w:r>
        <w:t>Name of the Sub_IE: (MCGFailureInformation-r16)</w:t>
      </w:r>
    </w:p>
    <w:p>
      <w:r>
        <w:t>criticalExtensionsFuture         SEQUENCE {}</w:t>
      </w:r>
    </w:p>
    <w:p>
      <w:r>
        <w:t>Name of the Sub_IE: (MCGFailureInformation-r16-IEs)</w:t>
      </w:r>
    </w:p>
    <w:p>
      <w:r>
        <w:t>failureReportMCG-r16              FailureReportMCG-r16                             OPTIONAL,</w:t>
      </w:r>
    </w:p>
    <w:p>
      <w:r>
        <w:t>Name of the Sub_IE: (MCGFailureInformation-r16-IEs)</w:t>
      </w:r>
    </w:p>
    <w:p>
      <w:r>
        <w:t>lateNonCriticalExtension          OCTET STRING                                     OPTIONAL,</w:t>
      </w:r>
    </w:p>
    <w:p>
      <w:r>
        <w:t>Name of the Sub_IE: (MCGFailureInformation-r16-IEs)</w:t>
      </w:r>
    </w:p>
    <w:p>
      <w:r>
        <w:t>nonCriticalExtension              SEQUENCE {}                                      OPTIONAL</w:t>
      </w:r>
    </w:p>
    <w:p>
      <w:r>
        <w:t>Name of the Sub_IE: (FailureReportMCG-r16)</w:t>
      </w:r>
    </w:p>
    <w:p>
      <w:r>
        <w:t>failureType-r16                   ENUMERATED {t310-Expiry, randomAccessProblem, rlc-MaxNumRetx,</w:t>
      </w:r>
    </w:p>
    <w:p>
      <w:r>
        <w:t>Name of the Sub_IE: (FailureReportMCG-r16)</w:t>
      </w:r>
    </w:p>
    <w:p>
      <w:r>
        <w:t>t312-Expiry-r16, lbt-Failure-r16, beamFailureRecoveryFailure-r16,</w:t>
      </w:r>
    </w:p>
    <w:p>
      <w:r>
        <w:t>Name of the Sub_IE: (FailureReportMCG-r16)</w:t>
      </w:r>
    </w:p>
    <w:p>
      <w:r>
        <w:t>bh-RLF-r16, spare1}                                                                            OPTIONAL,</w:t>
      </w:r>
    </w:p>
    <w:p>
      <w:r>
        <w:t>Name of the Sub_IE: (FailureReportMCG-r16)</w:t>
      </w:r>
    </w:p>
    <w:p>
      <w:r>
        <w:t>measResultFreqList-r16            MeasResultList2NR                                                                     OPTIONAL,</w:t>
      </w:r>
    </w:p>
    <w:p>
      <w:r>
        <w:t>Name of the Sub_IE: (FailureReportMCG-r16)</w:t>
      </w:r>
    </w:p>
    <w:p>
      <w:r>
        <w:t>measResultFreqListEUTRA-r16       MeasResultList2EUTRA                                                                  OPTIONAL,</w:t>
      </w:r>
    </w:p>
    <w:p>
      <w:r>
        <w:t>Name of the Sub_IE: (FailureReportMCG-r16)</w:t>
      </w:r>
    </w:p>
    <w:p>
      <w:r>
        <w:t>measResultSCG-r16                 OCTET STRING (CONTAINING MeasResultSCG-Failure)                                       OPTIONAL,</w:t>
      </w:r>
    </w:p>
    <w:p>
      <w:r>
        <w:t>Name of the Sub_IE: (FailureReportMCG-r16)</w:t>
      </w:r>
    </w:p>
    <w:p>
      <w:r>
        <w:t>measResultSCG-EUTRA-r16           OCTET STRING                                                                          OPTIONAL,</w:t>
      </w:r>
    </w:p>
    <w:p>
      <w:r>
        <w:t>Name of the Sub_IE: (FailureReportMCG-r16)</w:t>
      </w:r>
    </w:p>
    <w:p>
      <w:r>
        <w:t>measResultFreqListUTRA-FDD-r16    MeasResultList2UTRA                                                                   OPTIONAL,</w:t>
      </w:r>
    </w:p>
    <w:p>
      <w:r>
        <w:t>Name of the Sub_IE: (FailureReportMCG-r16)</w:t>
      </w:r>
    </w:p>
    <w:p>
      <w:r>
        <w:t>...</w:t>
      </w:r>
    </w:p>
    <w:p>
      <w:r>
        <w:t>Name of the Sub_IE: (MeasResultList2UTRA)</w:t>
      </w:r>
    </w:p>
    <w:p>
      <w:r>
        <w:t>MeasResultList2UTRA SEQUENCE (SIZE (1..maxFreq)) OF MeasResult2UTRA-FDD-r16</w:t>
      </w:r>
    </w:p>
    <w:p>
      <w:r>
        <w:t>Name of the Sub_IE: (MeasResult2UTRA-FDD-r16)</w:t>
      </w:r>
    </w:p>
    <w:p>
      <w:r>
        <w:t>carrierFreq-r16                   ARFCN-ValueUTRA-FDD-r16,</w:t>
      </w:r>
    </w:p>
    <w:p>
      <w:r>
        <w:t>Name of the Sub_IE: (MeasResult2UTRA-FDD-r16)</w:t>
      </w:r>
    </w:p>
    <w:p>
      <w:r>
        <w:t>measResultNeighCellList-r16       MeasResultListUTRA-FDD-r16</w:t>
      </w:r>
    </w:p>
    <w:p>
      <w:r>
        <w:t>Name of the Sub_IE: (MeasResultList2EUTRA)</w:t>
      </w:r>
    </w:p>
    <w:p>
      <w:r>
        <w:t>MeasResultList2EUTRA SEQUENCE (SIZE (1..maxFreq)) OF MeasResult2EUTRA-r16</w:t>
      </w:r>
    </w:p>
    <w:p>
      <w:r>
        <w:t>Name of the IE: (MEASUREMENTREPORT)</w:t>
      </w:r>
    </w:p>
    <w:p>
      <w:r>
        <w:t>Name of the Sub_IE: (MeasurementReport)</w:t>
      </w:r>
    </w:p>
    <w:p>
      <w:r>
        <w:t>criticalExtensions                  CHOICE {</w:t>
      </w:r>
    </w:p>
    <w:p>
      <w:r>
        <w:t>Name of the Sub_IE: (MeasurementReport)</w:t>
      </w:r>
    </w:p>
    <w:p>
      <w:r>
        <w:t>measurementReport                   MeasurementReport-IEs,</w:t>
      </w:r>
    </w:p>
    <w:p>
      <w:r>
        <w:t>Name of the Sub_IE: (MeasurementReport)</w:t>
      </w:r>
    </w:p>
    <w:p>
      <w:r>
        <w:t>criticalExtensionsFuture            SEQUENCE {}</w:t>
      </w:r>
    </w:p>
    <w:p>
      <w:r>
        <w:t>Name of the Sub_IE: (MeasurementReport-IEs)</w:t>
      </w:r>
    </w:p>
    <w:p>
      <w:r>
        <w:t>measResults                         MeasResults,</w:t>
      </w:r>
    </w:p>
    <w:p>
      <w:r>
        <w:t>Name of the Sub_IE: (MeasurementReport-IEs)</w:t>
      </w:r>
    </w:p>
    <w:p>
      <w:r>
        <w:t>lateNonCriticalExtension                OCTET STRING                                                            OPTIONAL,</w:t>
      </w:r>
    </w:p>
    <w:p>
      <w:r>
        <w:t>Name of the Sub_IE: (MeasurementReport-IEs)</w:t>
      </w:r>
    </w:p>
    <w:p>
      <w:r>
        <w:t>nonCriticalExtension                    SEQUENCE{}                                                              OPTIONAL</w:t>
      </w:r>
    </w:p>
    <w:p>
      <w:r>
        <w:t>Name of the IE: (MEASUREMENTREPORTAPPLAYER)</w:t>
      </w:r>
    </w:p>
    <w:p>
      <w:r>
        <w:t>Name of the Sub_IE: (MeasurementReportAppLayer-r17)</w:t>
      </w:r>
    </w:p>
    <w:p>
      <w:r>
        <w:t>criticalExtensions                    CHOICE {</w:t>
      </w:r>
    </w:p>
    <w:p>
      <w:r>
        <w:t>Name of the Sub_IE: (MeasurementReportAppLayer-r17)</w:t>
      </w:r>
    </w:p>
    <w:p>
      <w:r>
        <w:t>measurementReportAppLayer-r17     MeasurementReportAppLayer-r17-IEs,</w:t>
      </w:r>
    </w:p>
    <w:p>
      <w:r>
        <w:t>Name of the Sub_IE: (MeasurementReportAppLayer-r17)</w:t>
      </w:r>
    </w:p>
    <w:p>
      <w:r>
        <w:t>criticalExtensionsFuture              SEQUENCE {}</w:t>
      </w:r>
    </w:p>
    <w:p>
      <w:r>
        <w:t>Name of the Sub_IE: (MeasurementReportAppLayer-r17-IEs)</w:t>
      </w:r>
    </w:p>
    <w:p>
      <w:r>
        <w:t>measurementReportAppLayerList-r17       MeasurementReportAppLayerList-r17,</w:t>
      </w:r>
    </w:p>
    <w:p>
      <w:r>
        <w:t>Name of the Sub_IE: (MeasurementReportAppLayer-r17-IEs)</w:t>
      </w:r>
    </w:p>
    <w:p>
      <w:r>
        <w:t>lateNonCriticalExtension                OCTET STRING                                                           OPTIONAL,</w:t>
      </w:r>
    </w:p>
    <w:p>
      <w:r>
        <w:t>Name of the Sub_IE: (MeasurementReportAppLayer-r17-IEs)</w:t>
      </w:r>
    </w:p>
    <w:p>
      <w:r>
        <w:t>nonCriticalExtension                    SEQUENCE{}                                                             OPTIONAL</w:t>
      </w:r>
    </w:p>
    <w:p>
      <w:r>
        <w:t>Name of the Sub_IE: (MeasurementReportAppLayerList-r17)</w:t>
      </w:r>
    </w:p>
    <w:p>
      <w:r>
        <w:t>MeasurementReportAppLayerList-r17 SEQUENCE (SIZE (1..maxNrofAppLayerMeas-r17)) OF MeasReportAppLayer-r17</w:t>
      </w:r>
    </w:p>
    <w:p>
      <w:r>
        <w:t>Name of the Sub_IE: (MeasReportAppLayer-r17)</w:t>
      </w:r>
    </w:p>
    <w:p>
      <w:r>
        <w:t>measConfigAppLayerId-r17              MeasConfigAppLayerId-r17,</w:t>
      </w:r>
    </w:p>
    <w:p>
      <w:r>
        <w:t>Name of the Sub_IE: (MeasReportAppLayer-r17)</w:t>
      </w:r>
    </w:p>
    <w:p>
      <w:r>
        <w:t>measReportAppLayerContainer-r17       OCTET STRING                                                             OPTIONAL,</w:t>
      </w:r>
    </w:p>
    <w:p>
      <w:r>
        <w:t>Name of the Sub_IE: (MeasReportAppLayer-r17)</w:t>
      </w:r>
    </w:p>
    <w:p>
      <w:r>
        <w:t>appLayerSessionStatus-r17             ENUMERATED {started, stopped}                                            OPTIONAL,</w:t>
      </w:r>
    </w:p>
    <w:p>
      <w:r>
        <w:t>Name of the Sub_IE: (MeasReportAppLayer-r17)</w:t>
      </w:r>
    </w:p>
    <w:p>
      <w:r>
        <w:t>ran-VisibleMeasurements-r17           RAN-VisibleMeasurements-r17                                              OPTIONAL</w:t>
      </w:r>
    </w:p>
    <w:p>
      <w:r>
        <w:t>Name of the Sub_IE: (RAN-VisibleMeasurements-r17)</w:t>
      </w:r>
    </w:p>
    <w:p>
      <w:r>
        <w:t>appLayerBufferLevelList-r17           SEQUENCE (SIZE (1..8)) OF AppLayerBufferLevel-r17                        OPTIONAL,</w:t>
      </w:r>
    </w:p>
    <w:p>
      <w:r>
        <w:t>Name of the Sub_IE: (RAN-VisibleMeasurements-r17)</w:t>
      </w:r>
    </w:p>
    <w:p>
      <w:r>
        <w:t>playoutDelayForMediaStartup-r17       INTEGER (0..30000)                                                       OPTIONAL,</w:t>
      </w:r>
    </w:p>
    <w:p>
      <w:r>
        <w:t>Name of the Sub_IE: (RAN-VisibleMeasurements-r17)</w:t>
      </w:r>
    </w:p>
    <w:p>
      <w:r>
        <w:t>pdu-SessionIdList-r17                 SEQUENCE (SIZE (1..maxNrofPDU-Sessions-r17)) OF PDU-SessionID            OPTIONAL,</w:t>
      </w:r>
    </w:p>
    <w:p>
      <w:r>
        <w:t>Name of the Sub_IE: (RAN-VisibleMeasurements-r17)</w:t>
      </w:r>
    </w:p>
    <w:p>
      <w:r>
        <w:t>...</w:t>
      </w:r>
    </w:p>
    <w:p>
      <w:r>
        <w:t>Name of the IE: (MIB)</w:t>
      </w:r>
    </w:p>
    <w:p>
      <w:r>
        <w:t>Name of the Sub_IE: (MIB)</w:t>
      </w:r>
    </w:p>
    <w:p>
      <w:r>
        <w:t>systemFrameNumber                   BIT STRING (SIZE (6)),</w:t>
      </w:r>
    </w:p>
    <w:p>
      <w:r>
        <w:t>Name of the Sub_IE: (MIB)</w:t>
      </w:r>
    </w:p>
    <w:p>
      <w:r>
        <w:t>subCarrierSpacingCommon             ENUMERATED {scs15or60, scs30or120},</w:t>
      </w:r>
    </w:p>
    <w:p>
      <w:r>
        <w:t>Name of the Sub_IE: (MIB)</w:t>
      </w:r>
    </w:p>
    <w:p>
      <w:r>
        <w:t>ssb-SubcarrierOffset                INTEGER (0..15),</w:t>
      </w:r>
    </w:p>
    <w:p>
      <w:r>
        <w:t>Name of the Sub_IE: (MIB)</w:t>
      </w:r>
    </w:p>
    <w:p>
      <w:r>
        <w:t>dmrs-TypeA-Position                 ENUMERATED {pos2, pos3},</w:t>
      </w:r>
    </w:p>
    <w:p>
      <w:r>
        <w:t>Name of the Sub_IE: (MIB)</w:t>
      </w:r>
    </w:p>
    <w:p>
      <w:r>
        <w:t>pdcch-ConfigSIB1                    PDCCH-ConfigSIB1,</w:t>
      </w:r>
    </w:p>
    <w:p>
      <w:r>
        <w:t>Name of the Sub_IE: (MIB)</w:t>
      </w:r>
    </w:p>
    <w:p>
      <w:r>
        <w:t>cellBarred                          ENUMERATED {barred, notBarred},</w:t>
      </w:r>
    </w:p>
    <w:p>
      <w:r>
        <w:t>Name of the Sub_IE: (MIB)</w:t>
      </w:r>
    </w:p>
    <w:p>
      <w:r>
        <w:t>intraFreqReselection                ENUMERATED {allowed, notAllowed},</w:t>
      </w:r>
    </w:p>
    <w:p>
      <w:r>
        <w:t>Name of the Sub_IE: (MIB)</w:t>
      </w:r>
    </w:p>
    <w:p>
      <w:r>
        <w:t>spare                               BIT STRING (SIZE (1))</w:t>
      </w:r>
    </w:p>
    <w:p>
      <w:r>
        <w:t>Name of the IE: (MOBILITYFROMNRCOMMAND)</w:t>
      </w:r>
    </w:p>
    <w:p>
      <w:r>
        <w:t>Name of the Sub_IE: (MobilityFromNRCommand)</w:t>
      </w:r>
    </w:p>
    <w:p>
      <w:r>
        <w:t>rrc-TransactionIdentifier           RRC-TransactionIdentifier,</w:t>
      </w:r>
    </w:p>
    <w:p>
      <w:r>
        <w:t>Name of the Sub_IE: (MobilityFromNRCommand)</w:t>
      </w:r>
    </w:p>
    <w:p>
      <w:r>
        <w:t>criticalExtensions                  CHOICE {</w:t>
      </w:r>
    </w:p>
    <w:p>
      <w:r>
        <w:t>Name of the Sub_IE: (MobilityFromNRCommand)</w:t>
      </w:r>
    </w:p>
    <w:p>
      <w:r>
        <w:t>mobilityFromNRCommand           MobilityFromNRCommand-IEs,</w:t>
      </w:r>
    </w:p>
    <w:p>
      <w:r>
        <w:t>Name of the Sub_IE: (MobilityFromNRCommand)</w:t>
      </w:r>
    </w:p>
    <w:p>
      <w:r>
        <w:t>criticalExtensionsFuture        SEQUENCE {}</w:t>
      </w:r>
    </w:p>
    <w:p>
      <w:r>
        <w:t>Name of the Sub_IE: (MobilityFromNRCommand-IEs)</w:t>
      </w:r>
    </w:p>
    <w:p>
      <w:r>
        <w:t>targetRAT-Type                      ENUMERATED { eutra, utra-fdd-v1610, spare2, spare1, ...},</w:t>
      </w:r>
    </w:p>
    <w:p>
      <w:r>
        <w:t>Name of the Sub_IE: (MobilityFromNRCommand-IEs)</w:t>
      </w:r>
    </w:p>
    <w:p>
      <w:r>
        <w:t>targetRAT-MessageContainer          OCTET STRING,</w:t>
      </w:r>
    </w:p>
    <w:p>
      <w:r>
        <w:t>Name of the Sub_IE: (MobilityFromNRCommand-IEs)</w:t>
      </w:r>
    </w:p>
    <w:p>
      <w:r>
        <w:t>nas-SecurityParamFromNR             OCTET STRING                                                OPTIONAL,   -- Cond HO-ToEPCUTRAN</w:t>
      </w:r>
    </w:p>
    <w:p>
      <w:r>
        <w:t>Name of the Sub_IE: (MobilityFromNRCommand-IEs)</w:t>
      </w:r>
    </w:p>
    <w:p>
      <w:r>
        <w:t>lateNonCriticalExtension            OCTET STRING                                                OPTIONAL,</w:t>
      </w:r>
    </w:p>
    <w:p>
      <w:r>
        <w:t>Name of the Sub_IE: (MobilityFromNRCommand-IEs)</w:t>
      </w:r>
    </w:p>
    <w:p>
      <w:r>
        <w:t>nonCriticalExtension                MobilityFromNRCommand-v1610-IEs                             OPTIONAL</w:t>
      </w:r>
    </w:p>
    <w:p>
      <w:r>
        <w:t>Name of the Sub_IE: (MobilityFromNRCommand-v1610-IEs)</w:t>
      </w:r>
    </w:p>
    <w:p>
      <w:r>
        <w:t>voiceFallbackIndication-r16             ENUMERATED {true}                                       OPTIONAL,   -- Need N</w:t>
      </w:r>
    </w:p>
    <w:p>
      <w:r>
        <w:t>Name of the Sub_IE: (MobilityFromNRCommand-v1610-IEs)</w:t>
      </w:r>
    </w:p>
    <w:p>
      <w:r>
        <w:t>nonCriticalExtension                    SEQUENCE {}                                             OPTIONAL</w:t>
      </w:r>
    </w:p>
    <w:p>
      <w:r>
        <w:t>Name of the IE: (PAGING)</w:t>
      </w:r>
    </w:p>
    <w:p>
      <w:r>
        <w:t>Name of the Sub_IE: (Paging)</w:t>
      </w:r>
    </w:p>
    <w:p>
      <w:r>
        <w:t>pagingRecordList                    PagingRecordList                                                        OPTIONAL, -- Need N</w:t>
      </w:r>
    </w:p>
    <w:p>
      <w:r>
        <w:t>Name of the Sub_IE: (Paging)</w:t>
      </w:r>
    </w:p>
    <w:p>
      <w:r>
        <w:t>lateNonCriticalExtension            OCTET STRING                                                            OPTIONAL,</w:t>
      </w:r>
    </w:p>
    <w:p>
      <w:r>
        <w:t>Name of the Sub_IE: (Paging)</w:t>
      </w:r>
    </w:p>
    <w:p>
      <w:r>
        <w:t>nonCriticalExtension                Paging-v1700-IEs                                                        OPTIONAL</w:t>
      </w:r>
    </w:p>
    <w:p>
      <w:r>
        <w:t>Name of the Sub_IE: (Paging-v1700-IEs)</w:t>
      </w:r>
    </w:p>
    <w:p>
      <w:r>
        <w:t>pagingRecordList-v1700              PagingRecordList-v1700                                                  OPTIONAL, -- Need N</w:t>
      </w:r>
    </w:p>
    <w:p>
      <w:r>
        <w:t>Name of the Sub_IE: (Paging-v1700-IEs)</w:t>
      </w:r>
    </w:p>
    <w:p>
      <w:r>
        <w:t>pagingGroupList-r17                 PagingGroupList-r17                                                     OPTIONAL, -- Need N</w:t>
      </w:r>
    </w:p>
    <w:p>
      <w:r>
        <w:t>Name of the Sub_IE: (Paging-v1700-IEs)</w:t>
      </w:r>
    </w:p>
    <w:p>
      <w:r>
        <w:t>nonCriticalExtension                SEQUENCE {}                                                             OPTIONAL</w:t>
      </w:r>
    </w:p>
    <w:p>
      <w:r>
        <w:t>Name of the Sub_IE: (PagingRecordList)</w:t>
      </w:r>
    </w:p>
    <w:p>
      <w:r>
        <w:t>PagingRecordList SEQUENCE (SIZE(1..maxNrofPageRec)) OF PagingRecord</w:t>
      </w:r>
    </w:p>
    <w:p>
      <w:r>
        <w:t>Name of the Sub_IE: (PagingRecordList-v1700)</w:t>
      </w:r>
    </w:p>
    <w:p>
      <w:r>
        <w:t>PagingRecordList-v1700 SEQUENCE (SIZE(1..maxNrofPageRec)) OF PagingRecord-v1700</w:t>
      </w:r>
    </w:p>
    <w:p>
      <w:r>
        <w:t>Name of the Sub_IE: (PagingGroupList-r17)</w:t>
      </w:r>
    </w:p>
    <w:p>
      <w:r>
        <w:t>PagingGroupList-r17 SEQUENCE (SIZE(1..maxNrofPageGroup-r17)) OF TMGI-r17</w:t>
      </w:r>
    </w:p>
    <w:p>
      <w:r>
        <w:t>Name of the Sub_IE: (PagingRecord)</w:t>
      </w:r>
    </w:p>
    <w:p>
      <w:r>
        <w:t>ue-Identity                         PagingUE-Identity,</w:t>
      </w:r>
    </w:p>
    <w:p>
      <w:r>
        <w:t>Name of the Sub_IE: (PagingRecord)</w:t>
      </w:r>
    </w:p>
    <w:p>
      <w:r>
        <w:t>accessType                          ENUMERATED {non3GPP}    OPTIONAL,   -- Need N</w:t>
      </w:r>
    </w:p>
    <w:p>
      <w:r>
        <w:t>Name of the Sub_IE: (PagingRecord)</w:t>
      </w:r>
    </w:p>
    <w:p>
      <w:r>
        <w:t>...</w:t>
      </w:r>
    </w:p>
    <w:p>
      <w:r>
        <w:t>Name of the Sub_IE: (PagingRecord-v1700)</w:t>
      </w:r>
    </w:p>
    <w:p>
      <w:r>
        <w:t>pagingCause-r17                     ENUMERATED {voice}      OPTIONAL    -- Need N</w:t>
      </w:r>
    </w:p>
    <w:p>
      <w:r>
        <w:t>Name of the Sub_IE: (PagingUE-Identity)</w:t>
      </w:r>
    </w:p>
    <w:p>
      <w:r>
        <w:t>ng-5G-S-TMSI                        NG-5G-S-TMSI,</w:t>
      </w:r>
    </w:p>
    <w:p>
      <w:r>
        <w:t>Name of the Sub_IE: (PagingUE-Identity)</w:t>
      </w:r>
    </w:p>
    <w:p>
      <w:r>
        <w:t>fullI-RNTI                          I-RNTI-Value,</w:t>
      </w:r>
    </w:p>
    <w:p>
      <w:r>
        <w:t>Name of the Sub_IE: (PagingUE-Identity)</w:t>
      </w:r>
    </w:p>
    <w:p>
      <w:r>
        <w:t>...</w:t>
      </w:r>
    </w:p>
    <w:p>
      <w:r>
        <w:t>Name of the IE: (RRCREESTABLISHMENT)</w:t>
      </w:r>
    </w:p>
    <w:p>
      <w:r>
        <w:t>Name of the Sub_IE: (RRCReestablishment)</w:t>
      </w:r>
    </w:p>
    <w:p>
      <w:r>
        <w:t>rrc-TransactionIdentifier           RRC-TransactionIdentifier,</w:t>
      </w:r>
    </w:p>
    <w:p>
      <w:r>
        <w:t>Name of the Sub_IE: (RRCReestablishment)</w:t>
      </w:r>
    </w:p>
    <w:p>
      <w:r>
        <w:t>criticalExtensions                  CHOICE {</w:t>
      </w:r>
    </w:p>
    <w:p>
      <w:r>
        <w:t>Name of the Sub_IE: (RRCReestablishment)</w:t>
      </w:r>
    </w:p>
    <w:p>
      <w:r>
        <w:t>rrcReestablishment                  RRCReestablishment-IEs,</w:t>
      </w:r>
    </w:p>
    <w:p>
      <w:r>
        <w:t>Name of the Sub_IE: (RRCReestablishment)</w:t>
      </w:r>
    </w:p>
    <w:p>
      <w:r>
        <w:t>criticalExtensionsFuture            SEQUENCE {}</w:t>
      </w:r>
    </w:p>
    <w:p>
      <w:r>
        <w:t>Name of the Sub_IE: (RRCReestablishment-IEs)</w:t>
      </w:r>
    </w:p>
    <w:p>
      <w:r>
        <w:t>nextHopChainingCount                NextHopChainingCount,</w:t>
      </w:r>
    </w:p>
    <w:p>
      <w:r>
        <w:t>Name of the Sub_IE: (RRCReestablishment-IEs)</w:t>
      </w:r>
    </w:p>
    <w:p>
      <w:r>
        <w:t>lateNonCriticalExtension            OCTET STRING                        OPTIONAL,</w:t>
      </w:r>
    </w:p>
    <w:p>
      <w:r>
        <w:t>Name of the Sub_IE: (RRCReestablishment-IEs)</w:t>
      </w:r>
    </w:p>
    <w:p>
      <w:r>
        <w:t>nonCriticalExtension                RRCReestablishment-v1700-IEs         OPTIONAL</w:t>
      </w:r>
    </w:p>
    <w:p>
      <w:r>
        <w:t>Name of the Sub_IE: (RRCReestablishment-v1700-IEs)</w:t>
      </w:r>
    </w:p>
    <w:p>
      <w:r>
        <w:t>sl-L2RemoteUE-Config-r17            SetupRelease {SL-L2RemoteUE-Config-r17}    OPTIONAL, -- Cond L2RemoteUE</w:t>
      </w:r>
    </w:p>
    <w:p>
      <w:r>
        <w:t>Name of the Sub_IE: (RRCReestablishment-v1700-IEs)</w:t>
      </w:r>
    </w:p>
    <w:p>
      <w:r>
        <w:t>nonCriticalExtension                SEQUENCE {}                                OPTIONAL</w:t>
      </w:r>
    </w:p>
    <w:p>
      <w:r>
        <w:t>Name of the IE: (RRCREESTABLISHMENTCOMPLETE)</w:t>
      </w:r>
    </w:p>
    <w:p>
      <w:r>
        <w:t>Name of the Sub_IE: (RRCReestablishmentComplete)</w:t>
      </w:r>
    </w:p>
    <w:p>
      <w:r>
        <w:t>rrc-TransactionIdentifier                   RRC-TransactionIdentifier,</w:t>
      </w:r>
    </w:p>
    <w:p>
      <w:r>
        <w:t>Name of the Sub_IE: (RRCReestablishmentComplete)</w:t>
      </w:r>
    </w:p>
    <w:p>
      <w:r>
        <w:t>criticalExtensions                          CHOICE {</w:t>
      </w:r>
    </w:p>
    <w:p>
      <w:r>
        <w:t>Name of the Sub_IE: (RRCReestablishmentComplete)</w:t>
      </w:r>
    </w:p>
    <w:p>
      <w:r>
        <w:t>rrcReestablishmentComplete                  RRCReestablishmentComplete-IEs,</w:t>
      </w:r>
    </w:p>
    <w:p>
      <w:r>
        <w:t>Name of the Sub_IE: (RRCReestablishmentComplete)</w:t>
      </w:r>
    </w:p>
    <w:p>
      <w:r>
        <w:t>criticalExtensionsFuture                    SEQUENCE {}</w:t>
      </w:r>
    </w:p>
    <w:p>
      <w:r>
        <w:t>Name of the Sub_IE: (RRCReestablishmentComplete-IEs)</w:t>
      </w:r>
    </w:p>
    <w:p>
      <w:r>
        <w:t>lateNonCriticalExtension                    OCTET STRING                            OPTIONAL,</w:t>
      </w:r>
    </w:p>
    <w:p>
      <w:r>
        <w:t>Name of the Sub_IE: (RRCReestablishmentComplete-IEs)</w:t>
      </w:r>
    </w:p>
    <w:p>
      <w:r>
        <w:t>nonCriticalExtension                        RRCReestablishmentComplete-v1610-IEs    OPTIONAL</w:t>
      </w:r>
    </w:p>
    <w:p>
      <w:r>
        <w:t>Name of the Sub_IE: (RRCReestablishmentComplete-v1610-IEs)</w:t>
      </w:r>
    </w:p>
    <w:p>
      <w:r>
        <w:t>ue-MeasurementsAvailable-r16                UE-MeasurementsAvailable-r16    OPTIONAL,</w:t>
      </w:r>
    </w:p>
    <w:p>
      <w:r>
        <w:t>Name of the Sub_IE: (RRCReestablishmentComplete-v1610-IEs)</w:t>
      </w:r>
    </w:p>
    <w:p>
      <w:r>
        <w:t>nonCriticalExtension                        SEQUENCE {}                     OPTIONAL</w:t>
      </w:r>
    </w:p>
    <w:p>
      <w:r>
        <w:t>Name of the IE: (RRCREESTABLISHMENTREQUEST)</w:t>
      </w:r>
    </w:p>
    <w:p>
      <w:r>
        <w:t>Name of the Sub_IE: (RRCReestablishmentRequest)</w:t>
      </w:r>
    </w:p>
    <w:p>
      <w:r>
        <w:t>rrcReestablishmentRequest           RRCReestablishmentRequest-IEs</w:t>
      </w:r>
    </w:p>
    <w:p>
      <w:r>
        <w:t>Name of the Sub_IE: (RRCReestablishmentRequest-IEs)</w:t>
      </w:r>
    </w:p>
    <w:p>
      <w:r>
        <w:t>ue-Identity                         ReestabUE-Identity,</w:t>
      </w:r>
    </w:p>
    <w:p>
      <w:r>
        <w:t>Name of the Sub_IE: (RRCReestablishmentRequest-IEs)</w:t>
      </w:r>
    </w:p>
    <w:p>
      <w:r>
        <w:t>reestablishmentCause                ReestablishmentCause,</w:t>
      </w:r>
    </w:p>
    <w:p>
      <w:r>
        <w:t>Name of the Sub_IE: (RRCReestablishmentRequest-IEs)</w:t>
      </w:r>
    </w:p>
    <w:p>
      <w:r>
        <w:t>spare                               BIT STRING (SIZE (1))</w:t>
      </w:r>
    </w:p>
    <w:p>
      <w:r>
        <w:t>Name of the Sub_IE: (ReestabUE-Identity)</w:t>
      </w:r>
    </w:p>
    <w:p>
      <w:r>
        <w:t>c-RNTI                              RNTI-Value,</w:t>
      </w:r>
    </w:p>
    <w:p>
      <w:r>
        <w:t>Name of the Sub_IE: (ReestabUE-Identity)</w:t>
      </w:r>
    </w:p>
    <w:p>
      <w:r>
        <w:t>physCellId                          PhysCellId,</w:t>
      </w:r>
    </w:p>
    <w:p>
      <w:r>
        <w:t>Name of the Sub_IE: (ReestabUE-Identity)</w:t>
      </w:r>
    </w:p>
    <w:p>
      <w:r>
        <w:t>shortMAC-I                          ShortMAC-I</w:t>
      </w:r>
    </w:p>
    <w:p>
      <w:r>
        <w:t>Name of the Sub_IE: (ReestablishmentCause)</w:t>
      </w:r>
    </w:p>
    <w:p>
      <w:r>
        <w:t>ReestablishmentCause ENUMERATED {reconfigurationFailure, handoverFailure, otherFailure, spare1}</w:t>
      </w:r>
    </w:p>
    <w:p>
      <w:r>
        <w:t>Name of the IE: (RRCRECONFIGURATION)</w:t>
      </w:r>
    </w:p>
    <w:p>
      <w:r>
        <w:t>Name of the Sub_IE: (RRCReconfiguration)</w:t>
      </w:r>
    </w:p>
    <w:p>
      <w:r>
        <w:t>rrc-TransactionIdentifier               RRC-TransactionIdentifier,</w:t>
      </w:r>
    </w:p>
    <w:p>
      <w:r>
        <w:t>Name of the Sub_IE: (RRCReconfiguration)</w:t>
      </w:r>
    </w:p>
    <w:p>
      <w:r>
        <w:t>criticalExtensions                      CHOICE {</w:t>
      </w:r>
    </w:p>
    <w:p>
      <w:r>
        <w:t>Name of the Sub_IE: (RRCReconfiguration)</w:t>
      </w:r>
    </w:p>
    <w:p>
      <w:r>
        <w:t>rrcReconfiguration                      RRCReconfiguration-IEs,</w:t>
      </w:r>
    </w:p>
    <w:p>
      <w:r>
        <w:t>Name of the Sub_IE: (RRCReconfiguration)</w:t>
      </w:r>
    </w:p>
    <w:p>
      <w:r>
        <w:t>criticalExtensionsFuture                SEQUENCE {}</w:t>
      </w:r>
    </w:p>
    <w:p>
      <w:r>
        <w:t>Name of the Sub_IE: (RRCReconfiguration-IEs)</w:t>
      </w:r>
    </w:p>
    <w:p>
      <w:r>
        <w:t>radioBearerConfig                       RadioBearerConfig                                                      OPTIONAL, -- Need M</w:t>
      </w:r>
    </w:p>
    <w:p>
      <w:r>
        <w:t>Name of the Sub_IE: (RRCReconfiguration-IEs)</w:t>
      </w:r>
    </w:p>
    <w:p>
      <w:r>
        <w:t>secondaryCellGroup                      OCTET STRING (CONTAINING CellGroupConfig)                              OPTIONAL, -- Cond SCG</w:t>
      </w:r>
    </w:p>
    <w:p>
      <w:r>
        <w:t>Name of the Sub_IE: (RRCReconfiguration-IEs)</w:t>
      </w:r>
    </w:p>
    <w:p>
      <w:r>
        <w:t>measConfig                              MeasConfig                                                             OPTIONAL, -- Need M</w:t>
      </w:r>
    </w:p>
    <w:p>
      <w:r>
        <w:t>Name of the Sub_IE: (RRCReconfiguration-IEs)</w:t>
      </w:r>
    </w:p>
    <w:p>
      <w:r>
        <w:t>lateNonCriticalExtension                OCTET STRING                                                           OPTIONAL,</w:t>
      </w:r>
    </w:p>
    <w:p>
      <w:r>
        <w:t>Name of the Sub_IE: (RRCReconfiguration-IEs)</w:t>
      </w:r>
    </w:p>
    <w:p>
      <w:r>
        <w:t>nonCriticalExtension                    RRCReconfiguration-v1530-IEs                                           OPTIONAL</w:t>
      </w:r>
    </w:p>
    <w:p>
      <w:r>
        <w:t>Name of the Sub_IE: (RRCReconfiguration-v1530-IEs)</w:t>
      </w:r>
    </w:p>
    <w:p>
      <w:r>
        <w:t>masterCellGroup                         OCTET STRING (CONTAINING CellGroupConfig)                              OPTIONAL, -- Need M</w:t>
      </w:r>
    </w:p>
    <w:p>
      <w:r>
        <w:t>Name of the Sub_IE: (RRCReconfiguration-v1530-IEs)</w:t>
      </w:r>
    </w:p>
    <w:p>
      <w:r>
        <w:t>fullConfig                              ENUMERATED {true}                                                      OPTIONAL, -- Cond FullConfig</w:t>
      </w:r>
    </w:p>
    <w:p>
      <w:r>
        <w:t>Name of the Sub_IE: (RRCReconfiguration-v1530-IEs)</w:t>
      </w:r>
    </w:p>
    <w:p>
      <w:r>
        <w:t>dedicatedNAS-MessageList                SEQUENCE (SIZE(1..maxDRB)) OF DedicatedNAS-Message                     OPTIONAL, -- Cond nonHO</w:t>
      </w:r>
    </w:p>
    <w:p>
      <w:r>
        <w:t>Name of the Sub_IE: (RRCReconfiguration-v1530-IEs)</w:t>
      </w:r>
    </w:p>
    <w:p>
      <w:r>
        <w:t>masterKeyUpdate                         MasterKeyUpdate                                                        OPTIONAL, -- Cond MasterKeyChange</w:t>
      </w:r>
    </w:p>
    <w:p>
      <w:r>
        <w:t>Name of the Sub_IE: (RRCReconfiguration-v1530-IEs)</w:t>
      </w:r>
    </w:p>
    <w:p>
      <w:r>
        <w:t>dedicatedSIB1-Delivery                  OCTET STRING (CONTAINING SIB1)                                         OPTIONAL, -- Need N</w:t>
      </w:r>
    </w:p>
    <w:p>
      <w:r>
        <w:t>Name of the Sub_IE: (RRCReconfiguration-v1530-IEs)</w:t>
      </w:r>
    </w:p>
    <w:p>
      <w:r>
        <w:t>dedicatedSystemInformationDelivery      OCTET STRING (CONTAINING SystemInformation)                            OPTIONAL, -- Need N</w:t>
      </w:r>
    </w:p>
    <w:p>
      <w:r>
        <w:t>Name of the Sub_IE: (RRCReconfiguration-v1530-IEs)</w:t>
      </w:r>
    </w:p>
    <w:p>
      <w:r>
        <w:t>otherConfig                             OtherConfig                                                            OPTIONAL, -- Need M</w:t>
      </w:r>
    </w:p>
    <w:p>
      <w:r>
        <w:t>Name of the Sub_IE: (RRCReconfiguration-v1530-IEs)</w:t>
      </w:r>
    </w:p>
    <w:p>
      <w:r>
        <w:t>nonCriticalExtension                    RRCReconfiguration-v1540-IEs                                           OPTIONAL</w:t>
      </w:r>
    </w:p>
    <w:p>
      <w:r>
        <w:t>Name of the Sub_IE: (RRCReconfiguration-v1540-IEs)</w:t>
      </w:r>
    </w:p>
    <w:p>
      <w:r>
        <w:t>otherConfig-v1540                       OtherConfig-v1540                                                      OPTIONAL, -- Need M</w:t>
      </w:r>
    </w:p>
    <w:p>
      <w:r>
        <w:t>Name of the Sub_IE: (RRCReconfiguration-v1540-IEs)</w:t>
      </w:r>
    </w:p>
    <w:p>
      <w:r>
        <w:t>nonCriticalExtension                    RRCReconfiguration-v1560-IEs                                           OPTIONAL</w:t>
      </w:r>
    </w:p>
    <w:p>
      <w:r>
        <w:t>Name of the Sub_IE: (RRCReconfiguration-v1560-IEs)</w:t>
      </w:r>
    </w:p>
    <w:p>
      <w:r>
        <w:t>mrdc-SecondaryCellGroupConfig            SetupRelease { MRDC-SecondaryCellGroupConfig }                        OPTIONAL,   -- Need M</w:t>
      </w:r>
    </w:p>
    <w:p>
      <w:r>
        <w:t>Name of the Sub_IE: (RRCReconfiguration-v1560-IEs)</w:t>
      </w:r>
    </w:p>
    <w:p>
      <w:r>
        <w:t>radioBearerConfig2                       OCTET STRING (CONTAINING RadioBearerConfig)                           OPTIONAL,   -- Need M</w:t>
      </w:r>
    </w:p>
    <w:p>
      <w:r>
        <w:t>Name of the Sub_IE: (RRCReconfiguration-v1560-IEs)</w:t>
      </w:r>
    </w:p>
    <w:p>
      <w:r>
        <w:t>sk-Counter                               SK-Counter                                                            OPTIONAL,   -- Need N</w:t>
      </w:r>
    </w:p>
    <w:p>
      <w:r>
        <w:t>Name of the Sub_IE: (RRCReconfiguration-v1560-IEs)</w:t>
      </w:r>
    </w:p>
    <w:p>
      <w:r>
        <w:t>nonCriticalExtension                     RRCReconfiguration-v1610-IEs                                          OPTIONAL</w:t>
      </w:r>
    </w:p>
    <w:p>
      <w:r>
        <w:t>Name of the Sub_IE: (RRCReconfiguration-v1610-IEs)</w:t>
      </w:r>
    </w:p>
    <w:p>
      <w:r>
        <w:t>otherConfig-v1610                       OtherConfig-v1610                                                    OPTIONAL, -- Need M</w:t>
      </w:r>
    </w:p>
    <w:p>
      <w:r>
        <w:t>Name of the Sub_IE: (RRCReconfiguration-v1610-IEs)</w:t>
      </w:r>
    </w:p>
    <w:p>
      <w:r>
        <w:t>bap-Config-r16                          SetupRelease { BAP-Config-r16 }                                      OPTIONAL, -- Need M</w:t>
      </w:r>
    </w:p>
    <w:p>
      <w:r>
        <w:t>Name of the Sub_IE: (RRCReconfiguration-v1610-IEs)</w:t>
      </w:r>
    </w:p>
    <w:p>
      <w:r>
        <w:t>iab-IP-AddressConfigurationList-r16     IAB-IP-AddressConfigurationList-r16                                  OPTIONAL, -- Need M</w:t>
      </w:r>
    </w:p>
    <w:p>
      <w:r>
        <w:t>Name of the Sub_IE: (RRCReconfiguration-v1610-IEs)</w:t>
      </w:r>
    </w:p>
    <w:p>
      <w:r>
        <w:t>conditionalReconfiguration-r16          ConditionalReconfiguration-r16                                       OPTIONAL, -- Need M</w:t>
      </w:r>
    </w:p>
    <w:p>
      <w:r>
        <w:t>Name of the Sub_IE: (RRCReconfiguration-v1610-IEs)</w:t>
      </w:r>
    </w:p>
    <w:p>
      <w:r>
        <w:t>daps-SourceRelease-r16                  ENUMERATED{true}                                                     OPTIONAL, -- Need N</w:t>
      </w:r>
    </w:p>
    <w:p>
      <w:r>
        <w:t>Name of the Sub_IE: (RRCReconfiguration-v1610-IEs)</w:t>
      </w:r>
    </w:p>
    <w:p>
      <w:r>
        <w:t>t316-r16                                SetupRelease {T316-r16}                                              OPTIONAL, -- Need M</w:t>
      </w:r>
    </w:p>
    <w:p>
      <w:r>
        <w:t>Name of the Sub_IE: (RRCReconfiguration-v1610-IEs)</w:t>
      </w:r>
    </w:p>
    <w:p>
      <w:r>
        <w:t>needForGapsConfigNR-r16                 SetupRelease {NeedForGapsConfigNR-r16}                               OPTIONAL, -- Need M</w:t>
      </w:r>
    </w:p>
    <w:p>
      <w:r>
        <w:t>Name of the Sub_IE: (RRCReconfiguration-v1610-IEs)</w:t>
      </w:r>
    </w:p>
    <w:p>
      <w:r>
        <w:t>onDemandSIB-Request-r16                 SetupRelease { OnDemandSIB-Request-r16 }                             OPTIONAL, -- Need M</w:t>
      </w:r>
    </w:p>
    <w:p>
      <w:r>
        <w:t>Name of the Sub_IE: (RRCReconfiguration-v1610-IEs)</w:t>
      </w:r>
    </w:p>
    <w:p>
      <w:r>
        <w:t>dedicatedPosSysInfoDelivery-r16         OCTET STRING (CONTAINING PosSystemInformation-r16-IEs)               OPTIONAL, -- Need N</w:t>
      </w:r>
    </w:p>
    <w:p>
      <w:r>
        <w:t>Name of the Sub_IE: (RRCReconfiguration-v1610-IEs)</w:t>
      </w:r>
    </w:p>
    <w:p>
      <w:r>
        <w:t>sl-ConfigDedicatedNR-r16                SetupRelease {SL-ConfigDedicatedNR-r16}                              OPTIONAL, -- Need M</w:t>
      </w:r>
    </w:p>
    <w:p>
      <w:r>
        <w:t>Name of the Sub_IE: (RRCReconfiguration-v1610-IEs)</w:t>
      </w:r>
    </w:p>
    <w:p>
      <w:r>
        <w:t>sl-ConfigDedicatedEUTRA-Info-r16        SetupRelease {SL-ConfigDedicatedEUTRA-Info-r16}                      OPTIONAL, -- Need M</w:t>
      </w:r>
    </w:p>
    <w:p>
      <w:r>
        <w:t>Name of the Sub_IE: (RRCReconfiguration-v1610-IEs)</w:t>
      </w:r>
    </w:p>
    <w:p>
      <w:r>
        <w:t>targetCellSMTC-SCG-r16                  SSB-MTC                                                              OPTIONAL, -- Need S</w:t>
      </w:r>
    </w:p>
    <w:p>
      <w:r>
        <w:t>Name of the Sub_IE: (RRCReconfiguration-v1610-IEs)</w:t>
      </w:r>
    </w:p>
    <w:p>
      <w:r>
        <w:t>nonCriticalExtension                    RRCReconfiguration-v1700-IEs                                         OPTIONAL</w:t>
      </w:r>
    </w:p>
    <w:p>
      <w:r>
        <w:t>Name of the Sub_IE: (RRCReconfiguration-v1700-IEs)</w:t>
      </w:r>
    </w:p>
    <w:p>
      <w:r>
        <w:t>otherConfig-v1700                       OtherConfig-v1700                                              OPTIONAL, -- Need M</w:t>
      </w:r>
    </w:p>
    <w:p>
      <w:r>
        <w:t>Name of the Sub_IE: (RRCReconfiguration-v1700-IEs)</w:t>
      </w:r>
    </w:p>
    <w:p>
      <w:r>
        <w:t>sl-L2RelayUE-Config-r17                 SetupRelease { SL-L2RelayUE-Config-r17 }                       OPTIONAL, -- Need M</w:t>
      </w:r>
    </w:p>
    <w:p>
      <w:r>
        <w:t>Name of the Sub_IE: (RRCReconfiguration-v1700-IEs)</w:t>
      </w:r>
    </w:p>
    <w:p>
      <w:r>
        <w:t>sl-L2RemoteUE-Config-r17                SetupRelease { SL-L2RemoteUE-Config-r17 }                      OPTIONAL, -- Need M</w:t>
      </w:r>
    </w:p>
    <w:p>
      <w:r>
        <w:t>Name of the Sub_IE: (RRCReconfiguration-v1700-IEs)</w:t>
      </w:r>
    </w:p>
    <w:p>
      <w:r>
        <w:t>dedicatedPagingDelivery-r17             OCTET STRING (CONTAINING Paging)                               OPTIONAL, -- Cond PagingRelay</w:t>
      </w:r>
    </w:p>
    <w:p>
      <w:r>
        <w:t>Name of the Sub_IE: (RRCReconfiguration-v1700-IEs)</w:t>
      </w:r>
    </w:p>
    <w:p>
      <w:r>
        <w:t>needForGapNCSG-ConfigNR-r17             SetupRelease {NeedForGapNCSG-ConfigNR-r17}                     OPTIONAL, -- Need M</w:t>
      </w:r>
    </w:p>
    <w:p>
      <w:r>
        <w:t>Name of the Sub_IE: (RRCReconfiguration-v1700-IEs)</w:t>
      </w:r>
    </w:p>
    <w:p>
      <w:r>
        <w:t>needForGapNCSG-ConfigEUTRA-r17          SetupRelease {NeedForGapNCSG-ConfigEUTRA-r17}                  OPTIONAL, -- Need M</w:t>
      </w:r>
    </w:p>
    <w:p>
      <w:r>
        <w:t>Name of the Sub_IE: (RRCReconfiguration-v1700-IEs)</w:t>
      </w:r>
    </w:p>
    <w:p>
      <w:r>
        <w:t>musim-GapConfig-r17                     SetupRelease {MUSIM-GapConfig-r17}                             OPTIONAL, -- Need M</w:t>
      </w:r>
    </w:p>
    <w:p>
      <w:r>
        <w:t>Name of the Sub_IE: (RRCReconfiguration-v1700-IEs)</w:t>
      </w:r>
    </w:p>
    <w:p>
      <w:r>
        <w:t>ul-GapFR2-Config-r17                    SetupRelease { UL-GapFR2-Config-r17 }                          OPTIONAL, -- Need M</w:t>
      </w:r>
    </w:p>
    <w:p>
      <w:r>
        <w:t>Name of the Sub_IE: (RRCReconfiguration-v1700-IEs)</w:t>
      </w:r>
    </w:p>
    <w:p>
      <w:r>
        <w:t>scg-State-r17                           ENUMERATED { deactivated }                                     OPTIONAL, -- Need N</w:t>
      </w:r>
    </w:p>
    <w:p>
      <w:r>
        <w:t>Name of the Sub_IE: (RRCReconfiguration-v1700-IEs)</w:t>
      </w:r>
    </w:p>
    <w:p>
      <w:r>
        <w:t>appLayerMeasConfig-r17                  AppLayerMeasConfig-r17                                         OPTIONAL, -- Need M</w:t>
      </w:r>
    </w:p>
    <w:p>
      <w:r>
        <w:t>Name of the Sub_IE: (RRCReconfiguration-v1700-IEs)</w:t>
      </w:r>
    </w:p>
    <w:p>
      <w:r>
        <w:t>ue-TxTEG-RequestUL-TDOA-Config-r17      SetupRelease {UE-TxTEG-RequestUL-TDOA-Config-r17}              OPTIONAL,  -- Need M</w:t>
      </w:r>
    </w:p>
    <w:p>
      <w:r>
        <w:t>Name of the Sub_IE: (RRCReconfiguration-v1700-IEs)</w:t>
      </w:r>
    </w:p>
    <w:p>
      <w:r>
        <w:t>nonCriticalExtension                    SEQUENCE {}                                                    OPTIONAL</w:t>
      </w:r>
    </w:p>
    <w:p>
      <w:r>
        <w:t>Name of the Sub_IE: (MRDC-SecondaryCellGroupConfig)</w:t>
      </w:r>
    </w:p>
    <w:p>
      <w:r>
        <w:t>mrdc-ReleaseAndAdd                      ENUMERATED {true}                                                     OPTIONAL,   -- Need N</w:t>
      </w:r>
    </w:p>
    <w:p>
      <w:r>
        <w:t>Name of the Sub_IE: (MRDC-SecondaryCellGroupConfig)</w:t>
      </w:r>
    </w:p>
    <w:p>
      <w:r>
        <w:t>mrdc-SecondaryCellGroup                 CHOICE {</w:t>
      </w:r>
    </w:p>
    <w:p>
      <w:r>
        <w:t>Name of the Sub_IE: (MRDC-SecondaryCellGroupConfig)</w:t>
      </w:r>
    </w:p>
    <w:p>
      <w:r>
        <w:t>nr-SCG                                  OCTET STRING  (CONTAINING RRCReconfiguration),</w:t>
      </w:r>
    </w:p>
    <w:p>
      <w:r>
        <w:t>Name of the Sub_IE: (MRDC-SecondaryCellGroupConfig)</w:t>
      </w:r>
    </w:p>
    <w:p>
      <w:r>
        <w:t>eutra-SCG                               OCTET STRING</w:t>
      </w:r>
    </w:p>
    <w:p>
      <w:r>
        <w:t>Name of the Sub_IE: (BAP-Config-r16)</w:t>
      </w:r>
    </w:p>
    <w:p>
      <w:r>
        <w:t>bap-Address-r16                         BIT STRING (SIZE (10))                                    OPTIONAL, -- Need M</w:t>
      </w:r>
    </w:p>
    <w:p>
      <w:r>
        <w:t>Name of the Sub_IE: (BAP-Config-r16)</w:t>
      </w:r>
    </w:p>
    <w:p>
      <w:r>
        <w:t>defaultUL-BAP-RoutingID-r16             BAP-RoutingID-r16                                         OPTIONAL, -- Need M</w:t>
      </w:r>
    </w:p>
    <w:p>
      <w:r>
        <w:t>Name of the Sub_IE: (BAP-Config-r16)</w:t>
      </w:r>
    </w:p>
    <w:p>
      <w:r>
        <w:t>defaultUL-BH-RLC-Channel-r16            BH-RLC-ChannelID-r16                                      OPTIONAL, -- Need M</w:t>
      </w:r>
    </w:p>
    <w:p>
      <w:r>
        <w:t>Name of the Sub_IE: (BAP-Config-r16)</w:t>
      </w:r>
    </w:p>
    <w:p>
      <w:r>
        <w:t>flowControlFeedbackType-r16             ENUMERATED {perBH-RLC-Channel, perRoutingID, both}        OPTIONAL, -- Need R</w:t>
      </w:r>
    </w:p>
    <w:p>
      <w:r>
        <w:t>Name of the Sub_IE: (BAP-Config-r16)</w:t>
      </w:r>
    </w:p>
    <w:p>
      <w:r>
        <w:t>...</w:t>
      </w:r>
    </w:p>
    <w:p>
      <w:r>
        <w:t>Name of the Sub_IE: (MasterKeyUpdate)</w:t>
      </w:r>
    </w:p>
    <w:p>
      <w:r>
        <w:t>keySetChangeIndicator           BOOLEAN,</w:t>
      </w:r>
    </w:p>
    <w:p>
      <w:r>
        <w:t>Name of the Sub_IE: (MasterKeyUpdate)</w:t>
      </w:r>
    </w:p>
    <w:p>
      <w:r>
        <w:t>nextHopChainingCount            NextHopChainingCount,</w:t>
      </w:r>
    </w:p>
    <w:p>
      <w:r>
        <w:t>Name of the Sub_IE: (MasterKeyUpdate)</w:t>
      </w:r>
    </w:p>
    <w:p>
      <w:r>
        <w:t>nas-Container                   OCTET STRING                                                     OPTIONAL,    -- Cond securityNASC</w:t>
      </w:r>
    </w:p>
    <w:p>
      <w:r>
        <w:t>Name of the Sub_IE: (MasterKeyUpdate)</w:t>
      </w:r>
    </w:p>
    <w:p>
      <w:r>
        <w:t>...</w:t>
      </w:r>
    </w:p>
    <w:p>
      <w:r>
        <w:t>Name of the Sub_IE: (OnDemandSIB-Request-r16)</w:t>
      </w:r>
    </w:p>
    <w:p>
      <w:r>
        <w:t>onDemandSIB-RequestProhibitTimer-r16         ENUMERATED {s0, s0dot5, s1, s2, s5, s10, s20, s30}</w:t>
      </w:r>
    </w:p>
    <w:p>
      <w:r>
        <w:t>Name of the Sub_IE: (T316-r16)</w:t>
      </w:r>
    </w:p>
    <w:p>
      <w:r>
        <w:t>T316-r16 ENUMERATED {ms50, ms100, ms200, ms300, ms400, ms500, ms600, ms1000, ms1500, ms2000}</w:t>
      </w:r>
    </w:p>
    <w:p>
      <w:r>
        <w:t>Name of the Sub_IE: (IAB-IP-AddressConfigurationList-r16)</w:t>
      </w:r>
    </w:p>
    <w:p>
      <w:r>
        <w:t>iab-IP-AddressToAddModList-r16      SEQUENCE (SIZE(1..maxIAB-IP-Address-r16)) OF IAB-IP-AddressConfiguration-r16 OPTIONAL, -- Need N</w:t>
      </w:r>
    </w:p>
    <w:p>
      <w:r>
        <w:t>Name of the Sub_IE: (IAB-IP-AddressConfigurationList-r16)</w:t>
      </w:r>
    </w:p>
    <w:p>
      <w:r>
        <w:t>iab-IP-AddressToReleaseList-r16     SEQUENCE (SIZE(1..maxIAB-IP-Address-r16)) OF IAB-IP-AddressIndex-r16         OPTIONAL, -- Need N</w:t>
      </w:r>
    </w:p>
    <w:p>
      <w:r>
        <w:t>Name of the Sub_IE: (IAB-IP-AddressConfigurationList-r16)</w:t>
      </w:r>
    </w:p>
    <w:p>
      <w:r>
        <w:t>...</w:t>
      </w:r>
    </w:p>
    <w:p>
      <w:r>
        <w:t>Name of the Sub_IE: (IAB-IP-AddressConfiguration-r16)</w:t>
      </w:r>
    </w:p>
    <w:p>
      <w:r>
        <w:t>iab-IP-AddressIndex-r16                 IAB-IP-AddressIndex-r16,</w:t>
      </w:r>
    </w:p>
    <w:p>
      <w:r>
        <w:t>Name of the Sub_IE: (IAB-IP-AddressConfiguration-r16)</w:t>
      </w:r>
    </w:p>
    <w:p>
      <w:r>
        <w:t>iab-IP-Address-r16                      IAB-IP-Address-r16                                                OPTIONAL,  -- Need M</w:t>
      </w:r>
    </w:p>
    <w:p>
      <w:r>
        <w:t>Name of the Sub_IE: (IAB-IP-AddressConfiguration-r16)</w:t>
      </w:r>
    </w:p>
    <w:p>
      <w:r>
        <w:t>iab-IP-Usage-r16                        IAB-IP-Usage-r16                                                  OPTIONAL,  -- Need M</w:t>
      </w:r>
    </w:p>
    <w:p>
      <w:r>
        <w:t>Name of the Sub_IE: (IAB-IP-AddressConfiguration-r16)</w:t>
      </w:r>
    </w:p>
    <w:p>
      <w:r>
        <w:t>iab-donor-DU-BAP-Address-r16            BIT STRING (SIZE(10))                                             OPTIONAL,  -- Need M</w:t>
      </w:r>
    </w:p>
    <w:p>
      <w:r>
        <w:t>Name of the Sub_IE: (IAB-IP-AddressConfiguration-r16)</w:t>
      </w:r>
    </w:p>
    <w:p>
      <w:r>
        <w:t>...</w:t>
      </w:r>
    </w:p>
    <w:p>
      <w:r>
        <w:t>Name of the Sub_IE: (SL-ConfigDedicatedEUTRA-Info-r16)</w:t>
      </w:r>
    </w:p>
    <w:p>
      <w:r>
        <w:t>sl-ConfigDedicatedEUTRA-r16                    OCTET STRING                                              OPTIONAL,  -- Need M</w:t>
      </w:r>
    </w:p>
    <w:p>
      <w:r>
        <w:t>Name of the Sub_IE: (SL-ConfigDedicatedEUTRA-Info-r16)</w:t>
      </w:r>
    </w:p>
    <w:p>
      <w:r>
        <w:t>sl-TimeOffsetEUTRA-List-r16                    SEQUENCE (SIZE (8)) OF SL-TimeOffsetEUTRA-r16             OPTIONAL    -- Need M</w:t>
      </w:r>
    </w:p>
    <w:p>
      <w:r>
        <w:t>Name of the Sub_IE: (SL-TimeOffsetEUTRA-r16)</w:t>
      </w:r>
    </w:p>
    <w:p>
      <w:r>
        <w:t>SL-TimeOffsetEUTRA-r16 ENUMERATED {ms0, ms0dot25, ms0dot5, ms0dot625, ms0dot75, ms1, ms1dot25, ms1dot5, ms1dot75,</w:t>
      </w:r>
    </w:p>
    <w:p>
      <w:r>
        <w:t>Name of the Sub_IE: (SL-TimeOffsetEUTRA-r16)</w:t>
      </w:r>
    </w:p>
    <w:p>
      <w:r>
        <w:t>ms2, ms2dot5, ms3, ms4, ms5, ms6, ms8, ms10, ms20}</w:t>
      </w:r>
    </w:p>
    <w:p>
      <w:r>
        <w:t>Name of the Sub_IE: (UE-TxTEG-RequestUL-TDOA-Config-r17)</w:t>
      </w:r>
    </w:p>
    <w:p>
      <w:r>
        <w:t>oneShot-r17                             NULL,</w:t>
      </w:r>
    </w:p>
    <w:p>
      <w:r>
        <w:t>Name of the Sub_IE: (UE-TxTEG-RequestUL-TDOA-Config-r17)</w:t>
      </w:r>
    </w:p>
    <w:p>
      <w:r>
        <w:t>periodicReporting-r17                   ENUMERATED { ms160, ms320, ms1280, ms2560, ms61440, ms81920, ms368640, ms737280 }</w:t>
      </w:r>
    </w:p>
    <w:p>
      <w:r>
        <w:t>Name of the IE: (RRCRECONFIGURATIONCOMPLETE)</w:t>
      </w:r>
    </w:p>
    <w:p>
      <w:r>
        <w:t>Name of the Sub_IE: (RRCReconfigurationComplete)</w:t>
      </w:r>
    </w:p>
    <w:p>
      <w:r>
        <w:t>rrc-TransactionIdentifier                   RRC-TransactionIdentifier,</w:t>
      </w:r>
    </w:p>
    <w:p>
      <w:r>
        <w:t>Name of the Sub_IE: (RRCReconfigurationComplete)</w:t>
      </w:r>
    </w:p>
    <w:p>
      <w:r>
        <w:t>criticalExtensions                          CHOICE {</w:t>
      </w:r>
    </w:p>
    <w:p>
      <w:r>
        <w:t>Name of the Sub_IE: (RRCReconfigurationComplete)</w:t>
      </w:r>
    </w:p>
    <w:p>
      <w:r>
        <w:t>rrcReconfigurationComplete                  RRCReconfigurationComplete-IEs,</w:t>
      </w:r>
    </w:p>
    <w:p>
      <w:r>
        <w:t>Name of the Sub_IE: (RRCReconfigurationComplete)</w:t>
      </w:r>
    </w:p>
    <w:p>
      <w:r>
        <w:t>criticalExtensionsFuture                    SEQUENCE {}</w:t>
      </w:r>
    </w:p>
    <w:p>
      <w:r>
        <w:t>Name of the Sub_IE: (RRCReconfigurationComplete-IEs)</w:t>
      </w:r>
    </w:p>
    <w:p>
      <w:r>
        <w:t>lateNonCriticalExtension                    OCTET STRING                                                            OPTIONAL,</w:t>
      </w:r>
    </w:p>
    <w:p>
      <w:r>
        <w:t>Name of the Sub_IE: (RRCReconfigurationComplete-IEs)</w:t>
      </w:r>
    </w:p>
    <w:p>
      <w:r>
        <w:t>nonCriticalExtension                        RRCReconfigurationComplete-v1530-IEs                                    OPTIONAL</w:t>
      </w:r>
    </w:p>
    <w:p>
      <w:r>
        <w:t>Name of the Sub_IE: (RRCReconfigurationComplete-v1530-IEs)</w:t>
      </w:r>
    </w:p>
    <w:p>
      <w:r>
        <w:t>uplinkTxDirectCurrentList                   UplinkTxDirectCurrentList                                               OPTIONAL,</w:t>
      </w:r>
    </w:p>
    <w:p>
      <w:r>
        <w:t>Name of the Sub_IE: (RRCReconfigurationComplete-v1530-IEs)</w:t>
      </w:r>
    </w:p>
    <w:p>
      <w:r>
        <w:t>nonCriticalExtension                        RRCReconfigurationComplete-v1560-IEs                                    OPTIONAL</w:t>
      </w:r>
    </w:p>
    <w:p>
      <w:r>
        <w:t>Name of the Sub_IE: (RRCReconfigurationComplete-v1560-IEs)</w:t>
      </w:r>
    </w:p>
    <w:p>
      <w:r>
        <w:t>scg-Response                                CHOICE {</w:t>
      </w:r>
    </w:p>
    <w:p>
      <w:r>
        <w:t>Name of the Sub_IE: (RRCReconfigurationComplete-v1560-IEs)</w:t>
      </w:r>
    </w:p>
    <w:p>
      <w:r>
        <w:t>nr-SCG-Response                             OCTET STRING (CONTAINING RRCReconfigurationComplete),</w:t>
      </w:r>
    </w:p>
    <w:p>
      <w:r>
        <w:t>Name of the Sub_IE: (RRCReconfigurationComplete-v1560-IEs)</w:t>
      </w:r>
    </w:p>
    <w:p>
      <w:r>
        <w:t>eutra-SCG-Response                          OCTET STRING</w:t>
      </w:r>
    </w:p>
    <w:p>
      <w:r>
        <w:t>Name of the Sub_IE: (RRCReconfigurationComplete-v1560-IEs)</w:t>
      </w:r>
    </w:p>
    <w:p>
      <w:r>
        <w:t>}                                                                                                                       OPTIONAL,</w:t>
      </w:r>
    </w:p>
    <w:p>
      <w:r>
        <w:t>Name of the Sub_IE: (RRCReconfigurationComplete-v1560-IEs)</w:t>
      </w:r>
    </w:p>
    <w:p>
      <w:r>
        <w:t>nonCriticalExtension                        RRCReconfigurationComplete-v1610-IEs                                    OPTIONAL</w:t>
      </w:r>
    </w:p>
    <w:p>
      <w:r>
        <w:t>Name of the Sub_IE: (RRCReconfigurationComplete-v1610-IEs)</w:t>
      </w:r>
    </w:p>
    <w:p>
      <w:r>
        <w:t>ue-MeasurementsAvailable-r16                UE-MeasurementsAvailable-r16                                            OPTIONAL,</w:t>
      </w:r>
    </w:p>
    <w:p>
      <w:r>
        <w:t>Name of the Sub_IE: (RRCReconfigurationComplete-v1610-IEs)</w:t>
      </w:r>
    </w:p>
    <w:p>
      <w:r>
        <w:t>needForGapsInfoNR-r16                       NeedForGapsInfoNR-r16                                                   OPTIONAL,</w:t>
      </w:r>
    </w:p>
    <w:p>
      <w:r>
        <w:t>Name of the Sub_IE: (RRCReconfigurationComplete-v1610-IEs)</w:t>
      </w:r>
    </w:p>
    <w:p>
      <w:r>
        <w:t>nonCriticalExtension                        RRCReconfigurationComplete-v1640-IEs                                    OPTIONAL</w:t>
      </w:r>
    </w:p>
    <w:p>
      <w:r>
        <w:t>Name of the Sub_IE: (RRCReconfigurationComplete-v1640-IEs)</w:t>
      </w:r>
    </w:p>
    <w:p>
      <w:r>
        <w:t>uplinkTxDirectCurrentTwoCarrierList-r16     UplinkTxDirectCurrentTwoCarrierList-r16                                 OPTIONAL,</w:t>
      </w:r>
    </w:p>
    <w:p>
      <w:r>
        <w:t>Name of the Sub_IE: (RRCReconfigurationComplete-v1640-IEs)</w:t>
      </w:r>
    </w:p>
    <w:p>
      <w:r>
        <w:t>nonCriticalExtension                        RRCReconfigurationComplete-v1700-IEs                                    OPTIONAL</w:t>
      </w:r>
    </w:p>
    <w:p>
      <w:r>
        <w:t>Name of the Sub_IE: (RRCReconfigurationComplete-v1700-IEs)</w:t>
      </w:r>
    </w:p>
    <w:p>
      <w:r>
        <w:t>needForGapNCSG-InfoNR-r17                   NeedForGapNCSG-InfoNR-r17                                               OPTIONAL,</w:t>
      </w:r>
    </w:p>
    <w:p>
      <w:r>
        <w:t>Name of the Sub_IE: (RRCReconfigurationComplete-v1700-IEs)</w:t>
      </w:r>
    </w:p>
    <w:p>
      <w:r>
        <w:t>needForGapNCSG-InfoEUTRA-r17                NeedForGapNCSG-InfoEUTRA-r17                                            OPTIONAL,</w:t>
      </w:r>
    </w:p>
    <w:p>
      <w:r>
        <w:t>Name of the Sub_IE: (RRCReconfigurationComplete-v1700-IEs)</w:t>
      </w:r>
    </w:p>
    <w:p>
      <w:r>
        <w:t>selectedCondRRCReconfig-r17                 CondReconfigId-r16                                                      OPTIONAL,</w:t>
      </w:r>
    </w:p>
    <w:p>
      <w:r>
        <w:t>Name of the Sub_IE: (RRCReconfigurationComplete-v1700-IEs)</w:t>
      </w:r>
    </w:p>
    <w:p>
      <w:r>
        <w:t>nonCriticalExtension                        RRCReconfigurationComplete-v1720-IEs                                    OPTIONAL</w:t>
      </w:r>
    </w:p>
    <w:p>
      <w:r>
        <w:t>Name of the Sub_IE: (RRCReconfigurationComplete-v1720-IEs)</w:t>
      </w:r>
    </w:p>
    <w:p>
      <w:r>
        <w:t>uplinkTxDirectCurrentMoreCarrierList-r17    UplinkTxDirectCurrentMoreCarrierList-r17                                OPTIONAL,</w:t>
      </w:r>
    </w:p>
    <w:p>
      <w:r>
        <w:t>Name of the Sub_IE: (RRCReconfigurationComplete-v1720-IEs)</w:t>
      </w:r>
    </w:p>
    <w:p>
      <w:r>
        <w:t>nonCriticalExtension                        SEQUENCE {}                                                             OPTIONAL</w:t>
      </w:r>
    </w:p>
    <w:p>
      <w:r>
        <w:t>Name of the IE: (RRCREJECT)</w:t>
      </w:r>
    </w:p>
    <w:p>
      <w:r>
        <w:t>Name of the Sub_IE: (RRCReject)</w:t>
      </w:r>
    </w:p>
    <w:p>
      <w:r>
        <w:t>criticalExtensions                  CHOICE {</w:t>
      </w:r>
    </w:p>
    <w:p>
      <w:r>
        <w:t>Name of the Sub_IE: (RRCReject)</w:t>
      </w:r>
    </w:p>
    <w:p>
      <w:r>
        <w:t>rrcReject                           RRCReject-IEs,</w:t>
      </w:r>
    </w:p>
    <w:p>
      <w:r>
        <w:t>Name of the Sub_IE: (RRCReject)</w:t>
      </w:r>
    </w:p>
    <w:p>
      <w:r>
        <w:t>criticalExtensionsFuture            SEQUENCE {}</w:t>
      </w:r>
    </w:p>
    <w:p>
      <w:r>
        <w:t>Name of the Sub_IE: (RRCReject-IEs)</w:t>
      </w:r>
    </w:p>
    <w:p>
      <w:r>
        <w:t>waitTime                            RejectWaitTime                                                          OPTIONAL,   -- Need N</w:t>
      </w:r>
    </w:p>
    <w:p>
      <w:r>
        <w:t>Name of the Sub_IE: (RRCReject-IEs)</w:t>
      </w:r>
    </w:p>
    <w:p>
      <w:r>
        <w:t>lateNonCriticalExtension            OCTET STRING                                                            OPTIONAL,</w:t>
      </w:r>
    </w:p>
    <w:p>
      <w:r>
        <w:t>Name of the Sub_IE: (RRCReject-IEs)</w:t>
      </w:r>
    </w:p>
    <w:p>
      <w:r>
        <w:t>nonCriticalExtension                SEQUENCE{}                                                              OPTIONAL</w:t>
      </w:r>
    </w:p>
    <w:p>
      <w:r>
        <w:t>Name of the IE: (RRCRELEASE)</w:t>
      </w:r>
    </w:p>
    <w:p>
      <w:r>
        <w:t>Name of the Sub_IE: (RRCRelease)</w:t>
      </w:r>
    </w:p>
    <w:p>
      <w:r>
        <w:t>rrc-TransactionIdentifier           RRC-TransactionIdentifier,</w:t>
      </w:r>
    </w:p>
    <w:p>
      <w:r>
        <w:t>Name of the Sub_IE: (RRCRelease)</w:t>
      </w:r>
    </w:p>
    <w:p>
      <w:r>
        <w:t>criticalExtensions                  CHOICE {</w:t>
      </w:r>
    </w:p>
    <w:p>
      <w:r>
        <w:t>Name of the Sub_IE: (RRCRelease)</w:t>
      </w:r>
    </w:p>
    <w:p>
      <w:r>
        <w:t>rrcRelease                          RRCRelease-IEs,</w:t>
      </w:r>
    </w:p>
    <w:p>
      <w:r>
        <w:t>Name of the Sub_IE: (RRCRelease)</w:t>
      </w:r>
    </w:p>
    <w:p>
      <w:r>
        <w:t>criticalExtensionsFuture            SEQUENCE {}</w:t>
      </w:r>
    </w:p>
    <w:p>
      <w:r>
        <w:t>Name of the Sub_IE: (RRCRelease-IEs)</w:t>
      </w:r>
    </w:p>
    <w:p>
      <w:r>
        <w:t>redirectedCarrierInfo               RedirectedCarrierInfo                                                       OPTIONAL,   -- Need N</w:t>
      </w:r>
    </w:p>
    <w:p>
      <w:r>
        <w:t>Name of the Sub_IE: (RRCRelease-IEs)</w:t>
      </w:r>
    </w:p>
    <w:p>
      <w:r>
        <w:t>cellReselectionPriorities           CellReselectionPriorities                                                   OPTIONAL,   -- Need R</w:t>
      </w:r>
    </w:p>
    <w:p>
      <w:r>
        <w:t>Name of the Sub_IE: (RRCRelease-IEs)</w:t>
      </w:r>
    </w:p>
    <w:p>
      <w:r>
        <w:t>suspendConfig                       SuspendConfig                                                               OPTIONAL,   -- Need R</w:t>
      </w:r>
    </w:p>
    <w:p>
      <w:r>
        <w:t>Name of the Sub_IE: (RRCRelease-IEs)</w:t>
      </w:r>
    </w:p>
    <w:p>
      <w:r>
        <w:t>deprioritisationReq                 SEQUENCE {</w:t>
      </w:r>
    </w:p>
    <w:p>
      <w:r>
        <w:t>Name of the Sub_IE: (RRCRelease-IEs)</w:t>
      </w:r>
    </w:p>
    <w:p>
      <w:r>
        <w:t>deprioritisationType                ENUMERATED {frequency, nr},</w:t>
      </w:r>
    </w:p>
    <w:p>
      <w:r>
        <w:t>Name of the Sub_IE: (RRCRelease-IEs)</w:t>
      </w:r>
    </w:p>
    <w:p>
      <w:r>
        <w:t>deprioritisationTimer               ENUMERATED {min5, min10, min15, min30}</w:t>
      </w:r>
    </w:p>
    <w:p>
      <w:r>
        <w:t>Name of the Sub_IE: (RRCRelease-IEs)</w:t>
      </w:r>
    </w:p>
    <w:p>
      <w:r>
        <w:t>}                                                                                                               OPTIONAL,   -- Need N</w:t>
      </w:r>
    </w:p>
    <w:p>
      <w:r>
        <w:t>Name of the Sub_IE: (RRCRelease-IEs)</w:t>
      </w:r>
    </w:p>
    <w:p>
      <w:r>
        <w:t>lateNonCriticalExtension                OCTET STRING                                                        OPTIONAL,</w:t>
      </w:r>
    </w:p>
    <w:p>
      <w:r>
        <w:t>Name of the Sub_IE: (RRCRelease-IEs)</w:t>
      </w:r>
    </w:p>
    <w:p>
      <w:r>
        <w:t>nonCriticalExtension                    RRCRelease-v1540-IEs                                                OPTIONAL</w:t>
      </w:r>
    </w:p>
    <w:p>
      <w:r>
        <w:t>Name of the Sub_IE: (RRCRelease-v1540-IEs)</w:t>
      </w:r>
    </w:p>
    <w:p>
      <w:r>
        <w:t>waitTime                           RejectWaitTime                OPTIONAL, -- Need N</w:t>
      </w:r>
    </w:p>
    <w:p>
      <w:r>
        <w:t>Name of the Sub_IE: (RRCRelease-v1540-IEs)</w:t>
      </w:r>
    </w:p>
    <w:p>
      <w:r>
        <w:t>nonCriticalExtension               RRCRelease-v1610-IEs          OPTIONAL</w:t>
      </w:r>
    </w:p>
    <w:p>
      <w:r>
        <w:t>Name of the Sub_IE: (RRCRelease-v1610-IEs)</w:t>
      </w:r>
    </w:p>
    <w:p>
      <w:r>
        <w:t>voiceFallbackIndication-r16        ENUMERATED {true}                             OPTIONAL, -- Need N</w:t>
      </w:r>
    </w:p>
    <w:p>
      <w:r>
        <w:t>Name of the Sub_IE: (RRCRelease-v1610-IEs)</w:t>
      </w:r>
    </w:p>
    <w:p>
      <w:r>
        <w:t>measIdleConfig-r16                 SetupRelease {MeasIdleConfigDedicated-r16}    OPTIONAL, -- Need M</w:t>
      </w:r>
    </w:p>
    <w:p>
      <w:r>
        <w:t>Name of the Sub_IE: (RRCRelease-v1610-IEs)</w:t>
      </w:r>
    </w:p>
    <w:p>
      <w:r>
        <w:t>nonCriticalExtension               RRCRelease-v1650-IEs                          OPTIONAL</w:t>
      </w:r>
    </w:p>
    <w:p>
      <w:r>
        <w:t>Name of the Sub_IE: (RRCRelease-v1650-IEs)</w:t>
      </w:r>
    </w:p>
    <w:p>
      <w:r>
        <w:t>mpsPriorityIndication-r16          ENUMERATED {true}                             OPTIONAL, -- Cond Redirection2</w:t>
      </w:r>
    </w:p>
    <w:p>
      <w:r>
        <w:t>Name of the Sub_IE: (RRCRelease-v1650-IEs)</w:t>
      </w:r>
    </w:p>
    <w:p>
      <w:r>
        <w:t>nonCriticalExtension               RRCRelease-v1710-IEs                          OPTIONAL</w:t>
      </w:r>
    </w:p>
    <w:p>
      <w:r>
        <w:t>Name of the Sub_IE: (RRCRelease-v1710-IEs)</w:t>
      </w:r>
    </w:p>
    <w:p>
      <w:r>
        <w:t>noLastCellUpdate-r17                ENUMERATED {true}                            OPTIONAL,   -- Need S</w:t>
      </w:r>
    </w:p>
    <w:p>
      <w:r>
        <w:t>Name of the Sub_IE: (RRCRelease-v1710-IEs)</w:t>
      </w:r>
    </w:p>
    <w:p>
      <w:r>
        <w:t>nonCriticalExtension                SEQUENCE {}                                  OPTIONAL</w:t>
      </w:r>
    </w:p>
    <w:p>
      <w:r>
        <w:t>Name of the Sub_IE: (RedirectedCarrierInfo)</w:t>
      </w:r>
    </w:p>
    <w:p>
      <w:r>
        <w:t>nr                                  CarrierInfoNR,</w:t>
      </w:r>
    </w:p>
    <w:p>
      <w:r>
        <w:t>Name of the Sub_IE: (RedirectedCarrierInfo)</w:t>
      </w:r>
    </w:p>
    <w:p>
      <w:r>
        <w:t>eutra                               RedirectedCarrierInfo-EUTRA,</w:t>
      </w:r>
    </w:p>
    <w:p>
      <w:r>
        <w:t>Name of the Sub_IE: (RedirectedCarrierInfo)</w:t>
      </w:r>
    </w:p>
    <w:p>
      <w:r>
        <w:t>...</w:t>
      </w:r>
    </w:p>
    <w:p>
      <w:r>
        <w:t>Name of the Sub_IE: (RedirectedCarrierInfo-EUTRA)</w:t>
      </w:r>
    </w:p>
    <w:p>
      <w:r>
        <w:t>eutraFrequency                      ARFCN-ValueEUTRA,</w:t>
      </w:r>
    </w:p>
    <w:p>
      <w:r>
        <w:t>Name of the Sub_IE: (RedirectedCarrierInfo-EUTRA)</w:t>
      </w:r>
    </w:p>
    <w:p>
      <w:r>
        <w:t>cnType                              ENUMERATED {epc,fiveGC}                                             OPTIONAL    -- Need N</w:t>
      </w:r>
    </w:p>
    <w:p>
      <w:r>
        <w:t>Name of the Sub_IE: (CarrierInfoNR)</w:t>
      </w:r>
    </w:p>
    <w:p>
      <w:r>
        <w:t>carrierFreq                         ARFCN-ValueNR,</w:t>
      </w:r>
    </w:p>
    <w:p>
      <w:r>
        <w:t>Name of the Sub_IE: (CarrierInfoNR)</w:t>
      </w:r>
    </w:p>
    <w:p>
      <w:r>
        <w:t>ssbSubcarrierSpacing                SubcarrierSpacing,</w:t>
      </w:r>
    </w:p>
    <w:p>
      <w:r>
        <w:t>Name of the Sub_IE: (CarrierInfoNR)</w:t>
      </w:r>
    </w:p>
    <w:p>
      <w:r>
        <w:t>smtc                                SSB-MTC                                                             OPTIONAL,      -- Need S</w:t>
      </w:r>
    </w:p>
    <w:p>
      <w:r>
        <w:t>Name of the Sub_IE: (CarrierInfoNR)</w:t>
      </w:r>
    </w:p>
    <w:p>
      <w:r>
        <w:t>...</w:t>
      </w:r>
    </w:p>
    <w:p>
      <w:r>
        <w:t>Name of the Sub_IE: (SuspendConfig)</w:t>
      </w:r>
    </w:p>
    <w:p>
      <w:r>
        <w:t>fullI-RNTI                          I-RNTI-Value,</w:t>
      </w:r>
    </w:p>
    <w:p>
      <w:r>
        <w:t>Name of the Sub_IE: (SuspendConfig)</w:t>
      </w:r>
    </w:p>
    <w:p>
      <w:r>
        <w:t>shortI-RNTI                         ShortI-RNTI-Value,</w:t>
      </w:r>
    </w:p>
    <w:p>
      <w:r>
        <w:t>Name of the Sub_IE: (SuspendConfig)</w:t>
      </w:r>
    </w:p>
    <w:p>
      <w:r>
        <w:t>ran-PagingCycle                     PagingCycle,</w:t>
      </w:r>
    </w:p>
    <w:p>
      <w:r>
        <w:t>Name of the Sub_IE: (SuspendConfig)</w:t>
      </w:r>
    </w:p>
    <w:p>
      <w:r>
        <w:t>ran-NotificationAreaInfo            RAN-NotificationAreaInfo                                            OPTIONAL,   -- Need M</w:t>
      </w:r>
    </w:p>
    <w:p>
      <w:r>
        <w:t>Name of the Sub_IE: (SuspendConfig)</w:t>
      </w:r>
    </w:p>
    <w:p>
      <w:r>
        <w:t>t380                                PeriodicRNAU-TimerValue                                             OPTIONAL,   -- Need R</w:t>
      </w:r>
    </w:p>
    <w:p>
      <w:r>
        <w:t>Name of the Sub_IE: (SuspendConfig)</w:t>
      </w:r>
    </w:p>
    <w:p>
      <w:r>
        <w:t>nextHopChainingCount                NextHopChainingCount,</w:t>
      </w:r>
    </w:p>
    <w:p>
      <w:r>
        <w:t>Name of the Sub_IE: (SuspendConfig)</w:t>
      </w:r>
    </w:p>
    <w:p>
      <w:r>
        <w:t>...,</w:t>
      </w:r>
    </w:p>
    <w:p>
      <w:r>
        <w:t>Name of the Sub_IE: (SuspendConfig)</w:t>
      </w:r>
    </w:p>
    <w:p>
      <w:r>
        <w:t>[[</w:t>
      </w:r>
    </w:p>
    <w:p>
      <w:r>
        <w:t>Name of the Sub_IE: (SuspendConfig)</w:t>
      </w:r>
    </w:p>
    <w:p>
      <w:r>
        <w:t>sl-UEIdentityRemote-r17             RNTI-Value                                                          OPTIONAL, -- Cond L2RemoteUE</w:t>
      </w:r>
    </w:p>
    <w:p>
      <w:r>
        <w:t>Name of the Sub_IE: (SuspendConfig)</w:t>
      </w:r>
    </w:p>
    <w:p>
      <w:r>
        <w:t>sdt-Config-r17                      SetupRelease { SDT-Config-r17 }                                     OPTIONAL,   -- Need M</w:t>
      </w:r>
    </w:p>
    <w:p>
      <w:r>
        <w:t>Name of the Sub_IE: (SuspendConfig)</w:t>
      </w:r>
    </w:p>
    <w:p>
      <w:r>
        <w:t>srs-PosRRC-Inactive-r17             SetupRelease { SRS-PosRRC-Inactive-r17 }                            OPTIONAL,   -- Need M</w:t>
      </w:r>
    </w:p>
    <w:p>
      <w:r>
        <w:t>Name of the Sub_IE: (SuspendConfig)</w:t>
      </w:r>
    </w:p>
    <w:p>
      <w:r>
        <w:t>ran-ExtendedPagingCycle-r17         ExtendedPagingCycle-r17                                             OPTIONAL    -- Cond RANPaging</w:t>
      </w:r>
    </w:p>
    <w:p>
      <w:r>
        <w:t>Name of the Sub_IE: (SuspendConfig)</w:t>
      </w:r>
    </w:p>
    <w:p>
      <w:r>
        <w:t>]],</w:t>
      </w:r>
    </w:p>
    <w:p>
      <w:r>
        <w:t>Name of the Sub_IE: (SuspendConfig)</w:t>
      </w:r>
    </w:p>
    <w:p>
      <w:r>
        <w:t>[[</w:t>
      </w:r>
    </w:p>
    <w:p>
      <w:r>
        <w:t>Name of the Sub_IE: (SuspendConfig)</w:t>
      </w:r>
    </w:p>
    <w:p>
      <w:r>
        <w:t>ncd-SSB-RedCapInitialBWP-SDT-r17    SetupRelease {NonCellDefiningSSB-r17}                               OPTIONAL    -- Need M</w:t>
      </w:r>
    </w:p>
    <w:p>
      <w:r>
        <w:t>Name of the Sub_IE: (SuspendConfig)</w:t>
      </w:r>
    </w:p>
    <w:p>
      <w:r>
        <w:t>]]</w:t>
      </w:r>
    </w:p>
    <w:p>
      <w:r>
        <w:t>Name of the Sub_IE: (PeriodicRNAU-TimerValue)</w:t>
      </w:r>
    </w:p>
    <w:p>
      <w:r>
        <w:t>PeriodicRNAU-TimerValue ENUMERATED { min5, min10, min20, min30, min60, min120, min360, min720}</w:t>
      </w:r>
    </w:p>
    <w:p>
      <w:r>
        <w:t>Name of the Sub_IE: (CellReselectionPriorities)</w:t>
      </w:r>
    </w:p>
    <w:p>
      <w:r>
        <w:t>freqPriorityListEUTRA               FreqPriorityListEUTRA                                               OPTIONAL,       -- Need M</w:t>
      </w:r>
    </w:p>
    <w:p>
      <w:r>
        <w:t>Name of the Sub_IE: (CellReselectionPriorities)</w:t>
      </w:r>
    </w:p>
    <w:p>
      <w:r>
        <w:t>freqPriorityListNR                  FreqPriorityListNR                                                  OPTIONAL,       -- Need M</w:t>
      </w:r>
    </w:p>
    <w:p>
      <w:r>
        <w:t>Name of the Sub_IE: (CellReselectionPriorities)</w:t>
      </w:r>
    </w:p>
    <w:p>
      <w:r>
        <w:t>t320                                ENUMERATED {min5, min10, min20, min30, min60, min120, min180, spare1} OPTIONAL,     -- Need R</w:t>
      </w:r>
    </w:p>
    <w:p>
      <w:r>
        <w:t>Name of the Sub_IE: (CellReselectionPriorities)</w:t>
      </w:r>
    </w:p>
    <w:p>
      <w:r>
        <w:t>...,</w:t>
      </w:r>
    </w:p>
    <w:p>
      <w:r>
        <w:t>Name of the Sub_IE: (CellReselectionPriorities)</w:t>
      </w:r>
    </w:p>
    <w:p>
      <w:r>
        <w:t>[[</w:t>
      </w:r>
    </w:p>
    <w:p>
      <w:r>
        <w:t>Name of the Sub_IE: (CellReselectionPriorities)</w:t>
      </w:r>
    </w:p>
    <w:p>
      <w:r>
        <w:t>freqPriorityListDedicatedSlicing-r17 FreqPriorityListDedicatedSlicing-r17                               OPTIONAL        -- Need M</w:t>
      </w:r>
    </w:p>
    <w:p>
      <w:r>
        <w:t>Name of the Sub_IE: (CellReselectionPriorities)</w:t>
      </w:r>
    </w:p>
    <w:p>
      <w:r>
        <w:t>]]</w:t>
      </w:r>
    </w:p>
    <w:p>
      <w:r>
        <w:t>Name of the Sub_IE: (PagingCycle)</w:t>
      </w:r>
    </w:p>
    <w:p>
      <w:r>
        <w:t>PagingCycle ENUMERATED {rf32, rf64, rf128, rf256}</w:t>
      </w:r>
    </w:p>
    <w:p>
      <w:r>
        <w:t>Name of the Sub_IE: (ExtendedPagingCycle-r17)</w:t>
      </w:r>
    </w:p>
    <w:p>
      <w:r>
        <w:t>ExtendedPagingCycle-r17 ENUMERATED {rf256, rf512, rf1024, spare1}</w:t>
      </w:r>
    </w:p>
    <w:p>
      <w:r>
        <w:t>Name of the Sub_IE: (FreqPriorityListEUTRA)</w:t>
      </w:r>
    </w:p>
    <w:p>
      <w:r>
        <w:t>FreqPriorityListEUTRA SEQUENCE (SIZE (1..maxFreq)) OF FreqPriorityEUTRA</w:t>
      </w:r>
    </w:p>
    <w:p>
      <w:r>
        <w:t>Name of the Sub_IE: (FreqPriorityListNR)</w:t>
      </w:r>
    </w:p>
    <w:p>
      <w:r>
        <w:t>FreqPriorityListNR SEQUENCE (SIZE (1..maxFreq)) OF FreqPriorityNR</w:t>
      </w:r>
    </w:p>
    <w:p>
      <w:r>
        <w:t>Name of the Sub_IE: (FreqPriorityEUTRA)</w:t>
      </w:r>
    </w:p>
    <w:p>
      <w:r>
        <w:t>carrierFreq                         ARFCN-ValueEUTRA,</w:t>
      </w:r>
    </w:p>
    <w:p>
      <w:r>
        <w:t>Name of the Sub_IE: (FreqPriorityEUTRA)</w:t>
      </w:r>
    </w:p>
    <w:p>
      <w:r>
        <w:t>cellReselectionPriority             CellReselectionPriority,</w:t>
      </w:r>
    </w:p>
    <w:p>
      <w:r>
        <w:t>Name of the Sub_IE: (FreqPriorityEUTRA)</w:t>
      </w:r>
    </w:p>
    <w:p>
      <w:r>
        <w:t>cellReselectionSubPriority          CellReselectionSubPriority                                          OPTIONAL        -- Need R</w:t>
      </w:r>
    </w:p>
    <w:p>
      <w:r>
        <w:t>Name of the Sub_IE: (FreqPriorityNR)</w:t>
      </w:r>
    </w:p>
    <w:p>
      <w:r>
        <w:t>carrierFreq                         ARFCN-ValueNR,</w:t>
      </w:r>
    </w:p>
    <w:p>
      <w:r>
        <w:t>Name of the Sub_IE: (FreqPriorityNR)</w:t>
      </w:r>
    </w:p>
    <w:p>
      <w:r>
        <w:t>cellReselectionPriority             CellReselectionPriority,</w:t>
      </w:r>
    </w:p>
    <w:p>
      <w:r>
        <w:t>Name of the Sub_IE: (FreqPriorityNR)</w:t>
      </w:r>
    </w:p>
    <w:p>
      <w:r>
        <w:t>cellReselectionSubPriority          CellReselectionSubPriority                                          OPTIONAL        -- Need R</w:t>
      </w:r>
    </w:p>
    <w:p>
      <w:r>
        <w:t>Name of the Sub_IE: (RAN-NotificationAreaInfo)</w:t>
      </w:r>
    </w:p>
    <w:p>
      <w:r>
        <w:t>cellList                            PLMN-RAN-AreaCellList,</w:t>
      </w:r>
    </w:p>
    <w:p>
      <w:r>
        <w:t>Name of the Sub_IE: (RAN-NotificationAreaInfo)</w:t>
      </w:r>
    </w:p>
    <w:p>
      <w:r>
        <w:t>ran-AreaConfigList                  PLMN-RAN-AreaConfigList,</w:t>
      </w:r>
    </w:p>
    <w:p>
      <w:r>
        <w:t>Name of the Sub_IE: (RAN-NotificationAreaInfo)</w:t>
      </w:r>
    </w:p>
    <w:p>
      <w:r>
        <w:t>...</w:t>
      </w:r>
    </w:p>
    <w:p>
      <w:r>
        <w:t>Name of the Sub_IE: (PLMN-RAN-AreaCellList)</w:t>
      </w:r>
    </w:p>
    <w:p>
      <w:r>
        <w:t>PLMN-RAN-AreaCellList SEQUENCE (SIZE (1.. maxPLMNIdentities)) OF PLMN-RAN-AreaCell</w:t>
      </w:r>
    </w:p>
    <w:p>
      <w:r>
        <w:t>Name of the Sub_IE: (PLMN-RAN-AreaCell)</w:t>
      </w:r>
    </w:p>
    <w:p>
      <w:r>
        <w:t>plmn-Identity                       PLMN-Identity                                                       OPTIONAL,   -- Need S</w:t>
      </w:r>
    </w:p>
    <w:p>
      <w:r>
        <w:t>Name of the Sub_IE: (PLMN-RAN-AreaCell)</w:t>
      </w:r>
    </w:p>
    <w:p>
      <w:r>
        <w:t>ran-AreaCells                       SEQUENCE (SIZE (1..32)) OF  CellIdentity</w:t>
      </w:r>
    </w:p>
    <w:p>
      <w:r>
        <w:t>Name of the Sub_IE: (PLMN-RAN-AreaConfigList)</w:t>
      </w:r>
    </w:p>
    <w:p>
      <w:r>
        <w:t>PLMN-RAN-AreaConfigList SEQUENCE (SIZE (1..maxPLMNIdentities)) OF PLMN-RAN-AreaConfig</w:t>
      </w:r>
    </w:p>
    <w:p>
      <w:r>
        <w:t>Name of the Sub_IE: (PLMN-RAN-AreaConfig)</w:t>
      </w:r>
    </w:p>
    <w:p>
      <w:r>
        <w:t>plmn-Identity                       PLMN-Identity                                                       OPTIONAL,   -- Need S</w:t>
      </w:r>
    </w:p>
    <w:p>
      <w:r>
        <w:t>Name of the Sub_IE: (PLMN-RAN-AreaConfig)</w:t>
      </w:r>
    </w:p>
    <w:p>
      <w:r>
        <w:t>ran-Area                            SEQUENCE (SIZE (1..16)) OF  RAN-AreaConfig</w:t>
      </w:r>
    </w:p>
    <w:p>
      <w:r>
        <w:t>Name of the Sub_IE: (RAN-AreaConfig)</w:t>
      </w:r>
    </w:p>
    <w:p>
      <w:r>
        <w:t>trackingAreaCode                    TrackingAreaCode,</w:t>
      </w:r>
    </w:p>
    <w:p>
      <w:r>
        <w:t>Name of the Sub_IE: (RAN-AreaConfig)</w:t>
      </w:r>
    </w:p>
    <w:p>
      <w:r>
        <w:t>ran-AreaCodeList                    SEQUENCE (SIZE (1..32)) OF  RAN-AreaCode                            OPTIONAL    -- Need R</w:t>
      </w:r>
    </w:p>
    <w:p>
      <w:r>
        <w:t>Name of the Sub_IE: (SDT-Config-r17)</w:t>
      </w:r>
    </w:p>
    <w:p>
      <w:r>
        <w:t>sdt-DRB-List-r17                    SEQUENCE (SIZE (0..maxDRB)) OF DRB-Identity                         OPTIONAL,   -- Need M</w:t>
      </w:r>
    </w:p>
    <w:p>
      <w:r>
        <w:t>Name of the Sub_IE: (SDT-Config-r17)</w:t>
      </w:r>
    </w:p>
    <w:p>
      <w:r>
        <w:t>sdt-SRB2-Indication-r17             ENUMERATED {allowed}                                                OPTIONAL,   -- Need R</w:t>
      </w:r>
    </w:p>
    <w:p>
      <w:r>
        <w:t>Name of the Sub_IE: (SDT-Config-r17)</w:t>
      </w:r>
    </w:p>
    <w:p>
      <w:r>
        <w:t>sdt-MAC-PHY-CG-Config-r17           SetupRelease {SDT-CG-Config-r17}                                    OPTIONAL,   -- Need M</w:t>
      </w:r>
    </w:p>
    <w:p>
      <w:r>
        <w:t>Name of the Sub_IE: (SDT-Config-r17)</w:t>
      </w:r>
    </w:p>
    <w:p>
      <w:r>
        <w:t>sdt-DRB-ContinueROHC-r17            ENUMERATED { cell, rna }                                            OPTIONAL    -- Need S</w:t>
      </w:r>
    </w:p>
    <w:p>
      <w:r>
        <w:t>Name of the Sub_IE: (SDT-MAC-PHY-CG-Config-r17)</w:t>
      </w:r>
    </w:p>
    <w:p>
      <w:r>
        <w:t>-- CG-SDT specific configuration</w:t>
      </w:r>
    </w:p>
    <w:p>
      <w:r>
        <w:t>Name of the Sub_IE: (SDT-MAC-PHY-CG-Config-r17)</w:t>
      </w:r>
    </w:p>
    <w:p>
      <w:r>
        <w:t>cg-SDT-ConfigLCH-RestrictionToAddModList-r17 SEQUENCE (SIZE(1..maxLC-ID)) OF  CG-SDT-ConfigLCH-Restriction-r17 OPTIONAL,   -- Need N</w:t>
      </w:r>
    </w:p>
    <w:p>
      <w:r>
        <w:t>Name of the Sub_IE: (SDT-MAC-PHY-CG-Config-r17)</w:t>
      </w:r>
    </w:p>
    <w:p>
      <w:r>
        <w:t>cg-SDT-ConfigLCH-RestrictionToReleaseList-r17 SEQUENCE (SIZE(1..maxLC-ID)) OF  LogicalChannelIdentity  OPTIONAL,   -- Need N</w:t>
      </w:r>
    </w:p>
    <w:p>
      <w:r>
        <w:t>Name of the Sub_IE: (SDT-MAC-PHY-CG-Config-r17)</w:t>
      </w:r>
    </w:p>
    <w:p>
      <w:r>
        <w:t>cg-SDT-ConfigInitialBWP-NUL-r17       SetupRelease {BWP-UplinkDedicatedSDT-r17}                     OPTIONAL,   -- Need M</w:t>
      </w:r>
    </w:p>
    <w:p>
      <w:r>
        <w:t>Name of the Sub_IE: (SDT-MAC-PHY-CG-Config-r17)</w:t>
      </w:r>
    </w:p>
    <w:p>
      <w:r>
        <w:t>cg-SDT-ConfigInitialBWP-SUL-r17       SetupRelease {BWP-UplinkDedicatedSDT-r17}                     OPTIONAL,   -- Need M</w:t>
      </w:r>
    </w:p>
    <w:p>
      <w:r>
        <w:t>Name of the Sub_IE: (SDT-MAC-PHY-CG-Config-r17)</w:t>
      </w:r>
    </w:p>
    <w:p>
      <w:r>
        <w:t>cg-SDT-ConfigInitialBWP-DL-r17        BWP-DownlinkDedicatedSDT-r17                                  OPTIONAL,   -- Need M</w:t>
      </w:r>
    </w:p>
    <w:p>
      <w:r>
        <w:t>Name of the Sub_IE: (SDT-MAC-PHY-CG-Config-r17)</w:t>
      </w:r>
    </w:p>
    <w:p>
      <w:r>
        <w:t>cg-SDT-TimeAlignmentTimer-r17           TimeAlignmentTimer                                              OPTIONAL,   -- Need M</w:t>
      </w:r>
    </w:p>
    <w:p>
      <w:r>
        <w:t>Name of the Sub_IE: (SDT-MAC-PHY-CG-Config-r17)</w:t>
      </w:r>
    </w:p>
    <w:p>
      <w:r>
        <w:t>cg-SDT-RSRP-ThresholdSSB-r17            RSRP-Range                                                      OPTIONAL,   -- Need M</w:t>
      </w:r>
    </w:p>
    <w:p>
      <w:r>
        <w:t>Name of the Sub_IE: (SDT-MAC-PHY-CG-Config-r17)</w:t>
      </w:r>
    </w:p>
    <w:p>
      <w:r>
        <w:t>cg-SDT-TA-ValidationConfig-r17          SetupRelease { CG-SDT-TA-ValidationConfig-r17 }                 OPTIONAL,   -- Need M</w:t>
      </w:r>
    </w:p>
    <w:p>
      <w:r>
        <w:t>Name of the Sub_IE: (SDT-MAC-PHY-CG-Config-r17)</w:t>
      </w:r>
    </w:p>
    <w:p>
      <w:r>
        <w:t>cg-SDT-CS-RNTI-r17                      RNTI-Value                                                      OPTIONAL,   -- Need M</w:t>
      </w:r>
    </w:p>
    <w:p>
      <w:r>
        <w:t>Name of the Sub_IE: (SDT-MAC-PHY-CG-Config-r17)</w:t>
      </w:r>
    </w:p>
    <w:p>
      <w:r>
        <w:t>...</w:t>
      </w:r>
    </w:p>
    <w:p>
      <w:r>
        <w:t>Name of the Sub_IE: (CG-SDT-TA-ValidationConfig-r17)</w:t>
      </w:r>
    </w:p>
    <w:p>
      <w:r>
        <w:t>cg-SDT-RSRP-ChangeThreshold-r17     ENUMERATED { dB2, dB4, dB6, dB8, dB10, dB14, dB18, dB22,</w:t>
      </w:r>
    </w:p>
    <w:p>
      <w:r>
        <w:t>Name of the Sub_IE: (CG-SDT-TA-ValidationConfig-r17)</w:t>
      </w:r>
    </w:p>
    <w:p>
      <w:r>
        <w:t>dB26, dB30, dB34, spare5, spare4, spare3, spare2, spare1}</w:t>
      </w:r>
    </w:p>
    <w:p>
      <w:r>
        <w:t>Name of the Sub_IE: (BWP-DownlinkDedicatedSDT-r17)</w:t>
      </w:r>
    </w:p>
    <w:p>
      <w:r>
        <w:t>pdcch-Config-r17                    SetupRelease { PDCCH-Config }                                       OPTIONAL,   -- Need M</w:t>
      </w:r>
    </w:p>
    <w:p>
      <w:r>
        <w:t>Name of the Sub_IE: (BWP-DownlinkDedicatedSDT-r17)</w:t>
      </w:r>
    </w:p>
    <w:p>
      <w:r>
        <w:t>pdsch-Config-r17                    SetupRelease { PDSCH-Config }                                       OPTIONAL,   -- Need M</w:t>
      </w:r>
    </w:p>
    <w:p>
      <w:r>
        <w:t>Name of the Sub_IE: (BWP-DownlinkDedicatedSDT-r17)</w:t>
      </w:r>
    </w:p>
    <w:p>
      <w:r>
        <w:t>...</w:t>
      </w:r>
    </w:p>
    <w:p>
      <w:r>
        <w:t>Name of the Sub_IE: (BWP-UplinkDedicatedSDT-r17)</w:t>
      </w:r>
    </w:p>
    <w:p>
      <w:r>
        <w:t>pusch-Config-r17                    SetupRelease { PUSCH-Config }                                       OPTIONAL,   -- Need M</w:t>
      </w:r>
    </w:p>
    <w:p>
      <w:r>
        <w:t>Name of the Sub_IE: (BWP-UplinkDedicatedSDT-r17)</w:t>
      </w:r>
    </w:p>
    <w:p>
      <w:r>
        <w:t>configuredGrantConfigToAddModList-r17                 ConfiguredGrantConfigToAddModList-r16             OPTIONAL,   -- Need N</w:t>
      </w:r>
    </w:p>
    <w:p>
      <w:r>
        <w:t>Name of the Sub_IE: (BWP-UplinkDedicatedSDT-r17)</w:t>
      </w:r>
    </w:p>
    <w:p>
      <w:r>
        <w:t>configuredGrantConfigToReleaseList-r17                ConfiguredGrantConfigToReleaseList-r16            OPTIONAL,   -- Need N</w:t>
      </w:r>
    </w:p>
    <w:p>
      <w:r>
        <w:t>Name of the Sub_IE: (BWP-UplinkDedicatedSDT-r17)</w:t>
      </w:r>
    </w:p>
    <w:p>
      <w:r>
        <w:t>...</w:t>
      </w:r>
    </w:p>
    <w:p>
      <w:r>
        <w:t>Name of the Sub_IE: (CG-SDT-ConfigLCH-Restriction-r17)</w:t>
      </w:r>
    </w:p>
    <w:p>
      <w:r>
        <w:t>logicalChannelIdentity-r17          LogicalChannelIdentity,</w:t>
      </w:r>
    </w:p>
    <w:p>
      <w:r>
        <w:t>Name of the Sub_IE: (CG-SDT-ConfigLCH-Restriction-r17)</w:t>
      </w:r>
    </w:p>
    <w:p>
      <w:r>
        <w:t>configuredGrantType1Allowed-r17     ENUMERATED {true}                                                   OPTIONAL,   -- Need R</w:t>
      </w:r>
    </w:p>
    <w:p>
      <w:r>
        <w:t>Name of the Sub_IE: (CG-SDT-ConfigLCH-Restriction-r17)</w:t>
      </w:r>
    </w:p>
    <w:p>
      <w:r>
        <w:t>allowedCG-List-r17                  SEQUENCE (SIZE (0.. maxNrofConfiguredGrantConfigMAC-1-r16)) OF ConfiguredGrantConfigIndexMAC-r16</w:t>
      </w:r>
    </w:p>
    <w:p>
      <w:r>
        <w:t>Name of the Sub_IE: (CG-SDT-ConfigLCH-Restriction-r17)</w:t>
      </w:r>
    </w:p>
    <w:p>
      <w:r>
        <w:t>OPTIONAL    -- Need R</w:t>
      </w:r>
    </w:p>
    <w:p>
      <w:r>
        <w:t>Name of the Sub_IE: (SRS-PosRRC-InactiveConfig-r17)</w:t>
      </w:r>
    </w:p>
    <w:p>
      <w:r>
        <w:t>srs-PosConfigNUL-r17                    SRS-PosConfig-r17                                                   OPTIONAL,    -- Need R</w:t>
      </w:r>
    </w:p>
    <w:p>
      <w:r>
        <w:t>Name of the Sub_IE: (SRS-PosRRC-InactiveConfig-r17)</w:t>
      </w:r>
    </w:p>
    <w:p>
      <w:r>
        <w:t>srs-PosConfigSUL-r17                    SRS-PosConfig-r17                                                   OPTIONAL,    -- Need R</w:t>
      </w:r>
    </w:p>
    <w:p>
      <w:r>
        <w:t>Name of the Sub_IE: (SRS-PosRRC-InactiveConfig-r17)</w:t>
      </w:r>
    </w:p>
    <w:p>
      <w:r>
        <w:t>bwp-NUL-r17                             BWP                                                                 OPTIONAL,    -- Need S</w:t>
      </w:r>
    </w:p>
    <w:p>
      <w:r>
        <w:t>Name of the Sub_IE: (SRS-PosRRC-InactiveConfig-r17)</w:t>
      </w:r>
    </w:p>
    <w:p>
      <w:r>
        <w:t>bwp-SUL-r17                             BWP                                                                 OPTIONAL,    -- Need S</w:t>
      </w:r>
    </w:p>
    <w:p>
      <w:r>
        <w:t>Name of the Sub_IE: (SRS-PosRRC-InactiveConfig-r17)</w:t>
      </w:r>
    </w:p>
    <w:p>
      <w:r>
        <w:t>inactivePosSRS-TimeAlignmentTimer-r17   TimeAlignmentTimer                                                  OPTIONAL,    -- Need M</w:t>
      </w:r>
    </w:p>
    <w:p>
      <w:r>
        <w:t>Name of the Sub_IE: (SRS-PosRRC-InactiveConfig-r17)</w:t>
      </w:r>
    </w:p>
    <w:p>
      <w:r>
        <w:t>inactivePosSRS-RSRP-ChangeThreshold-r17 RSRP-ChangeThreshold-r17                                            OPTIONAL     -- Need M</w:t>
      </w:r>
    </w:p>
    <w:p>
      <w:r>
        <w:t>Name of the Sub_IE: (RSRP-ChangeThreshold-r17)</w:t>
      </w:r>
    </w:p>
    <w:p>
      <w:r>
        <w:t>RSRP-ChangeThreshold-r17 ENUMERATED {dB4, dB6, dB8, dB10, dB14, dB18, dB22, dB26, dB30, dB34, spare6, spare5, spare4, spare3, spare2, spare1}</w:t>
      </w:r>
    </w:p>
    <w:p>
      <w:r>
        <w:t>Name of the Sub_IE: (SRS-PosConfig-r17)</w:t>
      </w:r>
    </w:p>
    <w:p>
      <w:r>
        <w:t>srs-PosResourceSetToReleaseList-r17 SEQUENCE (SIZE(1..maxNrofSRS-PosResourceSets-r16)) OF SRS-PosResourceSetId-r16 OPTIONAL,-- Need N</w:t>
      </w:r>
    </w:p>
    <w:p>
      <w:r>
        <w:t>Name of the Sub_IE: (SRS-PosConfig-r17)</w:t>
      </w:r>
    </w:p>
    <w:p>
      <w:r>
        <w:t>srs-PosResourceSetToAddModList-r17  SEQUENCE (SIZE(1..maxNrofSRS-PosResourceSets-r16)) OF SRS-PosResourceSet-r16  OPTIONAL,-- Need N</w:t>
      </w:r>
    </w:p>
    <w:p>
      <w:r>
        <w:t>Name of the Sub_IE: (SRS-PosConfig-r17)</w:t>
      </w:r>
    </w:p>
    <w:p>
      <w:r>
        <w:t>srs-PosResourceToReleaseList-r17    SEQUENCE (SIZE(1..maxNrofSRS-PosResources-r16)) OF SRS-PosResourceId-r16      OPTIONAL,-- Need N</w:t>
      </w:r>
    </w:p>
    <w:p>
      <w:r>
        <w:t>Name of the Sub_IE: (SRS-PosConfig-r17)</w:t>
      </w:r>
    </w:p>
    <w:p>
      <w:r>
        <w:t>srs-PosResourceToAddModList-r17     SEQUENCE (SIZE(1..maxNrofSRS-PosResources-r16)) OF SRS-PosResource-r16        OPTIONAL -- Need N</w:t>
      </w:r>
    </w:p>
    <w:p>
      <w:r>
        <w:t>Name of the IE: (RRCRESUME)</w:t>
      </w:r>
    </w:p>
    <w:p>
      <w:r>
        <w:t>Name of the Sub_IE: (RRCResume)</w:t>
      </w:r>
    </w:p>
    <w:p>
      <w:r>
        <w:t>rrc-TransactionIdentifier           RRC-TransactionIdentifier,</w:t>
      </w:r>
    </w:p>
    <w:p>
      <w:r>
        <w:t>Name of the Sub_IE: (RRCResume)</w:t>
      </w:r>
    </w:p>
    <w:p>
      <w:r>
        <w:t>criticalExtensions                  CHOICE {</w:t>
      </w:r>
    </w:p>
    <w:p>
      <w:r>
        <w:t>Name of the Sub_IE: (RRCResume)</w:t>
      </w:r>
    </w:p>
    <w:p>
      <w:r>
        <w:t>rrcResume                           RRCResume-IEs,</w:t>
      </w:r>
    </w:p>
    <w:p>
      <w:r>
        <w:t>Name of the Sub_IE: (RRCResume)</w:t>
      </w:r>
    </w:p>
    <w:p>
      <w:r>
        <w:t>criticalExtensionsFuture            SEQUENCE {}</w:t>
      </w:r>
    </w:p>
    <w:p>
      <w:r>
        <w:t>Name of the Sub_IE: (RRCResume-IEs)</w:t>
      </w:r>
    </w:p>
    <w:p>
      <w:r>
        <w:t>radioBearerConfig                   RadioBearerConfig                                               OPTIONAL, -- Need M</w:t>
      </w:r>
    </w:p>
    <w:p>
      <w:r>
        <w:t>Name of the Sub_IE: (RRCResume-IEs)</w:t>
      </w:r>
    </w:p>
    <w:p>
      <w:r>
        <w:t>masterCellGroup                     OCTET STRING (CONTAINING CellGroupConfig)                       OPTIONAL, -- Need M</w:t>
      </w:r>
    </w:p>
    <w:p>
      <w:r>
        <w:t>Name of the Sub_IE: (RRCResume-IEs)</w:t>
      </w:r>
    </w:p>
    <w:p>
      <w:r>
        <w:t>measConfig                          MeasConfig                                                      OPTIONAL, -- Need M</w:t>
      </w:r>
    </w:p>
    <w:p>
      <w:r>
        <w:t>Name of the Sub_IE: (RRCResume-IEs)</w:t>
      </w:r>
    </w:p>
    <w:p>
      <w:r>
        <w:t>fullConfig                          ENUMERATED {true}                                               OPTIONAL, -- Need N</w:t>
      </w:r>
    </w:p>
    <w:p>
      <w:r>
        <w:t>Name of the Sub_IE: (RRCResume-IEs)</w:t>
      </w:r>
    </w:p>
    <w:p>
      <w:r>
        <w:t>lateNonCriticalExtension            OCTET STRING                                                    OPTIONAL,</w:t>
      </w:r>
    </w:p>
    <w:p>
      <w:r>
        <w:t>Name of the Sub_IE: (RRCResume-IEs)</w:t>
      </w:r>
    </w:p>
    <w:p>
      <w:r>
        <w:t>nonCriticalExtension                RRCResume-v1560-IEs                                             OPTIONAL</w:t>
      </w:r>
    </w:p>
    <w:p>
      <w:r>
        <w:t>Name of the Sub_IE: (RRCResume-v1560-IEs)</w:t>
      </w:r>
    </w:p>
    <w:p>
      <w:r>
        <w:t>radioBearerConfig2                  OCTET STRING (CONTAINING RadioBearerConfig)                     OPTIONAL, -- Need M</w:t>
      </w:r>
    </w:p>
    <w:p>
      <w:r>
        <w:t>Name of the Sub_IE: (RRCResume-v1560-IEs)</w:t>
      </w:r>
    </w:p>
    <w:p>
      <w:r>
        <w:t>sk-Counter                          SK-Counter                                                      OPTIONAL, -- Need N</w:t>
      </w:r>
    </w:p>
    <w:p>
      <w:r>
        <w:t>Name of the Sub_IE: (RRCResume-v1560-IEs)</w:t>
      </w:r>
    </w:p>
    <w:p>
      <w:r>
        <w:t>nonCriticalExtension                RRCResume-v1610-IEs                                             OPTIONAL</w:t>
      </w:r>
    </w:p>
    <w:p>
      <w:r>
        <w:t>Name of the Sub_IE: (RRCResume-v1610-IEs)</w:t>
      </w:r>
    </w:p>
    <w:p>
      <w:r>
        <w:t>idleModeMeasurementReq-r16          ENUMERATED {true}                                               OPTIONAL, -- Need N</w:t>
      </w:r>
    </w:p>
    <w:p>
      <w:r>
        <w:t>Name of the Sub_IE: (RRCResume-v1610-IEs)</w:t>
      </w:r>
    </w:p>
    <w:p>
      <w:r>
        <w:t>restoreMCG-SCells-r16               ENUMERATED {true}                                               OPTIONAL, -- Need N</w:t>
      </w:r>
    </w:p>
    <w:p>
      <w:r>
        <w:t>Name of the Sub_IE: (RRCResume-v1610-IEs)</w:t>
      </w:r>
    </w:p>
    <w:p>
      <w:r>
        <w:t>restoreSCG-r16                      ENUMERATED {true}                                               OPTIONAL, -- Need N</w:t>
      </w:r>
    </w:p>
    <w:p>
      <w:r>
        <w:t>Name of the Sub_IE: (RRCResume-v1610-IEs)</w:t>
      </w:r>
    </w:p>
    <w:p>
      <w:r>
        <w:t>mrdc-SecondaryCellGroup-r16         CHOICE {</w:t>
      </w:r>
    </w:p>
    <w:p>
      <w:r>
        <w:t>Name of the Sub_IE: (RRCResume-v1610-IEs)</w:t>
      </w:r>
    </w:p>
    <w:p>
      <w:r>
        <w:t>nr-SCG-r16                          OCTET STRING (CONTAINING RRCReconfiguration),</w:t>
      </w:r>
    </w:p>
    <w:p>
      <w:r>
        <w:t>Name of the Sub_IE: (RRCResume-v1610-IEs)</w:t>
      </w:r>
    </w:p>
    <w:p>
      <w:r>
        <w:t>eutra-SCG-r16                       OCTET STRING</w:t>
      </w:r>
    </w:p>
    <w:p>
      <w:r>
        <w:t>Name of the Sub_IE: (RRCResume-v1610-IEs)</w:t>
      </w:r>
    </w:p>
    <w:p>
      <w:r>
        <w:t>}                                                                                                   OPTIONAL, -- Cond RestoreSCG</w:t>
      </w:r>
    </w:p>
    <w:p>
      <w:r>
        <w:t>Name of the Sub_IE: (RRCResume-v1610-IEs)</w:t>
      </w:r>
    </w:p>
    <w:p>
      <w:r>
        <w:t>needForGapsConfigNR-r16             SetupRelease {NeedForGapsConfigNR-r16}                          OPTIONAL, -- Need M</w:t>
      </w:r>
    </w:p>
    <w:p>
      <w:r>
        <w:t>Name of the Sub_IE: (RRCResume-v1610-IEs)</w:t>
      </w:r>
    </w:p>
    <w:p>
      <w:r>
        <w:t>nonCriticalExtension                RRCResume-v1700-IEs                                             OPTIONAL</w:t>
      </w:r>
    </w:p>
    <w:p>
      <w:r>
        <w:t>Name of the Sub_IE: (RRCResume-v1700-IEs)</w:t>
      </w:r>
    </w:p>
    <w:p>
      <w:r>
        <w:t>sl-ConfigDedicatedNR-r17            SetupRelease {SL-ConfigDedicatedNR-r16}                         OPTIONAL, -- Cond L2RemoteUE</w:t>
      </w:r>
    </w:p>
    <w:p>
      <w:r>
        <w:t>Name of the Sub_IE: (RRCResume-v1700-IEs)</w:t>
      </w:r>
    </w:p>
    <w:p>
      <w:r>
        <w:t>sl-L2RemoteUE-Config-r17            SetupRelease {SL-L2RemoteUE-Config-r17}                         OPTIONAL, -- Cond L2RemoteUE</w:t>
      </w:r>
    </w:p>
    <w:p>
      <w:r>
        <w:t>Name of the Sub_IE: (RRCResume-v1700-IEs)</w:t>
      </w:r>
    </w:p>
    <w:p>
      <w:r>
        <w:t>needForGapNCSG-ConfigNR-r17         SetupRelease {NeedForGapNCSG-ConfigNR-r17}                      OPTIONAL, -- Need M</w:t>
      </w:r>
    </w:p>
    <w:p>
      <w:r>
        <w:t>Name of the Sub_IE: (RRCResume-v1700-IEs)</w:t>
      </w:r>
    </w:p>
    <w:p>
      <w:r>
        <w:t>needForGapNCSG-ConfigEUTRA-r17      SetupRelease {NeedForGapNCSG-ConfigEUTRA-r17}                   OPTIONAL, -- Need M</w:t>
      </w:r>
    </w:p>
    <w:p>
      <w:r>
        <w:t>Name of the Sub_IE: (RRCResume-v1700-IEs)</w:t>
      </w:r>
    </w:p>
    <w:p>
      <w:r>
        <w:t>scg-State-r17                       ENUMERATED {deactivated}                                        OPTIONAL, -- Need N</w:t>
      </w:r>
    </w:p>
    <w:p>
      <w:r>
        <w:t>Name of the Sub_IE: (RRCResume-v1700-IEs)</w:t>
      </w:r>
    </w:p>
    <w:p>
      <w:r>
        <w:t>appLayerMeasConfig-r17              AppLayerMeasConfig-r17                                          OPTIONAL, -- Need M</w:t>
      </w:r>
    </w:p>
    <w:p>
      <w:r>
        <w:t>Name of the Sub_IE: (RRCResume-v1700-IEs)</w:t>
      </w:r>
    </w:p>
    <w:p>
      <w:r>
        <w:t>nonCriticalExtension                SEQUENCE {}                                                     OPTIONAL</w:t>
      </w:r>
    </w:p>
    <w:p>
      <w:r>
        <w:t>Name of the IE: (RRCRESUMECOMPLETE)</w:t>
      </w:r>
    </w:p>
    <w:p>
      <w:r>
        <w:t>Name of the Sub_IE: (RRCResumeComplete)</w:t>
      </w:r>
    </w:p>
    <w:p>
      <w:r>
        <w:t>rrc-TransactionIdentifier               RRC-TransactionIdentifier,</w:t>
      </w:r>
    </w:p>
    <w:p>
      <w:r>
        <w:t>Name of the Sub_IE: (RRCResumeComplete)</w:t>
      </w:r>
    </w:p>
    <w:p>
      <w:r>
        <w:t>criticalExtensions                      CHOICE {</w:t>
      </w:r>
    </w:p>
    <w:p>
      <w:r>
        <w:t>Name of the Sub_IE: (RRCResumeComplete)</w:t>
      </w:r>
    </w:p>
    <w:p>
      <w:r>
        <w:t>rrcResumeComplete                       RRCResumeComplete-IEs,</w:t>
      </w:r>
    </w:p>
    <w:p>
      <w:r>
        <w:t>Name of the Sub_IE: (RRCResumeComplete)</w:t>
      </w:r>
    </w:p>
    <w:p>
      <w:r>
        <w:t>criticalExtensionsFuture                SEQUENCE {}</w:t>
      </w:r>
    </w:p>
    <w:p>
      <w:r>
        <w:t>Name of the Sub_IE: (RRCResumeComplete-IEs)</w:t>
      </w:r>
    </w:p>
    <w:p>
      <w:r>
        <w:t>dedicatedNAS-Message                    DedicatedNAS-Message                                                    OPTIONAL,</w:t>
      </w:r>
    </w:p>
    <w:p>
      <w:r>
        <w:t>Name of the Sub_IE: (RRCResumeComplete-IEs)</w:t>
      </w:r>
    </w:p>
    <w:p>
      <w:r>
        <w:t>selectedPLMN-Identity                   INTEGER (1..maxPLMN)                                                    OPTIONAL,</w:t>
      </w:r>
    </w:p>
    <w:p>
      <w:r>
        <w:t>Name of the Sub_IE: (RRCResumeComplete-IEs)</w:t>
      </w:r>
    </w:p>
    <w:p>
      <w:r>
        <w:t>uplinkTxDirectCurrentList               UplinkTxDirectCurrentList                                               OPTIONAL,</w:t>
      </w:r>
    </w:p>
    <w:p>
      <w:r>
        <w:t>Name of the Sub_IE: (RRCResumeComplete-IEs)</w:t>
      </w:r>
    </w:p>
    <w:p>
      <w:r>
        <w:t>lateNonCriticalExtension                OCTET STRING                                                            OPTIONAL,</w:t>
      </w:r>
    </w:p>
    <w:p>
      <w:r>
        <w:t>Name of the Sub_IE: (RRCResumeComplete-IEs)</w:t>
      </w:r>
    </w:p>
    <w:p>
      <w:r>
        <w:t>nonCriticalExtension                    RRCResumeComplete-v1610-IEs                                             OPTIONAL</w:t>
      </w:r>
    </w:p>
    <w:p>
      <w:r>
        <w:t>Name of the Sub_IE: (RRCResumeComplete-v1610-IEs)</w:t>
      </w:r>
    </w:p>
    <w:p>
      <w:r>
        <w:t>idleMeasAvailable-r16                   ENUMERATED {true}                                                       OPTIONAL,</w:t>
      </w:r>
    </w:p>
    <w:p>
      <w:r>
        <w:t>Name of the Sub_IE: (RRCResumeComplete-v1610-IEs)</w:t>
      </w:r>
    </w:p>
    <w:p>
      <w:r>
        <w:t>measResultIdleEUTRA-r16                 MeasResultIdleEUTRA-r16                                                 OPTIONAL,</w:t>
      </w:r>
    </w:p>
    <w:p>
      <w:r>
        <w:t>Name of the Sub_IE: (RRCResumeComplete-v1610-IEs)</w:t>
      </w:r>
    </w:p>
    <w:p>
      <w:r>
        <w:t>measResultIdleNR-r16                    MeasResultIdleNR-r16                                                    OPTIONAL,</w:t>
      </w:r>
    </w:p>
    <w:p>
      <w:r>
        <w:t>Name of the Sub_IE: (RRCResumeComplete-v1610-IEs)</w:t>
      </w:r>
    </w:p>
    <w:p>
      <w:r>
        <w:t>scg-Response-r16                        CHOICE {</w:t>
      </w:r>
    </w:p>
    <w:p>
      <w:r>
        <w:t>Name of the Sub_IE: (RRCResumeComplete-v1610-IEs)</w:t>
      </w:r>
    </w:p>
    <w:p>
      <w:r>
        <w:t>nr-SCG-Response                         OCTET STRING (CONTAINING RRCReconfigurationComplete),</w:t>
      </w:r>
    </w:p>
    <w:p>
      <w:r>
        <w:t>Name of the Sub_IE: (RRCResumeComplete-v1610-IEs)</w:t>
      </w:r>
    </w:p>
    <w:p>
      <w:r>
        <w:t>eutra-SCG-Response                      OCTET STRING</w:t>
      </w:r>
    </w:p>
    <w:p>
      <w:r>
        <w:t>Name of the Sub_IE: (RRCResumeComplete-v1610-IEs)</w:t>
      </w:r>
    </w:p>
    <w:p>
      <w:r>
        <w:t>}                                                                                                               OPTIONAL,</w:t>
      </w:r>
    </w:p>
    <w:p>
      <w:r>
        <w:t>Name of the Sub_IE: (RRCResumeComplete-v1610-IEs)</w:t>
      </w:r>
    </w:p>
    <w:p>
      <w:r>
        <w:t>ue-MeasurementsAvailable-r16            UE-MeasurementsAvailable-r16                                            OPTIONAL,</w:t>
      </w:r>
    </w:p>
    <w:p>
      <w:r>
        <w:t>Name of the Sub_IE: (RRCResumeComplete-v1610-IEs)</w:t>
      </w:r>
    </w:p>
    <w:p>
      <w:r>
        <w:t>mobilityHistoryAvail-r16                ENUMERATED {true}                                                       OPTIONAL,</w:t>
      </w:r>
    </w:p>
    <w:p>
      <w:r>
        <w:t>Name of the Sub_IE: (RRCResumeComplete-v1610-IEs)</w:t>
      </w:r>
    </w:p>
    <w:p>
      <w:r>
        <w:t>mobilityState-r16                       ENUMERATED {normal, medium, high, spare}                                OPTIONAL,</w:t>
      </w:r>
    </w:p>
    <w:p>
      <w:r>
        <w:t>Name of the Sub_IE: (RRCResumeComplete-v1610-IEs)</w:t>
      </w:r>
    </w:p>
    <w:p>
      <w:r>
        <w:t>needForGapsInfoNR-r16                   NeedForGapsInfoNR-r16                                                   OPTIONAL,</w:t>
      </w:r>
    </w:p>
    <w:p>
      <w:r>
        <w:t>Name of the Sub_IE: (RRCResumeComplete-v1610-IEs)</w:t>
      </w:r>
    </w:p>
    <w:p>
      <w:r>
        <w:t>nonCriticalExtension                    RRCResumeComplete-v1640-IEs                                             OPTIONAL</w:t>
      </w:r>
    </w:p>
    <w:p>
      <w:r>
        <w:t>Name of the Sub_IE: (RRCResumeComplete-v1640-IEs)</w:t>
      </w:r>
    </w:p>
    <w:p>
      <w:r>
        <w:t>uplinkTxDirectCurrentTwoCarrierList-r16 UplinkTxDirectCurrentTwoCarrierList-r16                                 OPTIONAL,</w:t>
      </w:r>
    </w:p>
    <w:p>
      <w:r>
        <w:t>Name of the Sub_IE: (RRCResumeComplete-v1640-IEs)</w:t>
      </w:r>
    </w:p>
    <w:p>
      <w:r>
        <w:t>nonCriticalExtension                    RRCResumeComplete-v1700-IEs                                             OPTIONAL</w:t>
      </w:r>
    </w:p>
    <w:p>
      <w:r>
        <w:t>Name of the Sub_IE: (RRCResumeComplete-v1700-IEs)</w:t>
      </w:r>
    </w:p>
    <w:p>
      <w:r>
        <w:t>needForGapNCSG-InfoNR-r17               NeedForGapNCSG-InfoNR-r17                                               OPTIONAL,</w:t>
      </w:r>
    </w:p>
    <w:p>
      <w:r>
        <w:t>Name of the Sub_IE: (RRCResumeComplete-v1700-IEs)</w:t>
      </w:r>
    </w:p>
    <w:p>
      <w:r>
        <w:t>needForGapNCSG-InfoEUTRA-r17            NeedForGapNCSG-InfoEUTRA-r17                                            OPTIONAL,</w:t>
      </w:r>
    </w:p>
    <w:p>
      <w:r>
        <w:t>Name of the Sub_IE: (RRCResumeComplete-v1700-IEs)</w:t>
      </w:r>
    </w:p>
    <w:p>
      <w:r>
        <w:t>nonCriticalExtension                    RRCResumeComplete-v1720-IEs                                             OPTIONAL</w:t>
      </w:r>
    </w:p>
    <w:p>
      <w:r>
        <w:t>Name of the Sub_IE: (RRCResumeComplete-v1720-IEs)</w:t>
      </w:r>
    </w:p>
    <w:p>
      <w:r>
        <w:t>uplinkTxDirectCurrentMoreCarrierList-r17 UplinkTxDirectCurrentMoreCarrierList-r17                               OPTIONAL,</w:t>
      </w:r>
    </w:p>
    <w:p>
      <w:r>
        <w:t>Name of the Sub_IE: (RRCResumeComplete-v1720-IEs)</w:t>
      </w:r>
    </w:p>
    <w:p>
      <w:r>
        <w:t>nonCriticalExtension                     SEQUENCE {}                                                            OPTIONAL</w:t>
      </w:r>
    </w:p>
    <w:p>
      <w:r>
        <w:t>Name of the IE: (RRCRESUMEREQUEST)</w:t>
      </w:r>
    </w:p>
    <w:p>
      <w:r>
        <w:t>Name of the Sub_IE: (RRCResumeRequest)</w:t>
      </w:r>
    </w:p>
    <w:p>
      <w:r>
        <w:t>rrcResumeRequest            RRCResumeRequest-IEs</w:t>
      </w:r>
    </w:p>
    <w:p>
      <w:r>
        <w:t>Name of the Sub_IE: (RRCResumeRequest-IEs)</w:t>
      </w:r>
    </w:p>
    <w:p>
      <w:r>
        <w:t>resumeIdentity                  ShortI-RNTI-Value,</w:t>
      </w:r>
    </w:p>
    <w:p>
      <w:r>
        <w:t>Name of the Sub_IE: (RRCResumeRequest-IEs)</w:t>
      </w:r>
    </w:p>
    <w:p>
      <w:r>
        <w:t>resumeMAC-I                     BIT STRING (SIZE (16)),</w:t>
      </w:r>
    </w:p>
    <w:p>
      <w:r>
        <w:t>Name of the Sub_IE: (RRCResumeRequest-IEs)</w:t>
      </w:r>
    </w:p>
    <w:p>
      <w:r>
        <w:t>resumeCause                     ResumeCause,</w:t>
      </w:r>
    </w:p>
    <w:p>
      <w:r>
        <w:t>Name of the Sub_IE: (RRCResumeRequest-IEs)</w:t>
      </w:r>
    </w:p>
    <w:p>
      <w:r>
        <w:t>spare                           BIT STRING (SIZE (1))</w:t>
      </w:r>
    </w:p>
    <w:p>
      <w:r>
        <w:t>Name of the IE: (RRCRESUMEREQUEST1)</w:t>
      </w:r>
    </w:p>
    <w:p>
      <w:r>
        <w:t>Name of the Sub_IE: (RRCResumeRequest1)</w:t>
      </w:r>
    </w:p>
    <w:p>
      <w:r>
        <w:t>rrcResumeRequest1          RRCResumeRequest1-IEs</w:t>
      </w:r>
    </w:p>
    <w:p>
      <w:r>
        <w:t>Name of the Sub_IE: (RRCResumeRequest1-IEs)</w:t>
      </w:r>
    </w:p>
    <w:p>
      <w:r>
        <w:t>resumeIdentity               I-RNTI-Value,</w:t>
      </w:r>
    </w:p>
    <w:p>
      <w:r>
        <w:t>Name of the Sub_IE: (RRCResumeRequest1-IEs)</w:t>
      </w:r>
    </w:p>
    <w:p>
      <w:r>
        <w:t>resumeMAC-I                  BIT STRING (SIZE (16)),</w:t>
      </w:r>
    </w:p>
    <w:p>
      <w:r>
        <w:t>Name of the Sub_IE: (RRCResumeRequest1-IEs)</w:t>
      </w:r>
    </w:p>
    <w:p>
      <w:r>
        <w:t>resumeCause                  ResumeCause,</w:t>
      </w:r>
    </w:p>
    <w:p>
      <w:r>
        <w:t>Name of the Sub_IE: (RRCResumeRequest1-IEs)</w:t>
      </w:r>
    </w:p>
    <w:p>
      <w:r>
        <w:t>spare                        BIT STRING (SIZE (1))</w:t>
      </w:r>
    </w:p>
    <w:p>
      <w:r>
        <w:t>Name of the IE: (RRCSETUP)</w:t>
      </w:r>
    </w:p>
    <w:p>
      <w:r>
        <w:t>Name of the Sub_IE: (RRCSetup)</w:t>
      </w:r>
    </w:p>
    <w:p>
      <w:r>
        <w:t>rrc-TransactionIdentifier           RRC-TransactionIdentifier,</w:t>
      </w:r>
    </w:p>
    <w:p>
      <w:r>
        <w:t>Name of the Sub_IE: (RRCSetup)</w:t>
      </w:r>
    </w:p>
    <w:p>
      <w:r>
        <w:t>criticalExtensions                  CHOICE {</w:t>
      </w:r>
    </w:p>
    <w:p>
      <w:r>
        <w:t>Name of the Sub_IE: (RRCSetup)</w:t>
      </w:r>
    </w:p>
    <w:p>
      <w:r>
        <w:t>rrcSetup                            RRCSetup-IEs,</w:t>
      </w:r>
    </w:p>
    <w:p>
      <w:r>
        <w:t>Name of the Sub_IE: (RRCSetup)</w:t>
      </w:r>
    </w:p>
    <w:p>
      <w:r>
        <w:t>criticalExtensionsFuture            SEQUENCE {}</w:t>
      </w:r>
    </w:p>
    <w:p>
      <w:r>
        <w:t>Name of the Sub_IE: (RRCSetup-IEs)</w:t>
      </w:r>
    </w:p>
    <w:p>
      <w:r>
        <w:t>radioBearerConfig                   RadioBearerConfig,</w:t>
      </w:r>
    </w:p>
    <w:p>
      <w:r>
        <w:t>Name of the Sub_IE: (RRCSetup-IEs)</w:t>
      </w:r>
    </w:p>
    <w:p>
      <w:r>
        <w:t>masterCellGroup                     OCTET STRING (CONTAINING CellGroupConfig),</w:t>
      </w:r>
    </w:p>
    <w:p>
      <w:r>
        <w:t>Name of the Sub_IE: (RRCSetup-IEs)</w:t>
      </w:r>
    </w:p>
    <w:p>
      <w:r>
        <w:t>lateNonCriticalExtension            OCTET STRING                                                            OPTIONAL,</w:t>
      </w:r>
    </w:p>
    <w:p>
      <w:r>
        <w:t>Name of the Sub_IE: (RRCSetup-IEs)</w:t>
      </w:r>
    </w:p>
    <w:p>
      <w:r>
        <w:t>nonCriticalExtension                RRCSetup-v1700-IEs                                                      OPTIONAL</w:t>
      </w:r>
    </w:p>
    <w:p>
      <w:r>
        <w:t>Name of the Sub_IE: (RRCSetup-v1700-IEs)</w:t>
      </w:r>
    </w:p>
    <w:p>
      <w:r>
        <w:t>sl-ConfigDedicatedNR-r17            SL-ConfigDedicatedNR-r16                           OPTIONAL, -- Cond L2RemoteUE</w:t>
      </w:r>
    </w:p>
    <w:p>
      <w:r>
        <w:t>Name of the Sub_IE: (RRCSetup-v1700-IEs)</w:t>
      </w:r>
    </w:p>
    <w:p>
      <w:r>
        <w:t>sl-L2RemoteUE-Config-r17            SL-L2RemoteUE-Config-r17                           OPTIONAL, -- Cond L2RemoteUE</w:t>
      </w:r>
    </w:p>
    <w:p>
      <w:r>
        <w:t>Name of the Sub_IE: (RRCSetup-v1700-IEs)</w:t>
      </w:r>
    </w:p>
    <w:p>
      <w:r>
        <w:t>nonCriticalExtension                SEQUENCE {}                                        OPTIONAL</w:t>
      </w:r>
    </w:p>
    <w:p>
      <w:r>
        <w:t>Name of the IE: (RRCSETUPCOMPLETE)</w:t>
      </w:r>
    </w:p>
    <w:p>
      <w:r>
        <w:t>Name of the Sub_IE: (RRCSetupComplete)</w:t>
      </w:r>
    </w:p>
    <w:p>
      <w:r>
        <w:t>rrc-TransactionIdentifier           RRC-TransactionIdentifier,</w:t>
      </w:r>
    </w:p>
    <w:p>
      <w:r>
        <w:t>Name of the Sub_IE: (RRCSetupComplete)</w:t>
      </w:r>
    </w:p>
    <w:p>
      <w:r>
        <w:t>criticalExtensions                  CHOICE {</w:t>
      </w:r>
    </w:p>
    <w:p>
      <w:r>
        <w:t>Name of the Sub_IE: (RRCSetupComplete)</w:t>
      </w:r>
    </w:p>
    <w:p>
      <w:r>
        <w:t>rrcSetupComplete                    RRCSetupComplete-IEs,</w:t>
      </w:r>
    </w:p>
    <w:p>
      <w:r>
        <w:t>Name of the Sub_IE: (RRCSetupComplete)</w:t>
      </w:r>
    </w:p>
    <w:p>
      <w:r>
        <w:t>criticalExtensionsFuture            SEQUENCE {}</w:t>
      </w:r>
    </w:p>
    <w:p>
      <w:r>
        <w:t>Name of the Sub_IE: (RRCSetupComplete-IEs)</w:t>
      </w:r>
    </w:p>
    <w:p>
      <w:r>
        <w:t>selectedPLMN-Identity               INTEGER (1..maxPLMN),</w:t>
      </w:r>
    </w:p>
    <w:p>
      <w:r>
        <w:t>Name of the Sub_IE: (RRCSetupComplete-IEs)</w:t>
      </w:r>
    </w:p>
    <w:p>
      <w:r>
        <w:t>registeredAMF                       RegisteredAMF                                   OPTIONAL,</w:t>
      </w:r>
    </w:p>
    <w:p>
      <w:r>
        <w:t>Name of the Sub_IE: (RRCSetupComplete-IEs)</w:t>
      </w:r>
    </w:p>
    <w:p>
      <w:r>
        <w:t>guami-Type                          ENUMERATED {native, mapped}                     OPTIONAL,</w:t>
      </w:r>
    </w:p>
    <w:p>
      <w:r>
        <w:t>Name of the Sub_IE: (RRCSetupComplete-IEs)</w:t>
      </w:r>
    </w:p>
    <w:p>
      <w:r>
        <w:t>s-NSSAI-List                        SEQUENCE (SIZE (1..maxNrofS-NSSAI)) OF S-NSSAI  OPTIONAL,</w:t>
      </w:r>
    </w:p>
    <w:p>
      <w:r>
        <w:t>Name of the Sub_IE: (RRCSetupComplete-IEs)</w:t>
      </w:r>
    </w:p>
    <w:p>
      <w:r>
        <w:t>dedicatedNAS-Message                DedicatedNAS-Message,</w:t>
      </w:r>
    </w:p>
    <w:p>
      <w:r>
        <w:t>Name of the Sub_IE: (RRCSetupComplete-IEs)</w:t>
      </w:r>
    </w:p>
    <w:p>
      <w:r>
        <w:t>ng-5G-S-TMSI-Value                  CHOICE {</w:t>
      </w:r>
    </w:p>
    <w:p>
      <w:r>
        <w:t>Name of the Sub_IE: (RRCSetupComplete-IEs)</w:t>
      </w:r>
    </w:p>
    <w:p>
      <w:r>
        <w:t>ng-5G-S-TMSI                        NG-5G-S-TMSI,</w:t>
      </w:r>
    </w:p>
    <w:p>
      <w:r>
        <w:t>Name of the Sub_IE: (RRCSetupComplete-IEs)</w:t>
      </w:r>
    </w:p>
    <w:p>
      <w:r>
        <w:t>ng-5G-S-TMSI-Part2                  BIT STRING (SIZE (9))</w:t>
      </w:r>
    </w:p>
    <w:p>
      <w:r>
        <w:t>Name of the Sub_IE: (RRCSetupComplete-IEs)</w:t>
      </w:r>
    </w:p>
    <w:p>
      <w:r>
        <w:t>}                                                                                   OPTIONAL,</w:t>
      </w:r>
    </w:p>
    <w:p>
      <w:r>
        <w:t>Name of the Sub_IE: (RRCSetupComplete-IEs)</w:t>
      </w:r>
    </w:p>
    <w:p>
      <w:r>
        <w:t>lateNonCriticalExtension            OCTET STRING                                    OPTIONAL,</w:t>
      </w:r>
    </w:p>
    <w:p>
      <w:r>
        <w:t>Name of the Sub_IE: (RRCSetupComplete-IEs)</w:t>
      </w:r>
    </w:p>
    <w:p>
      <w:r>
        <w:t>nonCriticalExtension                RRCSetupComplete-v1610-IEs                      OPTIONAL</w:t>
      </w:r>
    </w:p>
    <w:p>
      <w:r>
        <w:t>Name of the Sub_IE: (RRCSetupComplete-v1610-IEs)</w:t>
      </w:r>
    </w:p>
    <w:p>
      <w:r>
        <w:t>iab-NodeIndication-r16              ENUMERATED {true}                               OPTIONAL,</w:t>
      </w:r>
    </w:p>
    <w:p>
      <w:r>
        <w:t>Name of the Sub_IE: (RRCSetupComplete-v1610-IEs)</w:t>
      </w:r>
    </w:p>
    <w:p>
      <w:r>
        <w:t>idleMeasAvailable-r16               ENUMERATED {true}                               OPTIONAL,</w:t>
      </w:r>
    </w:p>
    <w:p>
      <w:r>
        <w:t>Name of the Sub_IE: (RRCSetupComplete-v1610-IEs)</w:t>
      </w:r>
    </w:p>
    <w:p>
      <w:r>
        <w:t>ue-MeasurementsAvailable-r16        UE-MeasurementsAvailable-r16                    OPTIONAL,</w:t>
      </w:r>
    </w:p>
    <w:p>
      <w:r>
        <w:t>Name of the Sub_IE: (RRCSetupComplete-v1610-IEs)</w:t>
      </w:r>
    </w:p>
    <w:p>
      <w:r>
        <w:t>mobilityHistoryAvail-r16            ENUMERATED {true}                               OPTIONAL,</w:t>
      </w:r>
    </w:p>
    <w:p>
      <w:r>
        <w:t>Name of the Sub_IE: (RRCSetupComplete-v1610-IEs)</w:t>
      </w:r>
    </w:p>
    <w:p>
      <w:r>
        <w:t>mobilityState-r16                   ENUMERATED {normal, medium, high, spare}        OPTIONAL,</w:t>
      </w:r>
    </w:p>
    <w:p>
      <w:r>
        <w:t>Name of the Sub_IE: (RRCSetupComplete-v1610-IEs)</w:t>
      </w:r>
    </w:p>
    <w:p>
      <w:r>
        <w:t>nonCriticalExtension                RRCSetupComplete-v1690-IEs                      OPTIONAL</w:t>
      </w:r>
    </w:p>
    <w:p>
      <w:r>
        <w:t>Name of the Sub_IE: (RRCSetupComplete-v1690-IEs)</w:t>
      </w:r>
    </w:p>
    <w:p>
      <w:r>
        <w:t>ul-RRC-Segmentation-r16             ENUMERATED {true}                               OPTIONAL,</w:t>
      </w:r>
    </w:p>
    <w:p>
      <w:r>
        <w:t>Name of the Sub_IE: (RRCSetupComplete-v1690-IEs)</w:t>
      </w:r>
    </w:p>
    <w:p>
      <w:r>
        <w:t>nonCriticalExtension                RRCSetupComplete-v1700-IEs                      OPTIONAL</w:t>
      </w:r>
    </w:p>
    <w:p>
      <w:r>
        <w:t>Name of the Sub_IE: (RRCSetupComplete-v1700-IEs)</w:t>
      </w:r>
    </w:p>
    <w:p>
      <w:r>
        <w:t>onboardingRequest-r17               ENUMERATED {true}                               OPTIONAL,</w:t>
      </w:r>
    </w:p>
    <w:p>
      <w:r>
        <w:t>Name of the Sub_IE: (RRCSetupComplete-v1700-IEs)</w:t>
      </w:r>
    </w:p>
    <w:p>
      <w:r>
        <w:t>nonCriticalExtension                SEQUENCE{}                                      OPTIONAL</w:t>
      </w:r>
    </w:p>
    <w:p>
      <w:r>
        <w:t>Name of the Sub_IE: (RegisteredAMF)</w:t>
      </w:r>
    </w:p>
    <w:p>
      <w:r>
        <w:t>plmn-Identity                       PLMN-Identity                                   OPTIONAL,</w:t>
      </w:r>
    </w:p>
    <w:p>
      <w:r>
        <w:t>Name of the Sub_IE: (RegisteredAMF)</w:t>
      </w:r>
    </w:p>
    <w:p>
      <w:r>
        <w:t>amf-Identifier                      AMF-Identifier</w:t>
      </w:r>
    </w:p>
    <w:p>
      <w:r>
        <w:t>Name of the IE: (RRCSETUPREQUEST)</w:t>
      </w:r>
    </w:p>
    <w:p>
      <w:r>
        <w:t>Name of the Sub_IE: (RRCSetupRequest)</w:t>
      </w:r>
    </w:p>
    <w:p>
      <w:r>
        <w:t>rrcSetupRequest                     RRCSetupRequest-IEs</w:t>
      </w:r>
    </w:p>
    <w:p>
      <w:r>
        <w:t>Name of the Sub_IE: (RRCSetupRequest-IEs)</w:t>
      </w:r>
    </w:p>
    <w:p>
      <w:r>
        <w:t>ue-Identity                         InitialUE-Identity,</w:t>
      </w:r>
    </w:p>
    <w:p>
      <w:r>
        <w:t>Name of the Sub_IE: (RRCSetupRequest-IEs)</w:t>
      </w:r>
    </w:p>
    <w:p>
      <w:r>
        <w:t>establishmentCause                  EstablishmentCause,</w:t>
      </w:r>
    </w:p>
    <w:p>
      <w:r>
        <w:t>Name of the Sub_IE: (RRCSetupRequest-IEs)</w:t>
      </w:r>
    </w:p>
    <w:p>
      <w:r>
        <w:t>spare                               BIT STRING (SIZE (1))</w:t>
      </w:r>
    </w:p>
    <w:p>
      <w:r>
        <w:t>Name of the Sub_IE: (InitialUE-Identity)</w:t>
      </w:r>
    </w:p>
    <w:p>
      <w:r>
        <w:t>ng-5G-S-TMSI-Part1                  BIT STRING (SIZE (39)),</w:t>
      </w:r>
    </w:p>
    <w:p>
      <w:r>
        <w:t>Name of the Sub_IE: (InitialUE-Identity)</w:t>
      </w:r>
    </w:p>
    <w:p>
      <w:r>
        <w:t>randomValue                         BIT STRING (SIZE (39))</w:t>
      </w:r>
    </w:p>
    <w:p>
      <w:r>
        <w:t>Name of the Sub_IE: (EstablishmentCause)</w:t>
      </w:r>
    </w:p>
    <w:p>
      <w:r>
        <w:t>emergency, highPriorityAccess, mt-Access, mo-Signalling,</w:t>
      </w:r>
    </w:p>
    <w:p>
      <w:r>
        <w:t>Name of the Sub_IE: (EstablishmentCause)</w:t>
      </w:r>
    </w:p>
    <w:p>
      <w:r>
        <w:t>mo-Data, mo-VoiceCall, mo-VideoCall, mo-SMS, mps-PriorityAccess, mcs-PriorityAccess,</w:t>
      </w:r>
    </w:p>
    <w:p>
      <w:r>
        <w:t>Name of the Sub_IE: (EstablishmentCause)</w:t>
      </w:r>
    </w:p>
    <w:p>
      <w:r>
        <w:t>spare6, spare5, spare4, spare3, spare2, spare1}</w:t>
      </w:r>
    </w:p>
    <w:p>
      <w:r>
        <w:t>Name of the IE: (RRCSYSTEMINFOREQUEST)</w:t>
      </w:r>
    </w:p>
    <w:p>
      <w:r>
        <w:t>Name of the Sub_IE: (RRCSystemInfoRequest)</w:t>
      </w:r>
    </w:p>
    <w:p>
      <w:r>
        <w:t>criticalExtensions                  CHOICE {</w:t>
      </w:r>
    </w:p>
    <w:p>
      <w:r>
        <w:t>Name of the Sub_IE: (RRCSystemInfoRequest)</w:t>
      </w:r>
    </w:p>
    <w:p>
      <w:r>
        <w:t>rrcSystemInfoRequest                RRCSystemInfoRequest-IEs,</w:t>
      </w:r>
    </w:p>
    <w:p>
      <w:r>
        <w:t>Name of the Sub_IE: (RRCSystemInfoRequest)</w:t>
      </w:r>
    </w:p>
    <w:p>
      <w:r>
        <w:t>criticalExtensionsFuture-r16        CHOICE {</w:t>
      </w:r>
    </w:p>
    <w:p>
      <w:r>
        <w:t>Name of the Sub_IE: (RRCSystemInfoRequest)</w:t>
      </w:r>
    </w:p>
    <w:p>
      <w:r>
        <w:t>rrcPosSystemInfoRequest-r16         RRC-PosSystemInfoRequest-r16-IEs,</w:t>
      </w:r>
    </w:p>
    <w:p>
      <w:r>
        <w:t>Name of the Sub_IE: (RRCSystemInfoRequest)</w:t>
      </w:r>
    </w:p>
    <w:p>
      <w:r>
        <w:t>criticalExtensionsFuture            SEQUENCE {}</w:t>
      </w:r>
    </w:p>
    <w:p>
      <w:r>
        <w:t>Name of the Sub_IE: (RRCSystemInfoRequest-IEs)</w:t>
      </w:r>
    </w:p>
    <w:p>
      <w:r>
        <w:t>requested-SI-List                   BIT STRING (SIZE (maxSI-Message)),  --32bits</w:t>
      </w:r>
    </w:p>
    <w:p>
      <w:r>
        <w:t>Name of the Sub_IE: (RRCSystemInfoRequest-IEs)</w:t>
      </w:r>
    </w:p>
    <w:p>
      <w:r>
        <w:t>spare                               BIT STRING (SIZE (12))</w:t>
      </w:r>
    </w:p>
    <w:p>
      <w:r>
        <w:t>Name of the Sub_IE: (RRC-PosSystemInfoRequest-r16-IEs)</w:t>
      </w:r>
    </w:p>
    <w:p>
      <w:r>
        <w:t>requestedPosSI-List                   BIT STRING (SIZE (maxSI-Message)),  --32bits</w:t>
      </w:r>
    </w:p>
    <w:p>
      <w:r>
        <w:t>Name of the Sub_IE: (RRC-PosSystemInfoRequest-r16-IEs)</w:t>
      </w:r>
    </w:p>
    <w:p>
      <w:r>
        <w:t>spare                                 BIT STRING (SIZE (11))</w:t>
      </w:r>
    </w:p>
    <w:p>
      <w:r>
        <w:t>Name of the IE: (SCGFAILUREINFORMATION)</w:t>
      </w:r>
    </w:p>
    <w:p>
      <w:r>
        <w:t>Name of the Sub_IE: (SCGFailureInformation)</w:t>
      </w:r>
    </w:p>
    <w:p>
      <w:r>
        <w:t>criticalExtensions                           CHOICE {</w:t>
      </w:r>
    </w:p>
    <w:p>
      <w:r>
        <w:t>Name of the Sub_IE: (SCGFailureInformation)</w:t>
      </w:r>
    </w:p>
    <w:p>
      <w:r>
        <w:t>scgFailureInformation                        SCGFailureInformation-IEs,</w:t>
      </w:r>
    </w:p>
    <w:p>
      <w:r>
        <w:t>Name of the Sub_IE: (SCGFailureInformation)</w:t>
      </w:r>
    </w:p>
    <w:p>
      <w:r>
        <w:t>criticalExtensionsFuture                    SEQUENCE {}</w:t>
      </w:r>
    </w:p>
    <w:p>
      <w:r>
        <w:t>Name of the Sub_IE: (SCGFailureInformation-IEs)</w:t>
      </w:r>
    </w:p>
    <w:p>
      <w:r>
        <w:t>failureReportSCG                         FailureReportSCG                    OPTIONAL,</w:t>
      </w:r>
    </w:p>
    <w:p>
      <w:r>
        <w:t>Name of the Sub_IE: (SCGFailureInformation-IEs)</w:t>
      </w:r>
    </w:p>
    <w:p>
      <w:r>
        <w:t>nonCriticalExtension                     SCGFailureInformation-v1590-IEs     OPTIONAL</w:t>
      </w:r>
    </w:p>
    <w:p>
      <w:r>
        <w:t>Name of the Sub_IE: (SCGFailureInformation-v1590-IEs)</w:t>
      </w:r>
    </w:p>
    <w:p>
      <w:r>
        <w:t>lateNonCriticalExtension                OCTET STRING                        OPTIONAL,</w:t>
      </w:r>
    </w:p>
    <w:p>
      <w:r>
        <w:t>Name of the Sub_IE: (SCGFailureInformation-v1590-IEs)</w:t>
      </w:r>
    </w:p>
    <w:p>
      <w:r>
        <w:t>nonCriticalExtension                    SEQUENCE {}                         OPTIONAL</w:t>
      </w:r>
    </w:p>
    <w:p>
      <w:r>
        <w:t>Name of the Sub_IE: (FailureReportSCG)</w:t>
      </w:r>
    </w:p>
    <w:p>
      <w:r>
        <w:t>failureType                                    ENUMERATED {</w:t>
      </w:r>
    </w:p>
    <w:p>
      <w:r>
        <w:t>Name of the Sub_IE: (FailureReportSCG)</w:t>
      </w:r>
    </w:p>
    <w:p>
      <w:r>
        <w:t>t310-Expiry, randomAccessProblem,</w:t>
      </w:r>
    </w:p>
    <w:p>
      <w:r>
        <w:t>Name of the Sub_IE: (FailureReportSCG)</w:t>
      </w:r>
    </w:p>
    <w:p>
      <w:r>
        <w:t>rlc-MaxNumRetx,</w:t>
      </w:r>
    </w:p>
    <w:p>
      <w:r>
        <w:t>Name of the Sub_IE: (FailureReportSCG)</w:t>
      </w:r>
    </w:p>
    <w:p>
      <w:r>
        <w:t>synchReconfigFailureSCG, scg-ReconfigFailure,</w:t>
      </w:r>
    </w:p>
    <w:p>
      <w:r>
        <w:t>Name of the Sub_IE: (FailureReportSCG)</w:t>
      </w:r>
    </w:p>
    <w:p>
      <w:r>
        <w:t>srb3-IntegrityFailure, other-r16, spare1},</w:t>
      </w:r>
    </w:p>
    <w:p>
      <w:r>
        <w:t>Name of the Sub_IE: (FailureReportSCG)</w:t>
      </w:r>
    </w:p>
    <w:p>
      <w:r>
        <w:t>measResultFreqList                          MeasResultFreqList                                                      OPTIONAL,</w:t>
      </w:r>
    </w:p>
    <w:p>
      <w:r>
        <w:t>Name of the Sub_IE: (FailureReportSCG)</w:t>
      </w:r>
    </w:p>
    <w:p>
      <w:r>
        <w:t>measResultSCG-Failure                      OCTET STRING (CONTAINING MeasResultSCG-Failure)                OPTIONAL,</w:t>
      </w:r>
    </w:p>
    <w:p>
      <w:r>
        <w:t>Name of the Sub_IE: (FailureReportSCG)</w:t>
      </w:r>
    </w:p>
    <w:p>
      <w:r>
        <w:t>...,</w:t>
      </w:r>
    </w:p>
    <w:p>
      <w:r>
        <w:t>Name of the Sub_IE: (FailureReportSCG)</w:t>
      </w:r>
    </w:p>
    <w:p>
      <w:r>
        <w:t>[[</w:t>
      </w:r>
    </w:p>
    <w:p>
      <w:r>
        <w:t>Name of the Sub_IE: (FailureReportSCG)</w:t>
      </w:r>
    </w:p>
    <w:p>
      <w:r>
        <w:t>locationInfo-r16                            LocationInfo-r16            OPTIONAL,</w:t>
      </w:r>
    </w:p>
    <w:p>
      <w:r>
        <w:t>Name of the Sub_IE: (FailureReportSCG)</w:t>
      </w:r>
    </w:p>
    <w:p>
      <w:r>
        <w:t>failureType-v1610                        ENUMERATED {scg-lbtFailure-r16, beamFailureRecoveryFailure-r16,</w:t>
      </w:r>
    </w:p>
    <w:p>
      <w:r>
        <w:t>Name of the Sub_IE: (FailureReportSCG)</w:t>
      </w:r>
    </w:p>
    <w:p>
      <w:r>
        <w:t>t312-Expiry-r16, bh-RLF-r16, beamFailure-r17, spare3, spare2, spare1} OPTIONAL</w:t>
      </w:r>
    </w:p>
    <w:p>
      <w:r>
        <w:t>Name of the Sub_IE: (FailureReportSCG)</w:t>
      </w:r>
    </w:p>
    <w:p>
      <w:r>
        <w:t>]],</w:t>
      </w:r>
    </w:p>
    <w:p>
      <w:r>
        <w:t>Name of the Sub_IE: (FailureReportSCG)</w:t>
      </w:r>
    </w:p>
    <w:p>
      <w:r>
        <w:t>[[</w:t>
      </w:r>
    </w:p>
    <w:p>
      <w:r>
        <w:t>Name of the Sub_IE: (FailureReportSCG)</w:t>
      </w:r>
    </w:p>
    <w:p>
      <w:r>
        <w:t>previousPSCellId-r17               SEQUENCE {</w:t>
      </w:r>
    </w:p>
    <w:p>
      <w:r>
        <w:t>Name of the Sub_IE: (FailureReportSCG)</w:t>
      </w:r>
    </w:p>
    <w:p>
      <w:r>
        <w:t>physCellId-r17                     PhysCellId,</w:t>
      </w:r>
    </w:p>
    <w:p>
      <w:r>
        <w:t>Name of the Sub_IE: (FailureReportSCG)</w:t>
      </w:r>
    </w:p>
    <w:p>
      <w:r>
        <w:t>carrierFreq-r17                    ARFCN-ValueNR</w:t>
      </w:r>
    </w:p>
    <w:p>
      <w:r>
        <w:t>Name of the Sub_IE: (FailureReportSCG)</w:t>
      </w:r>
    </w:p>
    <w:p>
      <w:r>
        <w:t>}                                                           OPTIONAL,</w:t>
      </w:r>
    </w:p>
    <w:p>
      <w:r>
        <w:t>Name of the Sub_IE: (FailureReportSCG)</w:t>
      </w:r>
    </w:p>
    <w:p>
      <w:r>
        <w:t>failedPSCellId-r17                 SEQUENCE {</w:t>
      </w:r>
    </w:p>
    <w:p>
      <w:r>
        <w:t>Name of the Sub_IE: (FailureReportSCG)</w:t>
      </w:r>
    </w:p>
    <w:p>
      <w:r>
        <w:t>physCellId-r17                     PhysCellId,</w:t>
      </w:r>
    </w:p>
    <w:p>
      <w:r>
        <w:t>Name of the Sub_IE: (FailureReportSCG)</w:t>
      </w:r>
    </w:p>
    <w:p>
      <w:r>
        <w:t>carrierFreq-r17                    ARFCN-ValueNR</w:t>
      </w:r>
    </w:p>
    <w:p>
      <w:r>
        <w:t>Name of the Sub_IE: (FailureReportSCG)</w:t>
      </w:r>
    </w:p>
    <w:p>
      <w:r>
        <w:t>}                                                          OPTIONAL,</w:t>
      </w:r>
    </w:p>
    <w:p>
      <w:r>
        <w:t>Name of the Sub_IE: (FailureReportSCG)</w:t>
      </w:r>
    </w:p>
    <w:p>
      <w:r>
        <w:t>timeSCGFailure-r17                 INTEGER (0..1023)        OPTIONAL,</w:t>
      </w:r>
    </w:p>
    <w:p>
      <w:r>
        <w:t>Name of the Sub_IE: (FailureReportSCG)</w:t>
      </w:r>
    </w:p>
    <w:p>
      <w:r>
        <w:t>perRAInfoList-r17                  PerRAInfoList-r16          OPTIONAL</w:t>
      </w:r>
    </w:p>
    <w:p>
      <w:r>
        <w:t>Name of the Sub_IE: (FailureReportSCG)</w:t>
      </w:r>
    </w:p>
    <w:p>
      <w:r>
        <w:t>]]</w:t>
      </w:r>
    </w:p>
    <w:p>
      <w:r>
        <w:t>Name of the Sub_IE: (MeasResultFreqList)</w:t>
      </w:r>
    </w:p>
    <w:p>
      <w:r>
        <w:t>MeasResultFreqList SEQUENCE (SIZE (1..maxFreq)) OF MeasResult2NR</w:t>
      </w:r>
    </w:p>
    <w:p>
      <w:r>
        <w:t>Name of the IE: (SCGFAILUREINFORMATIONEUTRA)</w:t>
      </w:r>
    </w:p>
    <w:p>
      <w:r>
        <w:t>Name of the Sub_IE: (SCGFailureInformationEUTRA)</w:t>
      </w:r>
    </w:p>
    <w:p>
      <w:r>
        <w:t>criticalExtensions                                CHOICE {</w:t>
      </w:r>
    </w:p>
    <w:p>
      <w:r>
        <w:t>Name of the Sub_IE: (SCGFailureInformationEUTRA)</w:t>
      </w:r>
    </w:p>
    <w:p>
      <w:r>
        <w:t>scgFailureInformationEUTRA                       SCGFailureInformationEUTRA-IEs,</w:t>
      </w:r>
    </w:p>
    <w:p>
      <w:r>
        <w:t>Name of the Sub_IE: (SCGFailureInformationEUTRA)</w:t>
      </w:r>
    </w:p>
    <w:p>
      <w:r>
        <w:t>criticalExtensionsFuture                          SEQUENCE {}</w:t>
      </w:r>
    </w:p>
    <w:p>
      <w:r>
        <w:t>Name of the Sub_IE: (SCGFailureInformationEUTRA-IEs)</w:t>
      </w:r>
    </w:p>
    <w:p>
      <w:r>
        <w:t>failureReportSCG-EUTRA                           FailureReportSCG-EUTRA                      OPTIONAL,</w:t>
      </w:r>
    </w:p>
    <w:p>
      <w:r>
        <w:t>Name of the Sub_IE: (SCGFailureInformationEUTRA-IEs)</w:t>
      </w:r>
    </w:p>
    <w:p>
      <w:r>
        <w:t>nonCriticalExtension                              SCGFailureInformationEUTRA-v1590-IEs                                    OPTIONAL</w:t>
      </w:r>
    </w:p>
    <w:p>
      <w:r>
        <w:t>Name of the Sub_IE: (SCGFailureInformationEUTRA-v1590-IEs)</w:t>
      </w:r>
    </w:p>
    <w:p>
      <w:r>
        <w:t>lateNonCriticalExtension                  OCTET STRING            OPTIONAL,</w:t>
      </w:r>
    </w:p>
    <w:p>
      <w:r>
        <w:t>Name of the Sub_IE: (SCGFailureInformationEUTRA-v1590-IEs)</w:t>
      </w:r>
    </w:p>
    <w:p>
      <w:r>
        <w:t>nonCriticalExtension                               SEQUENCE {}                  OPTIONAL</w:t>
      </w:r>
    </w:p>
    <w:p>
      <w:r>
        <w:t>Name of the Sub_IE: (FailureReportSCG-EUTRA)</w:t>
      </w:r>
    </w:p>
    <w:p>
      <w:r>
        <w:t>failureType                                           ENUMERATED {</w:t>
      </w:r>
    </w:p>
    <w:p>
      <w:r>
        <w:t>Name of the Sub_IE: (FailureReportSCG-EUTRA)</w:t>
      </w:r>
    </w:p>
    <w:p>
      <w:r>
        <w:t>t313-Expiry, randomAccessProblem,rlc-MaxNumRetx,</w:t>
      </w:r>
    </w:p>
    <w:p>
      <w:r>
        <w:t>Name of the Sub_IE: (FailureReportSCG-EUTRA)</w:t>
      </w:r>
    </w:p>
    <w:p>
      <w:r>
        <w:t>scg-ChangeFailure, spare4,</w:t>
      </w:r>
    </w:p>
    <w:p>
      <w:r>
        <w:t>Name of the Sub_IE: (FailureReportSCG-EUTRA)</w:t>
      </w:r>
    </w:p>
    <w:p>
      <w:r>
        <w:t>spare3, spare2, spare1},</w:t>
      </w:r>
    </w:p>
    <w:p>
      <w:r>
        <w:t>Name of the Sub_IE: (FailureReportSCG-EUTRA)</w:t>
      </w:r>
    </w:p>
    <w:p>
      <w:r>
        <w:t>measResultFreqListMRDC                             MeasResultFreqListFailMRDC                                                   OPTIONAL,</w:t>
      </w:r>
    </w:p>
    <w:p>
      <w:r>
        <w:t>Name of the Sub_IE: (FailureReportSCG-EUTRA)</w:t>
      </w:r>
    </w:p>
    <w:p>
      <w:r>
        <w:t>measResultSCG-FailureMRDC                         OCTET STRING                                                         OPTIONAL,</w:t>
      </w:r>
    </w:p>
    <w:p>
      <w:r>
        <w:t>Name of the Sub_IE: (FailureReportSCG-EUTRA)</w:t>
      </w:r>
    </w:p>
    <w:p>
      <w:r>
        <w:t>...,</w:t>
      </w:r>
    </w:p>
    <w:p>
      <w:r>
        <w:t>Name of the Sub_IE: (FailureReportSCG-EUTRA)</w:t>
      </w:r>
    </w:p>
    <w:p>
      <w:r>
        <w:t>[[</w:t>
      </w:r>
    </w:p>
    <w:p>
      <w:r>
        <w:t>Name of the Sub_IE: (FailureReportSCG-EUTRA)</w:t>
      </w:r>
    </w:p>
    <w:p>
      <w:r>
        <w:t>locationInfo-r16                                    LocationInfo-r16                                                         OPTIONAL</w:t>
      </w:r>
    </w:p>
    <w:p>
      <w:r>
        <w:t>Name of the Sub_IE: (FailureReportSCG-EUTRA)</w:t>
      </w:r>
    </w:p>
    <w:p>
      <w:r>
        <w:t>]]</w:t>
      </w:r>
    </w:p>
    <w:p>
      <w:r>
        <w:t>Name of the Sub_IE: (MeasResultFreqListFailMRDC)</w:t>
      </w:r>
    </w:p>
    <w:p>
      <w:r>
        <w:t>MeasResultFreqListFailMRDC SEQUENCE (SIZE (1.. maxFreq)) OF MeasResult2EUTRA</w:t>
      </w:r>
    </w:p>
    <w:p>
      <w:r>
        <w:t>Name of the IE: (SECURITYMODECOMMAND)</w:t>
      </w:r>
    </w:p>
    <w:p>
      <w:r>
        <w:t>Name of the Sub_IE: (SecurityModeCommand)</w:t>
      </w:r>
    </w:p>
    <w:p>
      <w:r>
        <w:t>rrc-TransactionIdentifier           RRC-TransactionIdentifier,</w:t>
      </w:r>
    </w:p>
    <w:p>
      <w:r>
        <w:t>Name of the Sub_IE: (SecurityModeCommand)</w:t>
      </w:r>
    </w:p>
    <w:p>
      <w:r>
        <w:t>criticalExtensions                  CHOICE {</w:t>
      </w:r>
    </w:p>
    <w:p>
      <w:r>
        <w:t>Name of the Sub_IE: (SecurityModeCommand)</w:t>
      </w:r>
    </w:p>
    <w:p>
      <w:r>
        <w:t>securityModeCommand                 SecurityModeCommand-IEs,</w:t>
      </w:r>
    </w:p>
    <w:p>
      <w:r>
        <w:t>Name of the Sub_IE: (SecurityModeCommand)</w:t>
      </w:r>
    </w:p>
    <w:p>
      <w:r>
        <w:t>criticalExtensionsFuture            SEQUENCE {}</w:t>
      </w:r>
    </w:p>
    <w:p>
      <w:r>
        <w:t>Name of the Sub_IE: (SecurityModeCommand-IEs)</w:t>
      </w:r>
    </w:p>
    <w:p>
      <w:r>
        <w:t>securityConfigSMC                   SecurityConfigSMC,</w:t>
      </w:r>
    </w:p>
    <w:p>
      <w:r>
        <w:t>Name of the Sub_IE: (SecurityModeCommand-IEs)</w:t>
      </w:r>
    </w:p>
    <w:p>
      <w:r>
        <w:t>lateNonCriticalExtension            OCTET STRING                                                            OPTIONAL,</w:t>
      </w:r>
    </w:p>
    <w:p>
      <w:r>
        <w:t>Name of the Sub_IE: (SecurityModeCommand-IEs)</w:t>
      </w:r>
    </w:p>
    <w:p>
      <w:r>
        <w:t>nonCriticalExtension                SEQUENCE{}                                                              OPTIONAL</w:t>
      </w:r>
    </w:p>
    <w:p>
      <w:r>
        <w:t>Name of the Sub_IE: (SecurityConfigSMC)</w:t>
      </w:r>
    </w:p>
    <w:p>
      <w:r>
        <w:t>securityAlgorithmConfig             SecurityAlgorithmConfig,</w:t>
      </w:r>
    </w:p>
    <w:p>
      <w:r>
        <w:t>Name of the Sub_IE: (SecurityConfigSMC)</w:t>
      </w:r>
    </w:p>
    <w:p>
      <w:r>
        <w:t>...</w:t>
      </w:r>
    </w:p>
    <w:p>
      <w:r>
        <w:t>Name of the IE: (SECURITYMODECOMPLETE)</w:t>
      </w:r>
    </w:p>
    <w:p>
      <w:r>
        <w:t>Name of the Sub_IE: (SecurityModeComplete)</w:t>
      </w:r>
    </w:p>
    <w:p>
      <w:r>
        <w:t>rrc-TransactionIdentifier           RRC-TransactionIdentifier,</w:t>
      </w:r>
    </w:p>
    <w:p>
      <w:r>
        <w:t>Name of the Sub_IE: (SecurityModeComplete)</w:t>
      </w:r>
    </w:p>
    <w:p>
      <w:r>
        <w:t>criticalExtensions                  CHOICE {</w:t>
      </w:r>
    </w:p>
    <w:p>
      <w:r>
        <w:t>Name of the Sub_IE: (SecurityModeComplete)</w:t>
      </w:r>
    </w:p>
    <w:p>
      <w:r>
        <w:t>securityModeComplete                SecurityModeComplete-IEs,</w:t>
      </w:r>
    </w:p>
    <w:p>
      <w:r>
        <w:t>Name of the Sub_IE: (SecurityModeComplete)</w:t>
      </w:r>
    </w:p>
    <w:p>
      <w:r>
        <w:t>criticalExtensionsFuture            SEQUENCE {}</w:t>
      </w:r>
    </w:p>
    <w:p>
      <w:r>
        <w:t>Name of the Sub_IE: (SecurityModeComplete-IEs)</w:t>
      </w:r>
    </w:p>
    <w:p>
      <w:r>
        <w:t>lateNonCriticalExtension            OCTET STRING                                                            OPTIONAL,</w:t>
      </w:r>
    </w:p>
    <w:p>
      <w:r>
        <w:t>Name of the Sub_IE: (SecurityModeComplete-IEs)</w:t>
      </w:r>
    </w:p>
    <w:p>
      <w:r>
        <w:t>nonCriticalExtension                SEQUENCE{}                                                              OPTIONAL</w:t>
      </w:r>
    </w:p>
    <w:p>
      <w:r>
        <w:t>Name of the IE: (SECURITYMODEFAILURE)</w:t>
      </w:r>
    </w:p>
    <w:p>
      <w:r>
        <w:t>Name of the Sub_IE: (SecurityModeFailure)</w:t>
      </w:r>
    </w:p>
    <w:p>
      <w:r>
        <w:t>rrc-TransactionIdentifier           RRC-TransactionIdentifier,</w:t>
      </w:r>
    </w:p>
    <w:p>
      <w:r>
        <w:t>Name of the Sub_IE: (SecurityModeFailure)</w:t>
      </w:r>
    </w:p>
    <w:p>
      <w:r>
        <w:t>criticalExtensions                  CHOICE {</w:t>
      </w:r>
    </w:p>
    <w:p>
      <w:r>
        <w:t>Name of the Sub_IE: (SecurityModeFailure)</w:t>
      </w:r>
    </w:p>
    <w:p>
      <w:r>
        <w:t>securityModeFailure                 SecurityModeFailure-IEs,</w:t>
      </w:r>
    </w:p>
    <w:p>
      <w:r>
        <w:t>Name of the Sub_IE: (SecurityModeFailure)</w:t>
      </w:r>
    </w:p>
    <w:p>
      <w:r>
        <w:t>criticalExtensionsFuture            SEQUENCE {}</w:t>
      </w:r>
    </w:p>
    <w:p>
      <w:r>
        <w:t>Name of the Sub_IE: (SecurityModeFailure-IEs)</w:t>
      </w:r>
    </w:p>
    <w:p>
      <w:r>
        <w:t>lateNonCriticalExtension            OCTET STRING                                                            OPTIONAL,</w:t>
      </w:r>
    </w:p>
    <w:p>
      <w:r>
        <w:t>Name of the Sub_IE: (SecurityModeFailure-IEs)</w:t>
      </w:r>
    </w:p>
    <w:p>
      <w:r>
        <w:t>nonCriticalExtension                SEQUENCE{}                                                              OPTIONAL</w:t>
      </w:r>
    </w:p>
    <w:p>
      <w:r>
        <w:t>Name of the IE: (SIB1)</w:t>
      </w:r>
    </w:p>
    <w:p>
      <w:r>
        <w:t>Name of the Sub_IE: (SIB1)</w:t>
      </w:r>
    </w:p>
    <w:p>
      <w:r>
        <w:t>cellSelectionInfo                   SEQUENCE {</w:t>
      </w:r>
    </w:p>
    <w:p>
      <w:r>
        <w:t>Name of the Sub_IE: (SIB1)</w:t>
      </w:r>
    </w:p>
    <w:p>
      <w:r>
        <w:t>q-RxLevMin                          Q-RxLevMin,</w:t>
      </w:r>
    </w:p>
    <w:p>
      <w:r>
        <w:t>Name of the Sub_IE: (SIB1)</w:t>
      </w:r>
    </w:p>
    <w:p>
      <w:r>
        <w:t>q-RxLevMinOffset                    INTEGER (1..8)                                              OPTIONAL,   -- Need S</w:t>
      </w:r>
    </w:p>
    <w:p>
      <w:r>
        <w:t>Name of the Sub_IE: (SIB1)</w:t>
      </w:r>
    </w:p>
    <w:p>
      <w:r>
        <w:t>q-RxLevMinSUL                       Q-RxLevMin                                                  OPTIONAL,   -- Need R</w:t>
      </w:r>
    </w:p>
    <w:p>
      <w:r>
        <w:t>Name of the Sub_IE: (SIB1)</w:t>
      </w:r>
    </w:p>
    <w:p>
      <w:r>
        <w:t>q-QualMin                           Q-QualMin                                                   OPTIONAL,   -- Need S</w:t>
      </w:r>
    </w:p>
    <w:p>
      <w:r>
        <w:t>Name of the Sub_IE: (SIB1)</w:t>
      </w:r>
    </w:p>
    <w:p>
      <w:r>
        <w:t>q-QualMinOffset                     INTEGER (1..8)                                              OPTIONAL    -- Need S</w:t>
      </w:r>
    </w:p>
    <w:p>
      <w:r>
        <w:t>Name of the Sub_IE: (SIB1)</w:t>
      </w:r>
    </w:p>
    <w:p>
      <w:r>
        <w:t>}                                                                                                   OPTIONAL,   -- Cond Standalone</w:t>
      </w:r>
    </w:p>
    <w:p>
      <w:r>
        <w:t>Name of the Sub_IE: (SIB1)</w:t>
      </w:r>
    </w:p>
    <w:p>
      <w:r>
        <w:t>cellAccessRelatedInfo               CellAccessRelatedInfo,</w:t>
      </w:r>
    </w:p>
    <w:p>
      <w:r>
        <w:t>Name of the Sub_IE: (SIB1)</w:t>
      </w:r>
    </w:p>
    <w:p>
      <w:r>
        <w:t>connEstFailureControl               ConnEstFailureControl                                           OPTIONAL,   -- Need R</w:t>
      </w:r>
    </w:p>
    <w:p>
      <w:r>
        <w:t>Name of the Sub_IE: (SIB1)</w:t>
      </w:r>
    </w:p>
    <w:p>
      <w:r>
        <w:t>si-SchedulingInfo                   SI-SchedulingInfo                                               OPTIONAL,   -- Need R</w:t>
      </w:r>
    </w:p>
    <w:p>
      <w:r>
        <w:t>Name of the Sub_IE: (SIB1)</w:t>
      </w:r>
    </w:p>
    <w:p>
      <w:r>
        <w:t>servingCellConfigCommon             ServingCellConfigCommonSIB                                      OPTIONAL,   -- Need R</w:t>
      </w:r>
    </w:p>
    <w:p>
      <w:r>
        <w:t>Name of the Sub_IE: (SIB1)</w:t>
      </w:r>
    </w:p>
    <w:p>
      <w:r>
        <w:t>ims-EmergencySupport                ENUMERATED {true}                                               OPTIONAL,   -- Need R</w:t>
      </w:r>
    </w:p>
    <w:p>
      <w:r>
        <w:t>Name of the Sub_IE: (SIB1)</w:t>
      </w:r>
    </w:p>
    <w:p>
      <w:r>
        <w:t>eCallOverIMS-Support                ENUMERATED {true}                                               OPTIONAL,   -- Need R</w:t>
      </w:r>
    </w:p>
    <w:p>
      <w:r>
        <w:t>Name of the Sub_IE: (SIB1)</w:t>
      </w:r>
    </w:p>
    <w:p>
      <w:r>
        <w:t>ue-TimersAndConstants               UE-TimersAndConstants                                           OPTIONAL,   -- Need R</w:t>
      </w:r>
    </w:p>
    <w:p>
      <w:r>
        <w:t>Name of the Sub_IE: (SIB1)</w:t>
      </w:r>
    </w:p>
    <w:p>
      <w:r>
        <w:t>uac-BarringInfo                     SEQUENCE {</w:t>
      </w:r>
    </w:p>
    <w:p>
      <w:r>
        <w:t>Name of the Sub_IE: (SIB1)</w:t>
      </w:r>
    </w:p>
    <w:p>
      <w:r>
        <w:t>uac-BarringForCommon                UAC-BarringPerCatList                                           OPTIONAL,   -- Need S</w:t>
      </w:r>
    </w:p>
    <w:p>
      <w:r>
        <w:t>Name of the Sub_IE: (SIB1)</w:t>
      </w:r>
    </w:p>
    <w:p>
      <w:r>
        <w:t>uac-BarringPerPLMN-List             UAC-BarringPerPLMN-List                                         OPTIONAL,   -- Need S</w:t>
      </w:r>
    </w:p>
    <w:p>
      <w:r>
        <w:t>Name of the Sub_IE: (SIB1)</w:t>
      </w:r>
    </w:p>
    <w:p>
      <w:r>
        <w:t>uac-BarringInfoSetList              UAC-BarringInfoSetList,</w:t>
      </w:r>
    </w:p>
    <w:p>
      <w:r>
        <w:t>Name of the Sub_IE: (SIB1)</w:t>
      </w:r>
    </w:p>
    <w:p>
      <w:r>
        <w:t>uac-AccessCategory1-SelectionAssistanceInfo CHOICE {</w:t>
      </w:r>
    </w:p>
    <w:p>
      <w:r>
        <w:t>Name of the Sub_IE: (SIB1)</w:t>
      </w:r>
    </w:p>
    <w:p>
      <w:r>
        <w:t>plmnCommon                           UAC-AccessCategory1-SelectionAssistanceInfo,</w:t>
      </w:r>
    </w:p>
    <w:p>
      <w:r>
        <w:t>Name of the Sub_IE: (SIB1)</w:t>
      </w:r>
    </w:p>
    <w:p>
      <w:r>
        <w:t>individualPLMNList                   SEQUENCE (SIZE (2..maxPLMN)) OF UAC-AccessCategory1-SelectionAssistanceInfo</w:t>
      </w:r>
    </w:p>
    <w:p>
      <w:r>
        <w:t>Name of the Sub_IE: (SIB1)</w:t>
      </w:r>
    </w:p>
    <w:p>
      <w:r>
        <w:t>}                                                                                                   OPTIONAL    -- Need S</w:t>
      </w:r>
    </w:p>
    <w:p>
      <w:r>
        <w:t>Name of the Sub_IE: (SIB1)</w:t>
      </w:r>
    </w:p>
    <w:p>
      <w:r>
        <w:t>}                                                                                                   OPTIONAL,   -- Need R</w:t>
      </w:r>
    </w:p>
    <w:p>
      <w:r>
        <w:t>Name of the Sub_IE: (SIB1)</w:t>
      </w:r>
    </w:p>
    <w:p>
      <w:r>
        <w:t>useFullResumeID                     ENUMERATED {true}                                               OPTIONAL,   -- Need R</w:t>
      </w:r>
    </w:p>
    <w:p>
      <w:r>
        <w:t>Name of the Sub_IE: (SIB1)</w:t>
      </w:r>
    </w:p>
    <w:p>
      <w:r>
        <w:t>lateNonCriticalExtension            OCTET STRING                                                    OPTIONAL,</w:t>
      </w:r>
    </w:p>
    <w:p>
      <w:r>
        <w:t>Name of the Sub_IE: (SIB1)</w:t>
      </w:r>
    </w:p>
    <w:p>
      <w:r>
        <w:t>nonCriticalExtension                SIB1-v1610-IEs                                                  OPTIONAL</w:t>
      </w:r>
    </w:p>
    <w:p>
      <w:r>
        <w:t>Name of the Sub_IE: (SIB1-v1610-IEs)</w:t>
      </w:r>
    </w:p>
    <w:p>
      <w:r>
        <w:t>idleModeMeasurementsEUTRA-r16    ENUMERATED{true}                                                   OPTIONAL,  -- Need R</w:t>
      </w:r>
    </w:p>
    <w:p>
      <w:r>
        <w:t>Name of the Sub_IE: (SIB1-v1610-IEs)</w:t>
      </w:r>
    </w:p>
    <w:p>
      <w:r>
        <w:t>idleModeMeasurementsNR-r16       ENUMERATED{true}                                                   OPTIONAL,  -- Need R</w:t>
      </w:r>
    </w:p>
    <w:p>
      <w:r>
        <w:t>Name of the Sub_IE: (SIB1-v1610-IEs)</w:t>
      </w:r>
    </w:p>
    <w:p>
      <w:r>
        <w:t>posSI-SchedulingInfo-r16         PosSI-SchedulingInfo-r16                                           OPTIONAL,  -- Need R</w:t>
      </w:r>
    </w:p>
    <w:p>
      <w:r>
        <w:t>Name of the Sub_IE: (SIB1-v1610-IEs)</w:t>
      </w:r>
    </w:p>
    <w:p>
      <w:r>
        <w:t>nonCriticalExtension             SIB1-v1630-IEs                                                     OPTIONAL</w:t>
      </w:r>
    </w:p>
    <w:p>
      <w:r>
        <w:t>Name of the Sub_IE: (SIB1-v1630-IEs)</w:t>
      </w:r>
    </w:p>
    <w:p>
      <w:r>
        <w:t>uac-BarringInfo-v1630            SEQUENCE {</w:t>
      </w:r>
    </w:p>
    <w:p>
      <w:r>
        <w:t>Name of the Sub_IE: (SIB1-v1630-IEs)</w:t>
      </w:r>
    </w:p>
    <w:p>
      <w:r>
        <w:t>uac-AC1-SelectAssistInfo-r16     SEQUENCE (SIZE (2..maxPLMN)) OF UAC-AC1-SelectAssistInfo-r16</w:t>
      </w:r>
    </w:p>
    <w:p>
      <w:r>
        <w:t>Name of the Sub_IE: (SIB1-v1630-IEs)</w:t>
      </w:r>
    </w:p>
    <w:p>
      <w:r>
        <w:t>}                                                                                                   OPTIONAL,  -- Need R</w:t>
      </w:r>
    </w:p>
    <w:p>
      <w:r>
        <w:t>Name of the Sub_IE: (SIB1-v1630-IEs)</w:t>
      </w:r>
    </w:p>
    <w:p>
      <w:r>
        <w:t>nonCriticalExtension             SIB1-v1700-IEs                                                     OPTIONAL</w:t>
      </w:r>
    </w:p>
    <w:p>
      <w:r>
        <w:t>Name of the Sub_IE: (SIB1-v1700-IEs)</w:t>
      </w:r>
    </w:p>
    <w:p>
      <w:r>
        <w:t>hsdn-Cell-r17                        ENUMERATED {true}                                              OPTIONAL,  -- Need R</w:t>
      </w:r>
    </w:p>
    <w:p>
      <w:r>
        <w:t>Name of the Sub_IE: (SIB1-v1700-IEs)</w:t>
      </w:r>
    </w:p>
    <w:p>
      <w:r>
        <w:t>uac-BarringInfo-v1700                SEQUENCE {</w:t>
      </w:r>
    </w:p>
    <w:p>
      <w:r>
        <w:t>Name of the Sub_IE: (SIB1-v1700-IEs)</w:t>
      </w:r>
    </w:p>
    <w:p>
      <w:r>
        <w:t>uac-BarringInfoSetList-v1700         UAC-BarringInfoSetList-v1700</w:t>
      </w:r>
    </w:p>
    <w:p>
      <w:r>
        <w:t>Name of the Sub_IE: (SIB1-v1700-IEs)</w:t>
      </w:r>
    </w:p>
    <w:p>
      <w:r>
        <w:t>}                                                                                                   OPTIONAL,  -- Cond MINT</w:t>
      </w:r>
    </w:p>
    <w:p>
      <w:r>
        <w:t>Name of the Sub_IE: (SIB1-v1700-IEs)</w:t>
      </w:r>
    </w:p>
    <w:p>
      <w:r>
        <w:t>sdt-ConfigCommon-r17                 SDT-ConfigCommonSIB-r17                                        OPTIONAL,  -- Need R</w:t>
      </w:r>
    </w:p>
    <w:p>
      <w:r>
        <w:t>Name of the Sub_IE: (SIB1-v1700-IEs)</w:t>
      </w:r>
    </w:p>
    <w:p>
      <w:r>
        <w:t>redCap-ConfigCommon-r17              RedCap-ConfigCommonSIB-r17                                     OPTIONAL,  -- Need R</w:t>
      </w:r>
    </w:p>
    <w:p>
      <w:r>
        <w:t>Name of the Sub_IE: (SIB1-v1700-IEs)</w:t>
      </w:r>
    </w:p>
    <w:p>
      <w:r>
        <w:t>featurePriorities-r17        SEQUENCE {</w:t>
      </w:r>
    </w:p>
    <w:p>
      <w:r>
        <w:t>Name of the Sub_IE: (SIB1-v1700-IEs)</w:t>
      </w:r>
    </w:p>
    <w:p>
      <w:r>
        <w:t>redCapPriority-r17           FeaturePriority-r17                                                OPTIONAL,  -- Need R</w:t>
      </w:r>
    </w:p>
    <w:p>
      <w:r>
        <w:t>Name of the Sub_IE: (SIB1-v1700-IEs)</w:t>
      </w:r>
    </w:p>
    <w:p>
      <w:r>
        <w:t>slicingPriority-r17          FeaturePriority-r17                                                OPTIONAL,  -- Need R</w:t>
      </w:r>
    </w:p>
    <w:p>
      <w:r>
        <w:t>Name of the Sub_IE: (SIB1-v1700-IEs)</w:t>
      </w:r>
    </w:p>
    <w:p>
      <w:r>
        <w:t>msg3-Repetitions-Priority-r17 FeaturePriority-r17                                               OPTIONAL,  -- Need R</w:t>
      </w:r>
    </w:p>
    <w:p>
      <w:r>
        <w:t>Name of the Sub_IE: (SIB1-v1700-IEs)</w:t>
      </w:r>
    </w:p>
    <w:p>
      <w:r>
        <w:t>sdt-Priority-r17             FeaturePriority-r17                                                OPTIONAL   -- Need R</w:t>
      </w:r>
    </w:p>
    <w:p>
      <w:r>
        <w:t>Name of the Sub_IE: (SIB1-v1700-IEs)</w:t>
      </w:r>
    </w:p>
    <w:p>
      <w:r>
        <w:t>}                                                                                                   OPTIONAL,  -- Need R</w:t>
      </w:r>
    </w:p>
    <w:p>
      <w:r>
        <w:t>Name of the Sub_IE: (SIB1-v1700-IEs)</w:t>
      </w:r>
    </w:p>
    <w:p>
      <w:r>
        <w:t>si-SchedulingInfo-v1700      SI-SchedulingInfo-v1700                                                OPTIONAL,  -- Need R</w:t>
      </w:r>
    </w:p>
    <w:p>
      <w:r>
        <w:t>Name of the Sub_IE: (SIB1-v1700-IEs)</w:t>
      </w:r>
    </w:p>
    <w:p>
      <w:r>
        <w:t>hyperSFN-r17                 BIT STRING (SIZE (10))                                                 OPTIONAL,  -- Need R</w:t>
      </w:r>
    </w:p>
    <w:p>
      <w:r>
        <w:t>Name of the Sub_IE: (SIB1-v1700-IEs)</w:t>
      </w:r>
    </w:p>
    <w:p>
      <w:r>
        <w:t>eDRX-AllowedIdle-r17         ENUMERATED {true}                                                      OPTIONAL,  -- Need R</w:t>
      </w:r>
    </w:p>
    <w:p>
      <w:r>
        <w:t>Name of the Sub_IE: (SIB1-v1700-IEs)</w:t>
      </w:r>
    </w:p>
    <w:p>
      <w:r>
        <w:t>eDRX-AllowedInactive-r17     ENUMERATED {true}                                                      OPTIONAL,  -- Cond EDRX-RC</w:t>
      </w:r>
    </w:p>
    <w:p>
      <w:r>
        <w:t>Name of the Sub_IE: (SIB1-v1700-IEs)</w:t>
      </w:r>
    </w:p>
    <w:p>
      <w:r>
        <w:t>intraFreqReselectionRedCap-r17 ENUMERATED {allowed, notAllowed}                                     OPTIONAL,  -- Need S</w:t>
      </w:r>
    </w:p>
    <w:p>
      <w:r>
        <w:t>Name of the Sub_IE: (SIB1-v1700-IEs)</w:t>
      </w:r>
    </w:p>
    <w:p>
      <w:r>
        <w:t>cellBarredNTN-r17            ENUMERATED {barred, notBarred}                                         OPTIONAL,  -- Need S</w:t>
      </w:r>
    </w:p>
    <w:p>
      <w:r>
        <w:t>Name of the Sub_IE: (SIB1-v1700-IEs)</w:t>
      </w:r>
    </w:p>
    <w:p>
      <w:r>
        <w:t>nonCriticalExtension         SIB1-v1740-IEs                                                         OPTIONAL</w:t>
      </w:r>
    </w:p>
    <w:p>
      <w:r>
        <w:t>Name of the Sub_IE: (SIB1-v1740-IEs)</w:t>
      </w:r>
    </w:p>
    <w:p>
      <w:r>
        <w:t>si-SchedulingInfo-v1740          SI-SchedulingInfo-v1740                                            OPTIONAL,  -- Need R</w:t>
      </w:r>
    </w:p>
    <w:p>
      <w:r>
        <w:t>Name of the Sub_IE: (SIB1-v1740-IEs)</w:t>
      </w:r>
    </w:p>
    <w:p>
      <w:r>
        <w:t>nonCriticalExtension             SEQUENCE {}                                                        OPTIONAL</w:t>
      </w:r>
    </w:p>
    <w:p>
      <w:r>
        <w:t>Name of the Sub_IE: (UAC-AccessCategory1-SelectionAssistanceInfo)</w:t>
      </w:r>
    </w:p>
    <w:p>
      <w:r>
        <w:t>UAC-AccessCategory1-SelectionAssistanceInfo ENUMERATED {a, b, c}</w:t>
      </w:r>
    </w:p>
    <w:p>
      <w:r>
        <w:t>Name of the Sub_IE: (UAC-AC1-SelectAssistInfo-r16)</w:t>
      </w:r>
    </w:p>
    <w:p>
      <w:r>
        <w:t>UAC-AC1-SelectAssistInfo-r16 ENUMERATED {a, b, c, notConfigured}</w:t>
      </w:r>
    </w:p>
    <w:p>
      <w:r>
        <w:t>Name of the Sub_IE: (SDT-ConfigCommonSIB-r17)</w:t>
      </w:r>
    </w:p>
    <w:p>
      <w:r>
        <w:t>sdt-RSRP-Threshold-r17               RSRP-Range                                                            OPTIONAL, -- Need R</w:t>
      </w:r>
    </w:p>
    <w:p>
      <w:r>
        <w:t>Name of the Sub_IE: (SDT-ConfigCommonSIB-r17)</w:t>
      </w:r>
    </w:p>
    <w:p>
      <w:r>
        <w:t>sdt-LogicalChannelSR-DelayTimer-r17  ENUMERATED { sf20, sf40, sf64, sf128, sf512, sf1024, sf2560, spare1}  OPTIONAL, -- Need R</w:t>
      </w:r>
    </w:p>
    <w:p>
      <w:r>
        <w:t>Name of the Sub_IE: (SDT-ConfigCommonSIB-r17)</w:t>
      </w:r>
    </w:p>
    <w:p>
      <w:r>
        <w:t>sdt-DataVolumeThreshold-r17          ENUMERATED {byte32, byte100, byte200, byte400, byte600, byte800, byte1000, byte2000, byte4000,</w:t>
      </w:r>
    </w:p>
    <w:p>
      <w:r>
        <w:t>Name of the Sub_IE: (SDT-ConfigCommonSIB-r17)</w:t>
      </w:r>
    </w:p>
    <w:p>
      <w:r>
        <w:t>byte8000, byte9000, byte10000, byte12000, byte24000, byte48000, byte96000},</w:t>
      </w:r>
    </w:p>
    <w:p>
      <w:r>
        <w:t>Name of the Sub_IE: (SDT-ConfigCommonSIB-r17)</w:t>
      </w:r>
    </w:p>
    <w:p>
      <w:r>
        <w:t>t319a-r17                            ENUMERATED { ms100, ms200, ms300, ms400, ms600, ms1000, ms2000,</w:t>
      </w:r>
    </w:p>
    <w:p>
      <w:r>
        <w:t>Name of the Sub_IE: (SDT-ConfigCommonSIB-r17)</w:t>
      </w:r>
    </w:p>
    <w:p>
      <w:r>
        <w:t>ms3000, ms4000, spare7, spare6, spare5, spare4, spare3, spare2, spare1}</w:t>
      </w:r>
    </w:p>
    <w:p>
      <w:r>
        <w:t>Name of the Sub_IE: (RedCap-ConfigCommonSIB-r17)</w:t>
      </w:r>
    </w:p>
    <w:p>
      <w:r>
        <w:t>halfDuplexRedCapAllowed-r17    ENUMERATED {true}                                                    OPTIONAL,  -- Need R</w:t>
      </w:r>
    </w:p>
    <w:p>
      <w:r>
        <w:t>Name of the Sub_IE: (RedCap-ConfigCommonSIB-r17)</w:t>
      </w:r>
    </w:p>
    <w:p>
      <w:r>
        <w:t>cellBarredRedCap-r17           SEQUENCE {</w:t>
      </w:r>
    </w:p>
    <w:p>
      <w:r>
        <w:t>Name of the Sub_IE: (RedCap-ConfigCommonSIB-r17)</w:t>
      </w:r>
    </w:p>
    <w:p>
      <w:r>
        <w:t>cellBarredRedCap1Rx-r17        ENUMERATED {barred, notBarred},</w:t>
      </w:r>
    </w:p>
    <w:p>
      <w:r>
        <w:t>Name of the Sub_IE: (RedCap-ConfigCommonSIB-r17)</w:t>
      </w:r>
    </w:p>
    <w:p>
      <w:r>
        <w:t>cellBarredRedCap2Rx-r17        ENUMERATED {barred, notBarred}</w:t>
      </w:r>
    </w:p>
    <w:p>
      <w:r>
        <w:t>Name of the Sub_IE: (RedCap-ConfigCommonSIB-r17)</w:t>
      </w:r>
    </w:p>
    <w:p>
      <w:r>
        <w:t>}                                                                                                   OPTIONAL,  -- Need R</w:t>
      </w:r>
    </w:p>
    <w:p>
      <w:r>
        <w:t>Name of the Sub_IE: (RedCap-ConfigCommonSIB-r17)</w:t>
      </w:r>
    </w:p>
    <w:p>
      <w:r>
        <w:t>...</w:t>
      </w:r>
    </w:p>
    <w:p>
      <w:r>
        <w:t>Name of the IE: (SIDELINKUEINFORMATIONNR)</w:t>
      </w:r>
    </w:p>
    <w:p>
      <w:r>
        <w:t>Name of the Sub_IE: (SidelinkUEInformationNR-r16)</w:t>
      </w:r>
    </w:p>
    <w:p>
      <w:r>
        <w:t>criticalExtensions                  CHOICE {</w:t>
      </w:r>
    </w:p>
    <w:p>
      <w:r>
        <w:t>Name of the Sub_IE: (SidelinkUEInformationNR-r16)</w:t>
      </w:r>
    </w:p>
    <w:p>
      <w:r>
        <w:t>sidelinkUEInformationNR-r16         SidelinkUEInformationNR-r16-IEs,</w:t>
      </w:r>
    </w:p>
    <w:p>
      <w:r>
        <w:t>Name of the Sub_IE: (SidelinkUEInformationNR-r16)</w:t>
      </w:r>
    </w:p>
    <w:p>
      <w:r>
        <w:t>criticalExtensionsFuture            SEQUENCE {}</w:t>
      </w:r>
    </w:p>
    <w:p>
      <w:r>
        <w:t>Name of the Sub_IE: (SidelinkUEInformationNR-r16-IEs)</w:t>
      </w:r>
    </w:p>
    <w:p>
      <w:r>
        <w:t>sl-RxInterestedFreqList-r16            SL-InterestedFreqList-r16           OPTIONAL,</w:t>
      </w:r>
    </w:p>
    <w:p>
      <w:r>
        <w:t>Name of the Sub_IE: (SidelinkUEInformationNR-r16-IEs)</w:t>
      </w:r>
    </w:p>
    <w:p>
      <w:r>
        <w:t>sl-TxResourceReqList-r16               SL-TxResourceReqList-r16            OPTIONAL,</w:t>
      </w:r>
    </w:p>
    <w:p>
      <w:r>
        <w:t>Name of the Sub_IE: (SidelinkUEInformationNR-r16-IEs)</w:t>
      </w:r>
    </w:p>
    <w:p>
      <w:r>
        <w:t>sl-FailureList-r16                     SL-FailureList-r16                  OPTIONAL,</w:t>
      </w:r>
    </w:p>
    <w:p>
      <w:r>
        <w:t>Name of the Sub_IE: (SidelinkUEInformationNR-r16-IEs)</w:t>
      </w:r>
    </w:p>
    <w:p>
      <w:r>
        <w:t>lateNonCriticalExtension               OCTET STRING                        OPTIONAL,</w:t>
      </w:r>
    </w:p>
    <w:p>
      <w:r>
        <w:t>Name of the Sub_IE: (SidelinkUEInformationNR-r16-IEs)</w:t>
      </w:r>
    </w:p>
    <w:p>
      <w:r>
        <w:t>nonCriticalExtension                   SidelinkUEInformationNR-v1700-IEs   OPTIONAL</w:t>
      </w:r>
    </w:p>
    <w:p>
      <w:r>
        <w:t>Name of the Sub_IE: (SidelinkUEInformationNR-v1700-IEs)</w:t>
      </w:r>
    </w:p>
    <w:p>
      <w:r>
        <w:t>sl-TxResourceReqList-v1700             SL-TxResourceReqList-v1700                                                 OPTIONAL,</w:t>
      </w:r>
    </w:p>
    <w:p>
      <w:r>
        <w:t>Name of the Sub_IE: (SidelinkUEInformationNR-v1700-IEs)</w:t>
      </w:r>
    </w:p>
    <w:p>
      <w:r>
        <w:t>sl-RxDRX-ReportList-v1700              SL-RxDRX-ReportList-v1700                                                  OPTIONAL,</w:t>
      </w:r>
    </w:p>
    <w:p>
      <w:r>
        <w:t>Name of the Sub_IE: (SidelinkUEInformationNR-v1700-IEs)</w:t>
      </w:r>
    </w:p>
    <w:p>
      <w:r>
        <w:t>sl-RxInterestedGC-BC-DestList-r17      SL-RxInterestedGC-BC-DestList-r17                                          OPTIONAL,</w:t>
      </w:r>
    </w:p>
    <w:p>
      <w:r>
        <w:t>Name of the Sub_IE: (SidelinkUEInformationNR-v1700-IEs)</w:t>
      </w:r>
    </w:p>
    <w:p>
      <w:r>
        <w:t>sl-RxInterestedFreqListDisc-r17        SL-InterestedFreqList-r16                                                  OPTIONAL,</w:t>
      </w:r>
    </w:p>
    <w:p>
      <w:r>
        <w:t>Name of the Sub_IE: (SidelinkUEInformationNR-v1700-IEs)</w:t>
      </w:r>
    </w:p>
    <w:p>
      <w:r>
        <w:t>sl-TxResourceReqListDisc-r17           SL-TxResourceReqListDisc-r17                                               OPTIONAL,</w:t>
      </w:r>
    </w:p>
    <w:p>
      <w:r>
        <w:t>Name of the Sub_IE: (SidelinkUEInformationNR-v1700-IEs)</w:t>
      </w:r>
    </w:p>
    <w:p>
      <w:r>
        <w:t>sl-TxResourceReqListCommRelay-r17      SL-TxResourceReqListCommRelay-r17                                          OPTIONAL,</w:t>
      </w:r>
    </w:p>
    <w:p>
      <w:r>
        <w:t>Name of the Sub_IE: (SidelinkUEInformationNR-v1700-IEs)</w:t>
      </w:r>
    </w:p>
    <w:p>
      <w:r>
        <w:t>ue-Type-r17                            ENUMERATED {relayUE, remoteUE}                                             OPTIONAL,</w:t>
      </w:r>
    </w:p>
    <w:p>
      <w:r>
        <w:t>Name of the Sub_IE: (SidelinkUEInformationNR-v1700-IEs)</w:t>
      </w:r>
    </w:p>
    <w:p>
      <w:r>
        <w:t>sl-SourceIdentityRemoteUE-r17          SL-SourceIdentity-r17                                                      OPTIONAL,</w:t>
      </w:r>
    </w:p>
    <w:p>
      <w:r>
        <w:t>Name of the Sub_IE: (SidelinkUEInformationNR-v1700-IEs)</w:t>
      </w:r>
    </w:p>
    <w:p>
      <w:r>
        <w:t>nonCriticalExtension                   SEQUENCE {}                                                                OPTIONAL</w:t>
      </w:r>
    </w:p>
    <w:p>
      <w:r>
        <w:t>Name of the Sub_IE: (SL-InterestedFreqList-r16)</w:t>
      </w:r>
    </w:p>
    <w:p>
      <w:r>
        <w:t>SL-InterestedFreqList-r16 SEQUENCE (SIZE (1..maxNrofFreqSL-r16)) OF INTEGER (1..maxNrofFreqSL-r16)</w:t>
      </w:r>
    </w:p>
    <w:p>
      <w:r>
        <w:t>Name of the Sub_IE: (SL-TxResourceReqList-r16)</w:t>
      </w:r>
    </w:p>
    <w:p>
      <w:r>
        <w:t>SL-TxResourceReqList-r16 SEQUENCE (SIZE (1..maxNrofSL-Dest-r16)) OF SL-TxResourceReq-r16</w:t>
      </w:r>
    </w:p>
    <w:p>
      <w:r>
        <w:t>Name of the Sub_IE: (SL-TxResourceReq-r16)</w:t>
      </w:r>
    </w:p>
    <w:p>
      <w:r>
        <w:t>sl-DestinationIdentity-r16             SL-DestinationIdentity-r16,</w:t>
      </w:r>
    </w:p>
    <w:p>
      <w:r>
        <w:t>Name of the Sub_IE: (SL-TxResourceReq-r16)</w:t>
      </w:r>
    </w:p>
    <w:p>
      <w:r>
        <w:t>sl-CastType-r16                        ENUMERATED {broadcast, groupcast, unicast, spare1},</w:t>
      </w:r>
    </w:p>
    <w:p>
      <w:r>
        <w:t>Name of the Sub_IE: (SL-TxResourceReq-r16)</w:t>
      </w:r>
    </w:p>
    <w:p>
      <w:r>
        <w:t>sl-RLC-ModeIndicationList-r16          SEQUENCE (SIZE (1.. maxNrofSLRB-r16)) OF SL-RLC-ModeIndication-r16         OPTIONAL,</w:t>
      </w:r>
    </w:p>
    <w:p>
      <w:r>
        <w:t>Name of the Sub_IE: (SL-TxResourceReq-r16)</w:t>
      </w:r>
    </w:p>
    <w:p>
      <w:r>
        <w:t>sl-QoS-InfoList-r16                    SEQUENCE (SIZE (1..maxNrofSL-QFIsPerDest-r16)) OF SL-QoS-Info-r16          OPTIONAL,</w:t>
      </w:r>
    </w:p>
    <w:p>
      <w:r>
        <w:t>Name of the Sub_IE: (SL-TxResourceReq-r16)</w:t>
      </w:r>
    </w:p>
    <w:p>
      <w:r>
        <w:t>sl-TypeTxSyncList-r16                  SEQUENCE (SIZE (1..maxNrofFreqSL-r16)) OF SL-TypeTxSync-r16                OPTIONAL,</w:t>
      </w:r>
    </w:p>
    <w:p>
      <w:r>
        <w:t>Name of the Sub_IE: (SL-TxResourceReq-r16)</w:t>
      </w:r>
    </w:p>
    <w:p>
      <w:r>
        <w:t>sl-TxInterestedFreqList-r16            SL-TxInterestedFreqList-r16                                                OPTIONAL,</w:t>
      </w:r>
    </w:p>
    <w:p>
      <w:r>
        <w:t>Name of the Sub_IE: (SL-TxResourceReq-r16)</w:t>
      </w:r>
    </w:p>
    <w:p>
      <w:r>
        <w:t>sl-CapabilityInformationSidelink-r16   OCTET STRING                                                               OPTIONAL</w:t>
      </w:r>
    </w:p>
    <w:p>
      <w:r>
        <w:t>Name of the Sub_IE: (SL-TxResourceReqList-v1700)</w:t>
      </w:r>
    </w:p>
    <w:p>
      <w:r>
        <w:t>SL-TxResourceReqList-v1700 SEQUENCE (SIZE (1..maxNrofSL-Dest-r16)) OF SL-TxResourceReq-v1700</w:t>
      </w:r>
    </w:p>
    <w:p>
      <w:r>
        <w:t>Name of the Sub_IE: (SL-RxDRX-ReportList-v1700)</w:t>
      </w:r>
    </w:p>
    <w:p>
      <w:r>
        <w:t>SL-RxDRX-ReportList-v1700 SEQUENCE (SIZE (1..maxNrofSL-Dest-r16)) OF SL-RxDRX-Report-v1700</w:t>
      </w:r>
    </w:p>
    <w:p>
      <w:r>
        <w:t>Name of the Sub_IE: (SL-TxResourceReq-v1700)</w:t>
      </w:r>
    </w:p>
    <w:p>
      <w:r>
        <w:t>sl-DRX-InfoFromRxList-r17              SEQUENCE (SIZE (1..maxNrofSL-RxInfoSet-r17)) OF SL-DRX-ConfigUC-SemiStatic-r17   OPTIONAL,</w:t>
      </w:r>
    </w:p>
    <w:p>
      <w:r>
        <w:t>Name of the Sub_IE: (SL-TxResourceReq-v1700)</w:t>
      </w:r>
    </w:p>
    <w:p>
      <w:r>
        <w:t>sl-DRX-Indication-r17                  ENUMERATED {on, off}                                                             OPTIONAL,</w:t>
      </w:r>
    </w:p>
    <w:p>
      <w:r>
        <w:t>Name of the Sub_IE: (SL-TxResourceReq-v1700)</w:t>
      </w:r>
    </w:p>
    <w:p>
      <w:r>
        <w:t>...</w:t>
      </w:r>
    </w:p>
    <w:p>
      <w:r>
        <w:t>Name of the Sub_IE: (SL-RxDRX-Report-v1700)</w:t>
      </w:r>
    </w:p>
    <w:p>
      <w:r>
        <w:t>sl-DRX-ConfigFromTx-r17                SL-DRX-ConfigUC-SemiStatic-r17,</w:t>
      </w:r>
    </w:p>
    <w:p>
      <w:r>
        <w:t>Name of the Sub_IE: (SL-RxDRX-Report-v1700)</w:t>
      </w:r>
    </w:p>
    <w:p>
      <w:r>
        <w:t>...}</w:t>
      </w:r>
    </w:p>
    <w:p>
      <w:r>
        <w:t>Name of the Sub_IE: (SL-RxInterestedGC-BC-DestList-r17)</w:t>
      </w:r>
    </w:p>
    <w:p>
      <w:r>
        <w:t>SL-RxInterestedGC-BC-DestList-r17 SEQUENCE (SIZE (1..maxNrofSL-Dest-r16)) OF SL-RxInterestedGC-BC-Dest-r17</w:t>
      </w:r>
    </w:p>
    <w:p>
      <w:r>
        <w:t>Name of the Sub_IE: (SL-RxInterestedGC-BC-Dest-r17)</w:t>
      </w:r>
    </w:p>
    <w:p>
      <w:r>
        <w:t>sl-RxInterestedQoS-InfoList-r17        SEQUENCE (SIZE (1..maxNrofSL-QFIsPerDest-r16)) OF SL-QoS-Info-r16,</w:t>
      </w:r>
    </w:p>
    <w:p>
      <w:r>
        <w:t>Name of the Sub_IE: (SL-RxInterestedGC-BC-Dest-r17)</w:t>
      </w:r>
    </w:p>
    <w:p>
      <w:r>
        <w:t>sl-DestinationIdentity-r16             SL-DestinationIdentity-r16</w:t>
      </w:r>
    </w:p>
    <w:p>
      <w:r>
        <w:t>Name of the Sub_IE: (SL-TxResourceReqListDisc-r17)</w:t>
      </w:r>
    </w:p>
    <w:p>
      <w:r>
        <w:t>SL-TxResourceReqListDisc-r17 SEQUENCE (SIZE (1..maxNrofSL-Dest-r16)) OF SL-TxResourceReqDisc-r17</w:t>
      </w:r>
    </w:p>
    <w:p>
      <w:r>
        <w:t>Name of the Sub_IE: (SL-TxResourceReqDisc-r17)</w:t>
      </w:r>
    </w:p>
    <w:p>
      <w:r>
        <w:t>sl-DestinationIdentityDisc-r17         SL-DestinationIdentity-r16,</w:t>
      </w:r>
    </w:p>
    <w:p>
      <w:r>
        <w:t>Name of the Sub_IE: (SL-TxResourceReqDisc-r17)</w:t>
      </w:r>
    </w:p>
    <w:p>
      <w:r>
        <w:t>sl-SourceIdentityRelayUE-r17           SL-SourceIdentity-r17                                                      OPTIONAL,</w:t>
      </w:r>
    </w:p>
    <w:p>
      <w:r>
        <w:t>Name of the Sub_IE: (SL-TxResourceReqDisc-r17)</w:t>
      </w:r>
    </w:p>
    <w:p>
      <w:r>
        <w:t>sl-CastTypeDisc-r17                    ENUMERATED {broadcast, groupcast, unicast, spare1},</w:t>
      </w:r>
    </w:p>
    <w:p>
      <w:r>
        <w:t>Name of the Sub_IE: (SL-TxResourceReqDisc-r17)</w:t>
      </w:r>
    </w:p>
    <w:p>
      <w:r>
        <w:t>sl-TxInterestedFreqListDisc-r17        SL-TxInterestedFreqList-r16,</w:t>
      </w:r>
    </w:p>
    <w:p>
      <w:r>
        <w:t>Name of the Sub_IE: (SL-TxResourceReqDisc-r17)</w:t>
      </w:r>
    </w:p>
    <w:p>
      <w:r>
        <w:t>sl-TypeTxSyncListDisc-r17              SEQUENCE (SIZE (1..maxNrofFreqSL-r16)) OF SL-TypeTxSync-r16,</w:t>
      </w:r>
    </w:p>
    <w:p>
      <w:r>
        <w:t>Name of the Sub_IE: (SL-TxResourceReqDisc-r17)</w:t>
      </w:r>
    </w:p>
    <w:p>
      <w:r>
        <w:t>sl-DiscoveryType-r17                   ENUMERATED {relay, non-Relay},</w:t>
      </w:r>
    </w:p>
    <w:p>
      <w:r>
        <w:t>Name of the Sub_IE: (SL-TxResourceReqDisc-r17)</w:t>
      </w:r>
    </w:p>
    <w:p>
      <w:r>
        <w:t>...</w:t>
      </w:r>
    </w:p>
    <w:p>
      <w:r>
        <w:t>Name of the Sub_IE: (SL-TxResourceReqListCommRelay-r17)</w:t>
      </w:r>
    </w:p>
    <w:p>
      <w:r>
        <w:t>SL-TxResourceReqListCommRelay-r17 SEQUENCE (SIZE (1..maxNrofSL-Dest-r16)) OF SL-TxResourceReqCommRelayInfo-r17</w:t>
      </w:r>
    </w:p>
    <w:p>
      <w:r>
        <w:t>Name of the Sub_IE: (SL-TxResourceReqCommRelayInfo-r17)</w:t>
      </w:r>
    </w:p>
    <w:p>
      <w:r>
        <w:t>sl-RelayDRXConfig-r17                 SL-TxResourceReq-v1700                                                       OPTIONAL,</w:t>
      </w:r>
    </w:p>
    <w:p>
      <w:r>
        <w:t>Name of the Sub_IE: (SL-TxResourceReqCommRelayInfo-r17)</w:t>
      </w:r>
    </w:p>
    <w:p>
      <w:r>
        <w:t>sl-TxResourceReqCommRelay-r17         SL-TxResourceReqCommRelay-r17</w:t>
      </w:r>
    </w:p>
    <w:p>
      <w:r>
        <w:t>Name of the Sub_IE: (SL-TxResourceReqCommRelay-r17)</w:t>
      </w:r>
    </w:p>
    <w:p>
      <w:r>
        <w:t>sl-TxResourceReqL2U2N-Relay-r17        SL-TxResourceReqL2U2N-Relay-r17,</w:t>
      </w:r>
    </w:p>
    <w:p>
      <w:r>
        <w:t>Name of the Sub_IE: (SL-TxResourceReqCommRelay-r17)</w:t>
      </w:r>
    </w:p>
    <w:p>
      <w:r>
        <w:t>sl-TxResourceReqL3U2N-Relay-r17        SL-TxResourceReq-r16</w:t>
      </w:r>
    </w:p>
    <w:p>
      <w:r>
        <w:t>Name of the Sub_IE: (SL-TxResourceReqL2U2N-Relay-r17)</w:t>
      </w:r>
    </w:p>
    <w:p>
      <w:r>
        <w:t>sl-DestinationIdentityL2U2N-r17        SL-DestinationIdentity-r16                                                 OPTIONAL,</w:t>
      </w:r>
    </w:p>
    <w:p>
      <w:r>
        <w:t>Name of the Sub_IE: (SL-TxResourceReqL2U2N-Relay-r17)</w:t>
      </w:r>
    </w:p>
    <w:p>
      <w:r>
        <w:t>sl-TxInterestedFreqListL2U2N-r17       SL-TxInterestedFreqList-r16,</w:t>
      </w:r>
    </w:p>
    <w:p>
      <w:r>
        <w:t>Name of the Sub_IE: (SL-TxResourceReqL2U2N-Relay-r17)</w:t>
      </w:r>
    </w:p>
    <w:p>
      <w:r>
        <w:t>sl-TypeTxSyncListL2U2N-r17             SEQUENCE (SIZE (1..maxNrofFreqSL-r16)) OF SL-TypeTxSync-r16,</w:t>
      </w:r>
    </w:p>
    <w:p>
      <w:r>
        <w:t>Name of the Sub_IE: (SL-TxResourceReqL2U2N-Relay-r17)</w:t>
      </w:r>
    </w:p>
    <w:p>
      <w:r>
        <w:t>sl-LocalID-Request-r17                 ENUMERATED {true}                                                          OPTIONAL,</w:t>
      </w:r>
    </w:p>
    <w:p>
      <w:r>
        <w:t>Name of the Sub_IE: (SL-TxResourceReqL2U2N-Relay-r17)</w:t>
      </w:r>
    </w:p>
    <w:p>
      <w:r>
        <w:t>sl-PagingIdentityRemoteUE-r17          SL-PagingIdentityRemoteUE-r17                                              OPTIONAL,</w:t>
      </w:r>
    </w:p>
    <w:p>
      <w:r>
        <w:t>Name of the Sub_IE: (SL-TxResourceReqL2U2N-Relay-r17)</w:t>
      </w:r>
    </w:p>
    <w:p>
      <w:r>
        <w:t>sl-CapabilityInformationSidelink-r17   OCTET STRING                                                               OPTIONAL,</w:t>
      </w:r>
    </w:p>
    <w:p>
      <w:r>
        <w:t>Name of the Sub_IE: (SL-TxResourceReqL2U2N-Relay-r17)</w:t>
      </w:r>
    </w:p>
    <w:p>
      <w:r>
        <w:t>...</w:t>
      </w:r>
    </w:p>
    <w:p>
      <w:r>
        <w:t>Name of the Sub_IE: (SL-TxInterestedFreqList-r16)</w:t>
      </w:r>
    </w:p>
    <w:p>
      <w:r>
        <w:t>SL-TxInterestedFreqList-r16 SEQUENCE (SIZE (1..maxNrofFreqSL-r16)) OF INTEGER (1..maxNrofFreqSL-r16)</w:t>
      </w:r>
    </w:p>
    <w:p>
      <w:r>
        <w:t>Name of the Sub_IE: (SL-QoS-Info-r16)</w:t>
      </w:r>
    </w:p>
    <w:p>
      <w:r>
        <w:t>sl-QoS-FlowIdentity-r16               SL-QoS-FlowIdentity-r16,</w:t>
      </w:r>
    </w:p>
    <w:p>
      <w:r>
        <w:t>Name of the Sub_IE: (SL-QoS-Info-r16)</w:t>
      </w:r>
    </w:p>
    <w:p>
      <w:r>
        <w:t>sl-QoS-Profile-r16                    SL-QoS-Profile-r16                                                          OPTIONAL</w:t>
      </w:r>
    </w:p>
    <w:p>
      <w:r>
        <w:t>Name of the Sub_IE: (SL-RLC-ModeIndication-r16)</w:t>
      </w:r>
    </w:p>
    <w:p>
      <w:r>
        <w:t>sl-Mode-r16                            CHOICE  {</w:t>
      </w:r>
    </w:p>
    <w:p>
      <w:r>
        <w:t>Name of the Sub_IE: (SL-RLC-ModeIndication-r16)</w:t>
      </w:r>
    </w:p>
    <w:p>
      <w:r>
        <w:t>sl-AM-Mode-r16                         NULL,</w:t>
      </w:r>
    </w:p>
    <w:p>
      <w:r>
        <w:t>Name of the Sub_IE: (SL-RLC-ModeIndication-r16)</w:t>
      </w:r>
    </w:p>
    <w:p>
      <w:r>
        <w:t>sl-UM-Mode-r16                         NULL</w:t>
      </w:r>
    </w:p>
    <w:p>
      <w:r>
        <w:t>Name of the Sub_IE: (SL-RLC-ModeIndication-r16)</w:t>
      </w:r>
    </w:p>
    <w:p>
      <w:r>
        <w:t>},</w:t>
      </w:r>
    </w:p>
    <w:p>
      <w:r>
        <w:t>Name of the Sub_IE: (SL-RLC-ModeIndication-r16)</w:t>
      </w:r>
    </w:p>
    <w:p>
      <w:r>
        <w:t>sl-QoS-InfoList-r16                SEQUENCE (SIZE (1..maxNrofSL-QFIsPerDest-r16)) OF SL-QoS-Info-r16</w:t>
      </w:r>
    </w:p>
    <w:p>
      <w:r>
        <w:t>Name of the Sub_IE: (SL-FailureList-r16)</w:t>
      </w:r>
    </w:p>
    <w:p>
      <w:r>
        <w:t>SL-FailureList-r16 SEQUENCE (SIZE (1..maxNrofSL-Dest-r16)) OF SL-Failure-r16</w:t>
      </w:r>
    </w:p>
    <w:p>
      <w:r>
        <w:t>Name of the Sub_IE: (SL-Failure-r16)</w:t>
      </w:r>
    </w:p>
    <w:p>
      <w:r>
        <w:t>sl-DestinationIdentity-r16             SL-DestinationIdentity-r16,</w:t>
      </w:r>
    </w:p>
    <w:p>
      <w:r>
        <w:t>Name of the Sub_IE: (SL-Failure-r16)</w:t>
      </w:r>
    </w:p>
    <w:p>
      <w:r>
        <w:t>sl-Failure-r16                         ENUMERATED {rlf,configFailure, drxReject-v1710, spare5, spare4, spare3, spare2, spare1}</w:t>
      </w:r>
    </w:p>
    <w:p>
      <w:r>
        <w:t>Name of the IE: (SYSTEMINFORMATION)</w:t>
      </w:r>
    </w:p>
    <w:p>
      <w:r>
        <w:t>Name of the Sub_IE: (SystemInformation)</w:t>
      </w:r>
    </w:p>
    <w:p>
      <w:r>
        <w:t>criticalExtensions                  CHOICE {</w:t>
      </w:r>
    </w:p>
    <w:p>
      <w:r>
        <w:t>Name of the Sub_IE: (SystemInformation)</w:t>
      </w:r>
    </w:p>
    <w:p>
      <w:r>
        <w:t>systemInformation                   SystemInformation-IEs,</w:t>
      </w:r>
    </w:p>
    <w:p>
      <w:r>
        <w:t>Name of the Sub_IE: (SystemInformation)</w:t>
      </w:r>
    </w:p>
    <w:p>
      <w:r>
        <w:t>criticalExtensionsFuture-r16    CHOICE {</w:t>
      </w:r>
    </w:p>
    <w:p>
      <w:r>
        <w:t>Name of the Sub_IE: (SystemInformation)</w:t>
      </w:r>
    </w:p>
    <w:p>
      <w:r>
        <w:t>posSystemInformation-r16        PosSystemInformation-r16-IEs,</w:t>
      </w:r>
    </w:p>
    <w:p>
      <w:r>
        <w:t>Name of the Sub_IE: (SystemInformation)</w:t>
      </w:r>
    </w:p>
    <w:p>
      <w:r>
        <w:t>criticalExtensionsFuture        SEQUENCE {}</w:t>
      </w:r>
    </w:p>
    <w:p>
      <w:r>
        <w:t>Name of the Sub_IE: (SystemInformation-IEs)</w:t>
      </w:r>
    </w:p>
    <w:p>
      <w:r>
        <w:t>sib-TypeAndInfo                     SEQUENCE (SIZE (1..maxSIB)) OF CHOICE {</w:t>
      </w:r>
    </w:p>
    <w:p>
      <w:r>
        <w:t>Name of the Sub_IE: (SystemInformation-IEs)</w:t>
      </w:r>
    </w:p>
    <w:p>
      <w:r>
        <w:t>sib2                                SIB2,</w:t>
      </w:r>
    </w:p>
    <w:p>
      <w:r>
        <w:t>Name of the Sub_IE: (SystemInformation-IEs)</w:t>
      </w:r>
    </w:p>
    <w:p>
      <w:r>
        <w:t>sib3                                SIB3,</w:t>
      </w:r>
    </w:p>
    <w:p>
      <w:r>
        <w:t>Name of the Sub_IE: (SystemInformation-IEs)</w:t>
      </w:r>
    </w:p>
    <w:p>
      <w:r>
        <w:t>sib4                                SIB4,</w:t>
      </w:r>
    </w:p>
    <w:p>
      <w:r>
        <w:t>Name of the Sub_IE: (SystemInformation-IEs)</w:t>
      </w:r>
    </w:p>
    <w:p>
      <w:r>
        <w:t>sib5                                SIB5,</w:t>
      </w:r>
    </w:p>
    <w:p>
      <w:r>
        <w:t>Name of the Sub_IE: (SystemInformation-IEs)</w:t>
      </w:r>
    </w:p>
    <w:p>
      <w:r>
        <w:t>sib6                                SIB6,</w:t>
      </w:r>
    </w:p>
    <w:p>
      <w:r>
        <w:t>Name of the Sub_IE: (SystemInformation-IEs)</w:t>
      </w:r>
    </w:p>
    <w:p>
      <w:r>
        <w:t>sib7                                SIB7,</w:t>
      </w:r>
    </w:p>
    <w:p>
      <w:r>
        <w:t>Name of the Sub_IE: (SystemInformation-IEs)</w:t>
      </w:r>
    </w:p>
    <w:p>
      <w:r>
        <w:t>sib8                                SIB8,</w:t>
      </w:r>
    </w:p>
    <w:p>
      <w:r>
        <w:t>Name of the Sub_IE: (SystemInformation-IEs)</w:t>
      </w:r>
    </w:p>
    <w:p>
      <w:r>
        <w:t>sib9                                SIB9,</w:t>
      </w:r>
    </w:p>
    <w:p>
      <w:r>
        <w:t>Name of the Sub_IE: (SystemInformation-IEs)</w:t>
      </w:r>
    </w:p>
    <w:p>
      <w:r>
        <w:t>...,</w:t>
      </w:r>
    </w:p>
    <w:p>
      <w:r>
        <w:t>Name of the Sub_IE: (SystemInformation-IEs)</w:t>
      </w:r>
    </w:p>
    <w:p>
      <w:r>
        <w:t>sib10-v1610                         SIB10-r16,</w:t>
      </w:r>
    </w:p>
    <w:p>
      <w:r>
        <w:t>Name of the Sub_IE: (SystemInformation-IEs)</w:t>
      </w:r>
    </w:p>
    <w:p>
      <w:r>
        <w:t>sib11-v1610                         SIB11-r16,</w:t>
      </w:r>
    </w:p>
    <w:p>
      <w:r>
        <w:t>Name of the Sub_IE: (SystemInformation-IEs)</w:t>
      </w:r>
    </w:p>
    <w:p>
      <w:r>
        <w:t>sib12-v1610                         SIB12-r16,</w:t>
      </w:r>
    </w:p>
    <w:p>
      <w:r>
        <w:t>Name of the Sub_IE: (SystemInformation-IEs)</w:t>
      </w:r>
    </w:p>
    <w:p>
      <w:r>
        <w:t>sib13-v1610                         SIB13-r16,</w:t>
      </w:r>
    </w:p>
    <w:p>
      <w:r>
        <w:t>Name of the Sub_IE: (SystemInformation-IEs)</w:t>
      </w:r>
    </w:p>
    <w:p>
      <w:r>
        <w:t>sib14-v1610                         SIB14-r16,</w:t>
      </w:r>
    </w:p>
    <w:p>
      <w:r>
        <w:t>Name of the Sub_IE: (SystemInformation-IEs)</w:t>
      </w:r>
    </w:p>
    <w:p>
      <w:r>
        <w:t>sib15-v1700                         SIB15-r17,</w:t>
      </w:r>
    </w:p>
    <w:p>
      <w:r>
        <w:t>Name of the Sub_IE: (SystemInformation-IEs)</w:t>
      </w:r>
    </w:p>
    <w:p>
      <w:r>
        <w:t>sib16-v1700                         SIB16-r17,</w:t>
      </w:r>
    </w:p>
    <w:p>
      <w:r>
        <w:t>Name of the Sub_IE: (SystemInformation-IEs)</w:t>
      </w:r>
    </w:p>
    <w:p>
      <w:r>
        <w:t>sib17-v1700                         SIB17-r17,</w:t>
      </w:r>
    </w:p>
    <w:p>
      <w:r>
        <w:t>Name of the Sub_IE: (SystemInformation-IEs)</w:t>
      </w:r>
    </w:p>
    <w:p>
      <w:r>
        <w:t>sib18-v1700                         SIB18-r17,</w:t>
      </w:r>
    </w:p>
    <w:p>
      <w:r>
        <w:t>Name of the Sub_IE: (SystemInformation-IEs)</w:t>
      </w:r>
    </w:p>
    <w:p>
      <w:r>
        <w:t>sib19-v1700                         SIB19-r17,</w:t>
      </w:r>
    </w:p>
    <w:p>
      <w:r>
        <w:t>Name of the Sub_IE: (SystemInformation-IEs)</w:t>
      </w:r>
    </w:p>
    <w:p>
      <w:r>
        <w:t>sib20-v1700                         SIB20-r17,</w:t>
      </w:r>
    </w:p>
    <w:p>
      <w:r>
        <w:t>Name of the Sub_IE: (SystemInformation-IEs)</w:t>
      </w:r>
    </w:p>
    <w:p>
      <w:r>
        <w:t>sib21-v1700                         SIB21-r17</w:t>
      </w:r>
    </w:p>
    <w:p>
      <w:r>
        <w:t>Name of the Sub_IE: (SystemInformation-IEs)</w:t>
      </w:r>
    </w:p>
    <w:p>
      <w:r>
        <w:t>},</w:t>
      </w:r>
    </w:p>
    <w:p>
      <w:r>
        <w:t>Name of the Sub_IE: (SystemInformation-IEs)</w:t>
      </w:r>
    </w:p>
    <w:p>
      <w:r>
        <w:t>lateNonCriticalExtension            OCTET STRING                        OPTIONAL,</w:t>
      </w:r>
    </w:p>
    <w:p>
      <w:r>
        <w:t>Name of the Sub_IE: (SystemInformation-IEs)</w:t>
      </w:r>
    </w:p>
    <w:p>
      <w:r>
        <w:t>nonCriticalExtension                SEQUENCE {}                         OPTIONAL</w:t>
      </w:r>
    </w:p>
    <w:p>
      <w:r>
        <w:t>Name of the IE: (UEASSISTANCEINFORMATION)</w:t>
      </w:r>
    </w:p>
    <w:p>
      <w:r>
        <w:t>Name of the Sub_IE: (UEAssistanceInformation)</w:t>
      </w:r>
    </w:p>
    <w:p>
      <w:r>
        <w:t>criticalExtensions                  CHOICE {</w:t>
      </w:r>
    </w:p>
    <w:p>
      <w:r>
        <w:t>Name of the Sub_IE: (UEAssistanceInformation)</w:t>
      </w:r>
    </w:p>
    <w:p>
      <w:r>
        <w:t>ueAssistanceInformation             UEAssistanceInformation-IEs,</w:t>
      </w:r>
    </w:p>
    <w:p>
      <w:r>
        <w:t>Name of the Sub_IE: (UEAssistanceInformation)</w:t>
      </w:r>
    </w:p>
    <w:p>
      <w:r>
        <w:t>criticalExtensionsFuture            SEQUENCE {}</w:t>
      </w:r>
    </w:p>
    <w:p>
      <w:r>
        <w:t>Name of the Sub_IE: (UEAssistanceInformation-IEs)</w:t>
      </w:r>
    </w:p>
    <w:p>
      <w:r>
        <w:t>delayBudgetReport                   DelayBudgetReport                   OPTIONAL,</w:t>
      </w:r>
    </w:p>
    <w:p>
      <w:r>
        <w:t>Name of the Sub_IE: (UEAssistanceInformation-IEs)</w:t>
      </w:r>
    </w:p>
    <w:p>
      <w:r>
        <w:t>lateNonCriticalExtension            OCTET STRING                        OPTIONAL,</w:t>
      </w:r>
    </w:p>
    <w:p>
      <w:r>
        <w:t>Name of the Sub_IE: (UEAssistanceInformation-IEs)</w:t>
      </w:r>
    </w:p>
    <w:p>
      <w:r>
        <w:t>nonCriticalExtension                UEAssistanceInformation-v1540-IEs   OPTIONAL</w:t>
      </w:r>
    </w:p>
    <w:p>
      <w:r>
        <w:t>Name of the Sub_IE: (DelayBudgetReport)</w:t>
      </w:r>
    </w:p>
    <w:p>
      <w:r>
        <w:t>type1                               ENUMERATED {</w:t>
      </w:r>
    </w:p>
    <w:p>
      <w:r>
        <w:t>Name of the Sub_IE: (DelayBudgetReport)</w:t>
      </w:r>
    </w:p>
    <w:p>
      <w:r>
        <w:t>msMinus1280, msMinus640, msMinus320, msMinus160,msMinus80, msMinus60, msMinus40,</w:t>
      </w:r>
    </w:p>
    <w:p>
      <w:r>
        <w:t>Name of the Sub_IE: (DelayBudgetReport)</w:t>
      </w:r>
    </w:p>
    <w:p>
      <w:r>
        <w:t>msMinus20, ms0, ms20,ms40, ms60, ms80, ms160, ms320, ms640, ms1280},</w:t>
      </w:r>
    </w:p>
    <w:p>
      <w:r>
        <w:t>Name of the Sub_IE: (DelayBudgetReport)</w:t>
      </w:r>
    </w:p>
    <w:p>
      <w:r>
        <w:t>...</w:t>
      </w:r>
    </w:p>
    <w:p>
      <w:r>
        <w:t>Name of the Sub_IE: (UEAssistanceInformation-v1540-IEs)</w:t>
      </w:r>
    </w:p>
    <w:p>
      <w:r>
        <w:t>overheatingAssistance               OverheatingAssistance               OPTIONAL,</w:t>
      </w:r>
    </w:p>
    <w:p>
      <w:r>
        <w:t>Name of the Sub_IE: (UEAssistanceInformation-v1540-IEs)</w:t>
      </w:r>
    </w:p>
    <w:p>
      <w:r>
        <w:t>nonCriticalExtension                UEAssistanceInformation-v1610-IEs   OPTIONAL</w:t>
      </w:r>
    </w:p>
    <w:p>
      <w:r>
        <w:t>Name of the Sub_IE: (OverheatingAssistance)</w:t>
      </w:r>
    </w:p>
    <w:p>
      <w:r>
        <w:t>reducedMaxCCs                       ReducedMaxCCs-r16                   OPTIONAL,</w:t>
      </w:r>
    </w:p>
    <w:p>
      <w:r>
        <w:t>Name of the Sub_IE: (OverheatingAssistance)</w:t>
      </w:r>
    </w:p>
    <w:p>
      <w:r>
        <w:t>reducedMaxBW-FR1                    ReducedMaxBW-FRx-r16                OPTIONAL,</w:t>
      </w:r>
    </w:p>
    <w:p>
      <w:r>
        <w:t>Name of the Sub_IE: (OverheatingAssistance)</w:t>
      </w:r>
    </w:p>
    <w:p>
      <w:r>
        <w:t>reducedMaxBW-FR2                    ReducedMaxBW-FRx-r16                OPTIONAL,</w:t>
      </w:r>
    </w:p>
    <w:p>
      <w:r>
        <w:t>Name of the Sub_IE: (OverheatingAssistance)</w:t>
      </w:r>
    </w:p>
    <w:p>
      <w:r>
        <w:t>reducedMaxMIMO-LayersFR1            SEQUENCE {</w:t>
      </w:r>
    </w:p>
    <w:p>
      <w:r>
        <w:t>Name of the Sub_IE: (OverheatingAssistance)</w:t>
      </w:r>
    </w:p>
    <w:p>
      <w:r>
        <w:t>reducedMIMO-LayersFR1-DL            MIMO-LayersDL,</w:t>
      </w:r>
    </w:p>
    <w:p>
      <w:r>
        <w:t>Name of the Sub_IE: (OverheatingAssistance)</w:t>
      </w:r>
    </w:p>
    <w:p>
      <w:r>
        <w:t>reducedMIMO-LayersFR1-UL            MIMO-LayersUL</w:t>
      </w:r>
    </w:p>
    <w:p>
      <w:r>
        <w:t>Name of the Sub_IE: (OverheatingAssistance)</w:t>
      </w:r>
    </w:p>
    <w:p>
      <w:r>
        <w:t>} OPTIONAL,</w:t>
      </w:r>
    </w:p>
    <w:p>
      <w:r>
        <w:t>Name of the Sub_IE: (OverheatingAssistance)</w:t>
      </w:r>
    </w:p>
    <w:p>
      <w:r>
        <w:t>reducedMaxMIMO-LayersFR2            SEQUENCE {</w:t>
      </w:r>
    </w:p>
    <w:p>
      <w:r>
        <w:t>Name of the Sub_IE: (OverheatingAssistance)</w:t>
      </w:r>
    </w:p>
    <w:p>
      <w:r>
        <w:t>reducedMIMO-LayersFR2-DL            MIMO-LayersDL,</w:t>
      </w:r>
    </w:p>
    <w:p>
      <w:r>
        <w:t>Name of the Sub_IE: (OverheatingAssistance)</w:t>
      </w:r>
    </w:p>
    <w:p>
      <w:r>
        <w:t>reducedMIMO-LayersFR2-UL            MIMO-LayersUL</w:t>
      </w:r>
    </w:p>
    <w:p>
      <w:r>
        <w:t>Name of the Sub_IE: (OverheatingAssistance)</w:t>
      </w:r>
    </w:p>
    <w:p>
      <w:r>
        <w:t>} OPTIONAL</w:t>
      </w:r>
    </w:p>
    <w:p>
      <w:r>
        <w:t>Name of the Sub_IE: (OverheatingAssistance-r17)</w:t>
      </w:r>
    </w:p>
    <w:p>
      <w:r>
        <w:t>reducedMaxBW-FR2-2-r17              SEQUENCE {</w:t>
      </w:r>
    </w:p>
    <w:p>
      <w:r>
        <w:t>Name of the Sub_IE: (OverheatingAssistance-r17)</w:t>
      </w:r>
    </w:p>
    <w:p>
      <w:r>
        <w:t>reducedBW-FR2-2-DL-r17              ReducedAggregatedBandwidth-r17,</w:t>
      </w:r>
    </w:p>
    <w:p>
      <w:r>
        <w:t>Name of the Sub_IE: (OverheatingAssistance-r17)</w:t>
      </w:r>
    </w:p>
    <w:p>
      <w:r>
        <w:t>reducedBW-FR2-2-UL-r17              ReducedAggregatedBandwidth-r17</w:t>
      </w:r>
    </w:p>
    <w:p>
      <w:r>
        <w:t>Name of the Sub_IE: (OverheatingAssistance-r17)</w:t>
      </w:r>
    </w:p>
    <w:p>
      <w:r>
        <w:t>} OPTIONAL,</w:t>
      </w:r>
    </w:p>
    <w:p>
      <w:r>
        <w:t>Name of the Sub_IE: (OverheatingAssistance-r17)</w:t>
      </w:r>
    </w:p>
    <w:p>
      <w:r>
        <w:t>reducedMaxMIMO-LayersFR2-2          SEQUENCE {</w:t>
      </w:r>
    </w:p>
    <w:p>
      <w:r>
        <w:t>Name of the Sub_IE: (OverheatingAssistance-r17)</w:t>
      </w:r>
    </w:p>
    <w:p>
      <w:r>
        <w:t>reducedMIMO-LayersFR2-2-DL          MIMO-LayersDL,</w:t>
      </w:r>
    </w:p>
    <w:p>
      <w:r>
        <w:t>Name of the Sub_IE: (OverheatingAssistance-r17)</w:t>
      </w:r>
    </w:p>
    <w:p>
      <w:r>
        <w:t>reducedMIMO-LayersFR2-2-UL          MIMO-LayersUL</w:t>
      </w:r>
    </w:p>
    <w:p>
      <w:r>
        <w:t>Name of the Sub_IE: (OverheatingAssistance-r17)</w:t>
      </w:r>
    </w:p>
    <w:p>
      <w:r>
        <w:t>} OPTIONAL</w:t>
      </w:r>
    </w:p>
    <w:p>
      <w:r>
        <w:t>Name of the Sub_IE: (ReducedAggregatedBandwidth)</w:t>
      </w:r>
    </w:p>
    <w:p>
      <w:r>
        <w:t>ReducedAggregatedBandwidth ENUMERATED {mhz0, mhz10, mhz20, mhz30, mhz40, mhz50, mhz60, mhz80, mhz100, mhz200, mhz300, mhz400}</w:t>
      </w:r>
    </w:p>
    <w:p>
      <w:r>
        <w:t>Name of the Sub_IE: (ReducedAggregatedBandwidth-r17)</w:t>
      </w:r>
    </w:p>
    <w:p>
      <w:r>
        <w:t>ReducedAggregatedBandwidth-r17 ENUMERATED {mhz0, mhz100, mhz200, mhz400, mhz800, mhz1200, mhz1600, mhz2000}</w:t>
      </w:r>
    </w:p>
    <w:p>
      <w:r>
        <w:t>Name of the Sub_IE: (UEAssistanceInformation-v1610-IEs)</w:t>
      </w:r>
    </w:p>
    <w:p>
      <w:r>
        <w:t>idc-Assistance-r16                  IDC-Assistance-r16                  OPTIONAL,</w:t>
      </w:r>
    </w:p>
    <w:p>
      <w:r>
        <w:t>Name of the Sub_IE: (UEAssistanceInformation-v1610-IEs)</w:t>
      </w:r>
    </w:p>
    <w:p>
      <w:r>
        <w:t>drx-Preference-r16                  DRX-Preference-r16                  OPTIONAL,</w:t>
      </w:r>
    </w:p>
    <w:p>
      <w:r>
        <w:t>Name of the Sub_IE: (UEAssistanceInformation-v1610-IEs)</w:t>
      </w:r>
    </w:p>
    <w:p>
      <w:r>
        <w:t>maxBW-Preference-r16                MaxBW-Preference-r16                OPTIONAL,</w:t>
      </w:r>
    </w:p>
    <w:p>
      <w:r>
        <w:t>Name of the Sub_IE: (UEAssistanceInformation-v1610-IEs)</w:t>
      </w:r>
    </w:p>
    <w:p>
      <w:r>
        <w:t>maxCC-Preference-r16                MaxCC-Preference-r16                OPTIONAL,</w:t>
      </w:r>
    </w:p>
    <w:p>
      <w:r>
        <w:t>Name of the Sub_IE: (UEAssistanceInformation-v1610-IEs)</w:t>
      </w:r>
    </w:p>
    <w:p>
      <w:r>
        <w:t>maxMIMO-LayerPreference-r16         MaxMIMO-LayerPreference-r16         OPTIONAL,</w:t>
      </w:r>
    </w:p>
    <w:p>
      <w:r>
        <w:t>Name of the Sub_IE: (UEAssistanceInformation-v1610-IEs)</w:t>
      </w:r>
    </w:p>
    <w:p>
      <w:r>
        <w:t>minSchedulingOffsetPreference-r16   MinSchedulingOffsetPreference-r16   OPTIONAL,</w:t>
      </w:r>
    </w:p>
    <w:p>
      <w:r>
        <w:t>Name of the Sub_IE: (UEAssistanceInformation-v1610-IEs)</w:t>
      </w:r>
    </w:p>
    <w:p>
      <w:r>
        <w:t>releasePreference-r16               ReleasePreference-r16               OPTIONAL,</w:t>
      </w:r>
    </w:p>
    <w:p>
      <w:r>
        <w:t>Name of the Sub_IE: (UEAssistanceInformation-v1610-IEs)</w:t>
      </w:r>
    </w:p>
    <w:p>
      <w:r>
        <w:t>sl-UE-AssistanceInformationNR-r16   SL-UE-AssistanceInformationNR-r16   OPTIONAL,</w:t>
      </w:r>
    </w:p>
    <w:p>
      <w:r>
        <w:t>Name of the Sub_IE: (UEAssistanceInformation-v1610-IEs)</w:t>
      </w:r>
    </w:p>
    <w:p>
      <w:r>
        <w:t>referenceTimeInfoPreference-r16     BOOLEAN                             OPTIONAL,</w:t>
      </w:r>
    </w:p>
    <w:p>
      <w:r>
        <w:t>Name of the Sub_IE: (UEAssistanceInformation-v1610-IEs)</w:t>
      </w:r>
    </w:p>
    <w:p>
      <w:r>
        <w:t>nonCriticalExtension                UEAssistanceInformation-v1700-IEs   OPTIONAL</w:t>
      </w:r>
    </w:p>
    <w:p>
      <w:r>
        <w:t>Name of the Sub_IE: (UEAssistanceInformation-v1700-IEs)</w:t>
      </w:r>
    </w:p>
    <w:p>
      <w:r>
        <w:t>ul-GapFR2-Preference-r17              UL-GapFR2-Preference-r17              OPTIONAL,</w:t>
      </w:r>
    </w:p>
    <w:p>
      <w:r>
        <w:t>Name of the Sub_IE: (UEAssistanceInformation-v1700-IEs)</w:t>
      </w:r>
    </w:p>
    <w:p>
      <w:r>
        <w:t>musim-Assistance-r17                  MUSIM-Assistance-r17                  OPTIONAL,</w:t>
      </w:r>
    </w:p>
    <w:p>
      <w:r>
        <w:t>Name of the Sub_IE: (UEAssistanceInformation-v1700-IEs)</w:t>
      </w:r>
    </w:p>
    <w:p>
      <w:r>
        <w:t>overheatingAssistance-r17             OverheatingAssistance-r17             OPTIONAL,</w:t>
      </w:r>
    </w:p>
    <w:p>
      <w:r>
        <w:t>Name of the Sub_IE: (UEAssistanceInformation-v1700-IEs)</w:t>
      </w:r>
    </w:p>
    <w:p>
      <w:r>
        <w:t>maxBW-PreferenceFR2-2-r17             MaxBW-PreferenceFR2-2-r17             OPTIONAL,</w:t>
      </w:r>
    </w:p>
    <w:p>
      <w:r>
        <w:t>Name of the Sub_IE: (UEAssistanceInformation-v1700-IEs)</w:t>
      </w:r>
    </w:p>
    <w:p>
      <w:r>
        <w:t>maxMIMO-LayerPreferenceFR2-2-r17      MaxMIMO-LayerPreferenceFR2-2-r17      OPTIONAL,</w:t>
      </w:r>
    </w:p>
    <w:p>
      <w:r>
        <w:t>Name of the Sub_IE: (UEAssistanceInformation-v1700-IEs)</w:t>
      </w:r>
    </w:p>
    <w:p>
      <w:r>
        <w:t>minSchedulingOffsetPreferenceExt-r17  MinSchedulingOffsetPreferenceExt-r17  OPTIONAL,</w:t>
      </w:r>
    </w:p>
    <w:p>
      <w:r>
        <w:t>Name of the Sub_IE: (UEAssistanceInformation-v1700-IEs)</w:t>
      </w:r>
    </w:p>
    <w:p>
      <w:r>
        <w:t>rlm-MeasRelaxationState-r17           BOOLEAN                               OPTIONAL,</w:t>
      </w:r>
    </w:p>
    <w:p>
      <w:r>
        <w:t>Name of the Sub_IE: (UEAssistanceInformation-v1700-IEs)</w:t>
      </w:r>
    </w:p>
    <w:p>
      <w:r>
        <w:t>bfd-MeasRelaxationState-r17           BIT STRING (SIZE (1..maxNrofServingCells)) OPTIONAL,</w:t>
      </w:r>
    </w:p>
    <w:p>
      <w:r>
        <w:t>Name of the Sub_IE: (UEAssistanceInformation-v1700-IEs)</w:t>
      </w:r>
    </w:p>
    <w:p>
      <w:r>
        <w:t>nonSDT-DataIndication-r17             SEQUENCE {</w:t>
      </w:r>
    </w:p>
    <w:p>
      <w:r>
        <w:t>Name of the Sub_IE: (UEAssistanceInformation-v1700-IEs)</w:t>
      </w:r>
    </w:p>
    <w:p>
      <w:r>
        <w:t>resumeCause-r17                       ResumeCause                       OPTIONAL</w:t>
      </w:r>
    </w:p>
    <w:p>
      <w:r>
        <w:t>Name of the Sub_IE: (UEAssistanceInformation-v1700-IEs)</w:t>
      </w:r>
    </w:p>
    <w:p>
      <w:r>
        <w:t>}                                                                           OPTIONAL,</w:t>
      </w:r>
    </w:p>
    <w:p>
      <w:r>
        <w:t>Name of the Sub_IE: (UEAssistanceInformation-v1700-IEs)</w:t>
      </w:r>
    </w:p>
    <w:p>
      <w:r>
        <w:t>scg-DeactivationPreference-r17        ENUMERATED { scgDeactivationPreferred, noPreference }    OPTIONAL,</w:t>
      </w:r>
    </w:p>
    <w:p>
      <w:r>
        <w:t>Name of the Sub_IE: (UEAssistanceInformation-v1700-IEs)</w:t>
      </w:r>
    </w:p>
    <w:p>
      <w:r>
        <w:t>uplinkData-r17                        ENUMERATED { true }                   OPTIONAL,</w:t>
      </w:r>
    </w:p>
    <w:p>
      <w:r>
        <w:t>Name of the Sub_IE: (UEAssistanceInformation-v1700-IEs)</w:t>
      </w:r>
    </w:p>
    <w:p>
      <w:r>
        <w:t>rrm-MeasRelaxationFulfilment-r17      BOOLEAN                               OPTIONAL,</w:t>
      </w:r>
    </w:p>
    <w:p>
      <w:r>
        <w:t>Name of the Sub_IE: (UEAssistanceInformation-v1700-IEs)</w:t>
      </w:r>
    </w:p>
    <w:p>
      <w:r>
        <w:t>propagationDelayDifference-r17        PropagationDelayDifference-r17        OPTIONAL,</w:t>
      </w:r>
    </w:p>
    <w:p>
      <w:r>
        <w:t>Name of the Sub_IE: (UEAssistanceInformation-v1700-IEs)</w:t>
      </w:r>
    </w:p>
    <w:p>
      <w:r>
        <w:t>nonCriticalExtension                  SEQUENCE {}                           OPTIONAL</w:t>
      </w:r>
    </w:p>
    <w:p>
      <w:r>
        <w:t>Name of the Sub_IE: (IDC-Assistance-r16)</w:t>
      </w:r>
    </w:p>
    <w:p>
      <w:r>
        <w:t>affectedCarrierFreqList-r16             AffectedCarrierFreqList-r16               OPTIONAL,</w:t>
      </w:r>
    </w:p>
    <w:p>
      <w:r>
        <w:t>Name of the Sub_IE: (IDC-Assistance-r16)</w:t>
      </w:r>
    </w:p>
    <w:p>
      <w:r>
        <w:t>affectedCarrierFreqCombList-r16         AffectedCarrierFreqCombList-r16           OPTIONAL,</w:t>
      </w:r>
    </w:p>
    <w:p>
      <w:r>
        <w:t>Name of the Sub_IE: (IDC-Assistance-r16)</w:t>
      </w:r>
    </w:p>
    <w:p>
      <w:r>
        <w:t>...</w:t>
      </w:r>
    </w:p>
    <w:p>
      <w:r>
        <w:t>Name of the Sub_IE: (AffectedCarrierFreqList-r16)</w:t>
      </w:r>
    </w:p>
    <w:p>
      <w:r>
        <w:t>AffectedCarrierFreqList-r16 SEQUENCE (SIZE (1.. maxFreqIDC-r16)) OF AffectedCarrierFreq-r16</w:t>
      </w:r>
    </w:p>
    <w:p>
      <w:r>
        <w:t>Name of the Sub_IE: (AffectedCarrierFreq-r16)</w:t>
      </w:r>
    </w:p>
    <w:p>
      <w:r>
        <w:t>carrierFreq-r16                 ARFCN-ValueNR,</w:t>
      </w:r>
    </w:p>
    <w:p>
      <w:r>
        <w:t>Name of the Sub_IE: (AffectedCarrierFreq-r16)</w:t>
      </w:r>
    </w:p>
    <w:p>
      <w:r>
        <w:t>interferenceDirection-r16       ENUMERATED {nr, other, both, spare}</w:t>
      </w:r>
    </w:p>
    <w:p>
      <w:r>
        <w:t>Name of the Sub_IE: (AffectedCarrierFreqCombList-r16)</w:t>
      </w:r>
    </w:p>
    <w:p>
      <w:r>
        <w:t>AffectedCarrierFreqCombList-r16 SEQUENCE (SIZE (1..maxCombIDC-r16)) OF AffectedCarrierFreqComb-r16</w:t>
      </w:r>
    </w:p>
    <w:p>
      <w:r>
        <w:t>Name of the Sub_IE: (AffectedCarrierFreqComb-r16)</w:t>
      </w:r>
    </w:p>
    <w:p>
      <w:r>
        <w:t>affectedCarrierFreqComb-r16         SEQUENCE (SIZE (2..maxNrofServingCells)) OF  ARFCN-ValueNR    OPTIONAL,</w:t>
      </w:r>
    </w:p>
    <w:p>
      <w:r>
        <w:t>Name of the Sub_IE: (AffectedCarrierFreqComb-r16)</w:t>
      </w:r>
    </w:p>
    <w:p>
      <w:r>
        <w:t>victimSystemType-r16                VictimSystemType-r16</w:t>
      </w:r>
    </w:p>
    <w:p>
      <w:r>
        <w:t>Name of the Sub_IE: (VictimSystemType-r16)</w:t>
      </w:r>
    </w:p>
    <w:p>
      <w:r>
        <w:t>gps-r16                     ENUMERATED {true}        OPTIONAL,</w:t>
      </w:r>
    </w:p>
    <w:p>
      <w:r>
        <w:t>Name of the Sub_IE: (VictimSystemType-r16)</w:t>
      </w:r>
    </w:p>
    <w:p>
      <w:r>
        <w:t>glonass-r16                 ENUMERATED {true}        OPTIONAL,</w:t>
      </w:r>
    </w:p>
    <w:p>
      <w:r>
        <w:t>Name of the Sub_IE: (VictimSystemType-r16)</w:t>
      </w:r>
    </w:p>
    <w:p>
      <w:r>
        <w:t>bds-r16                     ENUMERATED {true}        OPTIONAL,</w:t>
      </w:r>
    </w:p>
    <w:p>
      <w:r>
        <w:t>Name of the Sub_IE: (VictimSystemType-r16)</w:t>
      </w:r>
    </w:p>
    <w:p>
      <w:r>
        <w:t>galileo-r16                 ENUMERATED {true}        OPTIONAL,</w:t>
      </w:r>
    </w:p>
    <w:p>
      <w:r>
        <w:t>Name of the Sub_IE: (VictimSystemType-r16)</w:t>
      </w:r>
    </w:p>
    <w:p>
      <w:r>
        <w:t>navIC-r16                   ENUMERATED {true}        OPTIONAL,</w:t>
      </w:r>
    </w:p>
    <w:p>
      <w:r>
        <w:t>Name of the Sub_IE: (VictimSystemType-r16)</w:t>
      </w:r>
    </w:p>
    <w:p>
      <w:r>
        <w:t>wlan-r16                    ENUMERATED {true}        OPTIONAL,</w:t>
      </w:r>
    </w:p>
    <w:p>
      <w:r>
        <w:t>Name of the Sub_IE: (VictimSystemType-r16)</w:t>
      </w:r>
    </w:p>
    <w:p>
      <w:r>
        <w:t>bluetooth-r16               ENUMERATED {true}        OPTIONAL,</w:t>
      </w:r>
    </w:p>
    <w:p>
      <w:r>
        <w:t>Name of the Sub_IE: (VictimSystemType-r16)</w:t>
      </w:r>
    </w:p>
    <w:p>
      <w:r>
        <w:t>...</w:t>
      </w:r>
    </w:p>
    <w:p>
      <w:r>
        <w:t>Name of the Sub_IE: (DRX-Preference-r16)</w:t>
      </w:r>
    </w:p>
    <w:p>
      <w:r>
        <w:t>preferredDRX-InactivityTimer-r16    ENUMERATED {</w:t>
      </w:r>
    </w:p>
    <w:p>
      <w:r>
        <w:t>Name of the Sub_IE: (DRX-Preference-r16)</w:t>
      </w:r>
    </w:p>
    <w:p>
      <w:r>
        <w:t>ms0, ms1, ms2, ms3, ms4, ms5, ms6, ms8, ms10, ms20, ms30, ms40, ms50, ms60, ms80,</w:t>
      </w:r>
    </w:p>
    <w:p>
      <w:r>
        <w:t>Name of the Sub_IE: (DRX-Preference-r16)</w:t>
      </w:r>
    </w:p>
    <w:p>
      <w:r>
        <w:t>ms100, ms200, ms300, ms500, ms750, ms1280, ms1920, ms2560, spare9, spare8,</w:t>
      </w:r>
    </w:p>
    <w:p>
      <w:r>
        <w:t>Name of the Sub_IE: (DRX-Preference-r16)</w:t>
      </w:r>
    </w:p>
    <w:p>
      <w:r>
        <w:t>spare7, spare6, spare5, spare4, spare3, spare2, spare1} OPTIONAL,</w:t>
      </w:r>
    </w:p>
    <w:p>
      <w:r>
        <w:t>Name of the Sub_IE: (DRX-Preference-r16)</w:t>
      </w:r>
    </w:p>
    <w:p>
      <w:r>
        <w:t>preferredDRX-LongCycle-r16          ENUMERATED {</w:t>
      </w:r>
    </w:p>
    <w:p>
      <w:r>
        <w:t>Name of the Sub_IE: (DRX-Preference-r16)</w:t>
      </w:r>
    </w:p>
    <w:p>
      <w:r>
        <w:t>ms10, ms20, ms32, ms40, ms60, ms64, ms70, ms80, ms128, ms160, ms256, ms320, ms512,</w:t>
      </w:r>
    </w:p>
    <w:p>
      <w:r>
        <w:t>Name of the Sub_IE: (DRX-Preference-r16)</w:t>
      </w:r>
    </w:p>
    <w:p>
      <w:r>
        <w:t>ms640, ms1024, ms1280, ms2048, ms2560, ms5120, ms10240, spare12, spare11, spare10,</w:t>
      </w:r>
    </w:p>
    <w:p>
      <w:r>
        <w:t>Name of the Sub_IE: (DRX-Preference-r16)</w:t>
      </w:r>
    </w:p>
    <w:p>
      <w:r>
        <w:t>spare9, spare8, spare7, spare6, spare5, spare4, spare3, spare2, spare1 } OPTIONAL,</w:t>
      </w:r>
    </w:p>
    <w:p>
      <w:r>
        <w:t>Name of the Sub_IE: (DRX-Preference-r16)</w:t>
      </w:r>
    </w:p>
    <w:p>
      <w:r>
        <w:t>preferredDRX-ShortCycle-r16         ENUMERATED {</w:t>
      </w:r>
    </w:p>
    <w:p>
      <w:r>
        <w:t>Name of the Sub_IE: (DRX-Preference-r16)</w:t>
      </w:r>
    </w:p>
    <w:p>
      <w:r>
        <w:t>ms2, ms3, ms4, ms5, ms6, ms7, ms8, ms10, ms14, ms16, ms20, ms30, ms32,</w:t>
      </w:r>
    </w:p>
    <w:p>
      <w:r>
        <w:t>Name of the Sub_IE: (DRX-Preference-r16)</w:t>
      </w:r>
    </w:p>
    <w:p>
      <w:r>
        <w:t>ms35, ms40, ms64, ms80, ms128, ms160, ms256, ms320, ms512, ms640, spare9,</w:t>
      </w:r>
    </w:p>
    <w:p>
      <w:r>
        <w:t>Name of the Sub_IE: (DRX-Preference-r16)</w:t>
      </w:r>
    </w:p>
    <w:p>
      <w:r>
        <w:t>spare8, spare7, spare6, spare5, spare4, spare3, spare2, spare1 } OPTIONAL,</w:t>
      </w:r>
    </w:p>
    <w:p>
      <w:r>
        <w:t>Name of the Sub_IE: (DRX-Preference-r16)</w:t>
      </w:r>
    </w:p>
    <w:p>
      <w:r>
        <w:t>preferredDRX-ShortCycleTimer-r16    INTEGER (1..16)    OPTIONAL</w:t>
      </w:r>
    </w:p>
    <w:p>
      <w:r>
        <w:t>Name of the Sub_IE: (MaxBW-Preference-r16)</w:t>
      </w:r>
    </w:p>
    <w:p>
      <w:r>
        <w:t>reducedMaxBW-FR1-r16                ReducedMaxBW-FRx-r16                     OPTIONAL,</w:t>
      </w:r>
    </w:p>
    <w:p>
      <w:r>
        <w:t>Name of the Sub_IE: (MaxBW-Preference-r16)</w:t>
      </w:r>
    </w:p>
    <w:p>
      <w:r>
        <w:t>reducedMaxBW-FR2-r16                ReducedMaxBW-FRx-r16                     OPTIONAL</w:t>
      </w:r>
    </w:p>
    <w:p>
      <w:r>
        <w:t>Name of the Sub_IE: (MaxBW-PreferenceFR2-2-r17)</w:t>
      </w:r>
    </w:p>
    <w:p>
      <w:r>
        <w:t>reducedMaxBW-FR2-2-r17              SEQUENCE {</w:t>
      </w:r>
    </w:p>
    <w:p>
      <w:r>
        <w:t>Name of the Sub_IE: (MaxBW-PreferenceFR2-2-r17)</w:t>
      </w:r>
    </w:p>
    <w:p>
      <w:r>
        <w:t>reducedBW-FR2-2-DL-r17              ReducedAggregatedBandwidth-r17       OPTIONAL,</w:t>
      </w:r>
    </w:p>
    <w:p>
      <w:r>
        <w:t>Name of the Sub_IE: (MaxBW-PreferenceFR2-2-r17)</w:t>
      </w:r>
    </w:p>
    <w:p>
      <w:r>
        <w:t>reducedBW-FR2-2-UL-r17              ReducedAggregatedBandwidth-r17       OPTIONAL</w:t>
      </w:r>
    </w:p>
    <w:p>
      <w:r>
        <w:t>Name of the Sub_IE: (MaxBW-PreferenceFR2-2-r17)</w:t>
      </w:r>
    </w:p>
    <w:p>
      <w:r>
        <w:t>} OPTIONAL</w:t>
      </w:r>
    </w:p>
    <w:p>
      <w:r>
        <w:t>Name of the Sub_IE: (MaxCC-Preference-r16)</w:t>
      </w:r>
    </w:p>
    <w:p>
      <w:r>
        <w:t>reducedMaxCCs-r16                   ReducedMaxCCs-r16                        OPTIONAL</w:t>
      </w:r>
    </w:p>
    <w:p>
      <w:r>
        <w:t>Name of the Sub_IE: (MaxMIMO-LayerPreference-r16)</w:t>
      </w:r>
    </w:p>
    <w:p>
      <w:r>
        <w:t>reducedMaxMIMO-LayersFR1-r16        SEQUENCE {</w:t>
      </w:r>
    </w:p>
    <w:p>
      <w:r>
        <w:t>Name of the Sub_IE: (MaxMIMO-LayerPreference-r16)</w:t>
      </w:r>
    </w:p>
    <w:p>
      <w:r>
        <w:t>reducedMIMO-LayersFR1-DL-r16        INTEGER (1..8),</w:t>
      </w:r>
    </w:p>
    <w:p>
      <w:r>
        <w:t>Name of the Sub_IE: (MaxMIMO-LayerPreference-r16)</w:t>
      </w:r>
    </w:p>
    <w:p>
      <w:r>
        <w:t>reducedMIMO-LayersFR1-UL-r16        INTEGER (1..4)</w:t>
      </w:r>
    </w:p>
    <w:p>
      <w:r>
        <w:t>Name of the Sub_IE: (MaxMIMO-LayerPreference-r16)</w:t>
      </w:r>
    </w:p>
    <w:p>
      <w:r>
        <w:t>} OPTIONAL,</w:t>
      </w:r>
    </w:p>
    <w:p>
      <w:r>
        <w:t>Name of the Sub_IE: (MaxMIMO-LayerPreference-r16)</w:t>
      </w:r>
    </w:p>
    <w:p>
      <w:r>
        <w:t>reducedMaxMIMO-LayersFR2-r16        SEQUENCE {</w:t>
      </w:r>
    </w:p>
    <w:p>
      <w:r>
        <w:t>Name of the Sub_IE: (MaxMIMO-LayerPreference-r16)</w:t>
      </w:r>
    </w:p>
    <w:p>
      <w:r>
        <w:t>reducedMIMO-LayersFR2-DL-r16        INTEGER (1..8),</w:t>
      </w:r>
    </w:p>
    <w:p>
      <w:r>
        <w:t>Name of the Sub_IE: (MaxMIMO-LayerPreference-r16)</w:t>
      </w:r>
    </w:p>
    <w:p>
      <w:r>
        <w:t>reducedMIMO-LayersFR2-UL-r16        INTEGER (1..4)</w:t>
      </w:r>
    </w:p>
    <w:p>
      <w:r>
        <w:t>Name of the Sub_IE: (MaxMIMO-LayerPreference-r16)</w:t>
      </w:r>
    </w:p>
    <w:p>
      <w:r>
        <w:t>} OPTIONAL</w:t>
      </w:r>
    </w:p>
    <w:p>
      <w:r>
        <w:t>Name of the Sub_IE: (MaxMIMO-LayerPreferenceFR2-2-r17)</w:t>
      </w:r>
    </w:p>
    <w:p>
      <w:r>
        <w:t>reducedMaxMIMO-LayersFR2-2-r17          SEQUENCE {</w:t>
      </w:r>
    </w:p>
    <w:p>
      <w:r>
        <w:t>Name of the Sub_IE: (MaxMIMO-LayerPreferenceFR2-2-r17)</w:t>
      </w:r>
    </w:p>
    <w:p>
      <w:r>
        <w:t>reducedMIMO-LayersFR2-2-DL-r17          INTEGER (1..8),</w:t>
      </w:r>
    </w:p>
    <w:p>
      <w:r>
        <w:t>Name of the Sub_IE: (MaxMIMO-LayerPreferenceFR2-2-r17)</w:t>
      </w:r>
    </w:p>
    <w:p>
      <w:r>
        <w:t>reducedMIMO-LayersFR2-2-UL-r17          INTEGER (1..4)</w:t>
      </w:r>
    </w:p>
    <w:p>
      <w:r>
        <w:t>Name of the Sub_IE: (MaxMIMO-LayerPreferenceFR2-2-r17)</w:t>
      </w:r>
    </w:p>
    <w:p>
      <w:r>
        <w:t>} OPTIONAL</w:t>
      </w:r>
    </w:p>
    <w:p>
      <w:r>
        <w:t>Name of the Sub_IE: (MinSchedulingOffsetPreference-r16)</w:t>
      </w:r>
    </w:p>
    <w:p>
      <w:r>
        <w:t>preferredK0-r16                       SEQUENCE {</w:t>
      </w:r>
    </w:p>
    <w:p>
      <w:r>
        <w:t>Name of the Sub_IE: (MinSchedulingOffsetPreference-r16)</w:t>
      </w:r>
    </w:p>
    <w:p>
      <w:r>
        <w:t>preferredK0-SCS-15kHz-r16             ENUMERATED {sl1, sl2, sl4, sl6}              OPTIONAL,</w:t>
      </w:r>
    </w:p>
    <w:p>
      <w:r>
        <w:t>Name of the Sub_IE: (MinSchedulingOffsetPreference-r16)</w:t>
      </w:r>
    </w:p>
    <w:p>
      <w:r>
        <w:t>preferredK0-SCS-30kHz-r16             ENUMERATED {sl1, sl2, sl4, sl6}              OPTIONAL,</w:t>
      </w:r>
    </w:p>
    <w:p>
      <w:r>
        <w:t>Name of the Sub_IE: (MinSchedulingOffsetPreference-r16)</w:t>
      </w:r>
    </w:p>
    <w:p>
      <w:r>
        <w:t>preferredK0-SCS-60kHz-r16             ENUMERATED {sl2, sl4, sl8, sl12}             OPTIONAL,</w:t>
      </w:r>
    </w:p>
    <w:p>
      <w:r>
        <w:t>Name of the Sub_IE: (MinSchedulingOffsetPreference-r16)</w:t>
      </w:r>
    </w:p>
    <w:p>
      <w:r>
        <w:t>preferredK0-SCS-120kHz-r16            ENUMERATED {sl2, sl4, sl8, sl12}             OPTIONAL</w:t>
      </w:r>
    </w:p>
    <w:p>
      <w:r>
        <w:t>Name of the Sub_IE: (MinSchedulingOffsetPreference-r16)</w:t>
      </w:r>
    </w:p>
    <w:p>
      <w:r>
        <w:t>}                                                                                  OPTIONAL,</w:t>
      </w:r>
    </w:p>
    <w:p>
      <w:r>
        <w:t>Name of the Sub_IE: (MinSchedulingOffsetPreference-r16)</w:t>
      </w:r>
    </w:p>
    <w:p>
      <w:r>
        <w:t>preferredK2-r16                       SEQUENCE {</w:t>
      </w:r>
    </w:p>
    <w:p>
      <w:r>
        <w:t>Name of the Sub_IE: (MinSchedulingOffsetPreference-r16)</w:t>
      </w:r>
    </w:p>
    <w:p>
      <w:r>
        <w:t>preferredK2-SCS-15kHz-r16             ENUMERATED {sl1, sl2, sl4, sl6}             OPTIONAL,</w:t>
      </w:r>
    </w:p>
    <w:p>
      <w:r>
        <w:t>Name of the Sub_IE: (MinSchedulingOffsetPreference-r16)</w:t>
      </w:r>
    </w:p>
    <w:p>
      <w:r>
        <w:t>preferredK2-SCS-30kHz-r16             ENUMERATED {sl1, sl2, sl4, sl6}             OPTIONAL,</w:t>
      </w:r>
    </w:p>
    <w:p>
      <w:r>
        <w:t>Name of the Sub_IE: (MinSchedulingOffsetPreference-r16)</w:t>
      </w:r>
    </w:p>
    <w:p>
      <w:r>
        <w:t>preferredK2-SCS-60kHz-r16             ENUMERATED {sl2, sl4, sl8, sl12}            OPTIONAL,</w:t>
      </w:r>
    </w:p>
    <w:p>
      <w:r>
        <w:t>Name of the Sub_IE: (MinSchedulingOffsetPreference-r16)</w:t>
      </w:r>
    </w:p>
    <w:p>
      <w:r>
        <w:t>preferredK2-SCS-120kHz-r16            ENUMERATED {sl2, sl4, sl8, sl12}            OPTIONAL</w:t>
      </w:r>
    </w:p>
    <w:p>
      <w:r>
        <w:t>Name of the Sub_IE: (MinSchedulingOffsetPreference-r16)</w:t>
      </w:r>
    </w:p>
    <w:p>
      <w:r>
        <w:t>}                                                                                 OPTIONAL</w:t>
      </w:r>
    </w:p>
    <w:p>
      <w:r>
        <w:t>Name of the Sub_IE: (MinSchedulingOffsetPreferenceExt-r17)</w:t>
      </w:r>
    </w:p>
    <w:p>
      <w:r>
        <w:t>preferredK0-r17                           SEQUENCE {</w:t>
      </w:r>
    </w:p>
    <w:p>
      <w:r>
        <w:t>Name of the Sub_IE: (MinSchedulingOffsetPreferenceExt-r17)</w:t>
      </w:r>
    </w:p>
    <w:p>
      <w:r>
        <w:t>preferredK0-SCS-480kHz-r17                ENUMERATED {sl8, sl16, sl32, sl48}      OPTIONAL,</w:t>
      </w:r>
    </w:p>
    <w:p>
      <w:r>
        <w:t>Name of the Sub_IE: (MinSchedulingOffsetPreferenceExt-r17)</w:t>
      </w:r>
    </w:p>
    <w:p>
      <w:r>
        <w:t>preferredK0-SCS-960kHz-r17                ENUMERATED {sl8, sl16, sl32, sl48}      OPTIONAL</w:t>
      </w:r>
    </w:p>
    <w:p>
      <w:r>
        <w:t>Name of the Sub_IE: (MinSchedulingOffsetPreferenceExt-r17)</w:t>
      </w:r>
    </w:p>
    <w:p>
      <w:r>
        <w:t>}                                                                                     OPTIONAL,</w:t>
      </w:r>
    </w:p>
    <w:p>
      <w:r>
        <w:t>Name of the Sub_IE: (MinSchedulingOffsetPreferenceExt-r17)</w:t>
      </w:r>
    </w:p>
    <w:p>
      <w:r>
        <w:t>preferredK2-r17                           SEQUENCE {</w:t>
      </w:r>
    </w:p>
    <w:p>
      <w:r>
        <w:t>Name of the Sub_IE: (MinSchedulingOffsetPreferenceExt-r17)</w:t>
      </w:r>
    </w:p>
    <w:p>
      <w:r>
        <w:t>preferredK2-SCS-480kHz-r17                ENUMERATED {sl8, sl16, sl32, sl48}      OPTIONAL,</w:t>
      </w:r>
    </w:p>
    <w:p>
      <w:r>
        <w:t>Name of the Sub_IE: (MinSchedulingOffsetPreferenceExt-r17)</w:t>
      </w:r>
    </w:p>
    <w:p>
      <w:r>
        <w:t>preferredK2-SCS-960kHz-r17                ENUMERATED {sl8, sl16, sl32, sl48}      OPTIONAL</w:t>
      </w:r>
    </w:p>
    <w:p>
      <w:r>
        <w:t>Name of the Sub_IE: (MinSchedulingOffsetPreferenceExt-r17)</w:t>
      </w:r>
    </w:p>
    <w:p>
      <w:r>
        <w:t>}                                                                                     OPTIONAL</w:t>
      </w:r>
    </w:p>
    <w:p>
      <w:r>
        <w:t>Name of the Sub_IE: (MUSIM-Assistance-r17)</w:t>
      </w:r>
    </w:p>
    <w:p>
      <w:r>
        <w:t>musim-PreferredRRC-State-r17          ENUMERATED {idle, inactive, outOfConnected}     OPTIONAL,</w:t>
      </w:r>
    </w:p>
    <w:p>
      <w:r>
        <w:t>Name of the Sub_IE: (MUSIM-Assistance-r17)</w:t>
      </w:r>
    </w:p>
    <w:p>
      <w:r>
        <w:t>musim-GapPreferenceList-r17           MUSIM-GapPreferenceList-r17                     OPTIONAL</w:t>
      </w:r>
    </w:p>
    <w:p>
      <w:r>
        <w:t>Name of the Sub_IE: (MUSIM-GapPreferenceList-r17)</w:t>
      </w:r>
    </w:p>
    <w:p>
      <w:r>
        <w:t>MUSIM-GapPreferenceList-r17 SEQUENCE (SIZE (1..4)) OF MUSIM-GapInfo-r17</w:t>
      </w:r>
    </w:p>
    <w:p>
      <w:r>
        <w:t>Name of the Sub_IE: (ReleasePreference-r16)</w:t>
      </w:r>
    </w:p>
    <w:p>
      <w:r>
        <w:t>preferredRRC-State-r16              ENUMERATED {idle, inactive, connected, outOfConnected}</w:t>
      </w:r>
    </w:p>
    <w:p>
      <w:r>
        <w:t>Name of the Sub_IE: (ReducedMaxBW-FRx-r16)</w:t>
      </w:r>
    </w:p>
    <w:p>
      <w:r>
        <w:t>reducedBW-DL-r16                    ReducedAggregatedBandwidth,</w:t>
      </w:r>
    </w:p>
    <w:p>
      <w:r>
        <w:t>Name of the Sub_IE: (ReducedMaxBW-FRx-r16)</w:t>
      </w:r>
    </w:p>
    <w:p>
      <w:r>
        <w:t>reducedBW-UL-r16                    ReducedAggregatedBandwidth</w:t>
      </w:r>
    </w:p>
    <w:p>
      <w:r>
        <w:t>Name of the Sub_IE: (ReducedMaxCCs-r16)</w:t>
      </w:r>
    </w:p>
    <w:p>
      <w:r>
        <w:t>reducedCCsDL-r16                    INTEGER (0..31),</w:t>
      </w:r>
    </w:p>
    <w:p>
      <w:r>
        <w:t>Name of the Sub_IE: (ReducedMaxCCs-r16)</w:t>
      </w:r>
    </w:p>
    <w:p>
      <w:r>
        <w:t>reducedCCsUL-r16                    INTEGER (0..31)</w:t>
      </w:r>
    </w:p>
    <w:p>
      <w:r>
        <w:t>Name of the Sub_IE: (SL-UE-AssistanceInformationNR-r16)</w:t>
      </w:r>
    </w:p>
    <w:p>
      <w:r>
        <w:t>SL-UE-AssistanceInformationNR-r16 SEQUENCE (SIZE (1..maxNrofTrafficPattern-r16)) OF SL-TrafficPatternInfo-r16</w:t>
      </w:r>
    </w:p>
    <w:p>
      <w:r>
        <w:t>Name of the Sub_IE: (SL-TrafficPatternInfo-r16)</w:t>
      </w:r>
    </w:p>
    <w:p>
      <w:r>
        <w:t>trafficPeriodicity-r16                ENUMERATED {ms20, ms50, ms100, ms200, ms300, ms400, ms500, ms600, ms700, ms800, ms900, ms1000},</w:t>
      </w:r>
    </w:p>
    <w:p>
      <w:r>
        <w:t>Name of the Sub_IE: (SL-TrafficPatternInfo-r16)</w:t>
      </w:r>
    </w:p>
    <w:p>
      <w:r>
        <w:t>timingOffset-r16                      INTEGER (0..10239),</w:t>
      </w:r>
    </w:p>
    <w:p>
      <w:r>
        <w:t>Name of the Sub_IE: (SL-TrafficPatternInfo-r16)</w:t>
      </w:r>
    </w:p>
    <w:p>
      <w:r>
        <w:t>messageSize-r16                       BIT STRING (SIZE (8)),</w:t>
      </w:r>
    </w:p>
    <w:p>
      <w:r>
        <w:t>Name of the Sub_IE: (SL-TrafficPatternInfo-r16)</w:t>
      </w:r>
    </w:p>
    <w:p>
      <w:r>
        <w:t>sl-QoS-FlowIdentity-r16               SL-QoS-FlowIdentity-r16</w:t>
      </w:r>
    </w:p>
    <w:p>
      <w:r>
        <w:t>Name of the Sub_IE: (UL-GapFR2-Preference-r17)</w:t>
      </w:r>
    </w:p>
    <w:p>
      <w:r>
        <w:t>ul-GapFR2-PatternPreference-r17       INTEGER (0..3)                     OPTIONAL</w:t>
      </w:r>
    </w:p>
    <w:p>
      <w:r>
        <w:t>Name of the Sub_IE: (PropagationDelayDifference-r17)</w:t>
      </w:r>
    </w:p>
    <w:p>
      <w:r>
        <w:t>PropagationDelayDifference-r17 SEQUENCE (SIZE (1..4)) OF INTEGER (-270..270)</w:t>
      </w:r>
    </w:p>
    <w:p>
      <w:r>
        <w:t>Name of the IE: (UECAPABILITYENQUIRY)</w:t>
      </w:r>
    </w:p>
    <w:p>
      <w:r>
        <w:t>Name of the Sub_IE: (UECapabilityEnquiry)</w:t>
      </w:r>
    </w:p>
    <w:p>
      <w:r>
        <w:t>rrc-TransactionIdentifier           RRC-TransactionIdentifier,</w:t>
      </w:r>
    </w:p>
    <w:p>
      <w:r>
        <w:t>Name of the Sub_IE: (UECapabilityEnquiry)</w:t>
      </w:r>
    </w:p>
    <w:p>
      <w:r>
        <w:t>criticalExtensions                  CHOICE {</w:t>
      </w:r>
    </w:p>
    <w:p>
      <w:r>
        <w:t>Name of the Sub_IE: (UECapabilityEnquiry)</w:t>
      </w:r>
    </w:p>
    <w:p>
      <w:r>
        <w:t>ueCapabilityEnquiry                 UECapabilityEnquiry-IEs,</w:t>
      </w:r>
    </w:p>
    <w:p>
      <w:r>
        <w:t>Name of the Sub_IE: (UECapabilityEnquiry)</w:t>
      </w:r>
    </w:p>
    <w:p>
      <w:r>
        <w:t>criticalExtensionsFuture            SEQUENCE {}</w:t>
      </w:r>
    </w:p>
    <w:p>
      <w:r>
        <w:t>Name of the Sub_IE: (UECapabilityEnquiry-IEs)</w:t>
      </w:r>
    </w:p>
    <w:p>
      <w:r>
        <w:t>ue-CapabilityRAT-RequestList        UE-CapabilityRAT-RequestList,</w:t>
      </w:r>
    </w:p>
    <w:p>
      <w:r>
        <w:t>Name of the Sub_IE: (UECapabilityEnquiry-IEs)</w:t>
      </w:r>
    </w:p>
    <w:p>
      <w:r>
        <w:t>lateNonCriticalExtension            OCTET STRING                                                            OPTIONAL,</w:t>
      </w:r>
    </w:p>
    <w:p>
      <w:r>
        <w:t>Name of the Sub_IE: (UECapabilityEnquiry-IEs)</w:t>
      </w:r>
    </w:p>
    <w:p>
      <w:r>
        <w:t>ue-CapabilityEnquiryExt             OCTET STRING (CONTAINING UECapabilityEnquiry-v1560-IEs)                 OPTIONAL --  Need N</w:t>
      </w:r>
    </w:p>
    <w:p>
      <w:r>
        <w:t>Name of the Sub_IE: (UECapabilityEnquiry-v1560-IEs)</w:t>
      </w:r>
    </w:p>
    <w:p>
      <w:r>
        <w:t>capabilityRequestFilterCommon       UE-CapabilityRequestFilterCommon                                        OPTIONAL, -- Need N</w:t>
      </w:r>
    </w:p>
    <w:p>
      <w:r>
        <w:t>Name of the Sub_IE: (UECapabilityEnquiry-v1560-IEs)</w:t>
      </w:r>
    </w:p>
    <w:p>
      <w:r>
        <w:t>nonCriticalExtension                UECapabilityEnquiry-v1610-IEs                                           OPTIONAL</w:t>
      </w:r>
    </w:p>
    <w:p>
      <w:r>
        <w:t>Name of the Sub_IE: (UECapabilityEnquiry-v1610-IEs)</w:t>
      </w:r>
    </w:p>
    <w:p>
      <w:r>
        <w:t>rrc-SegAllowed-r16                  ENUMERATED {enabled}           OPTIONAL, -- Need N</w:t>
      </w:r>
    </w:p>
    <w:p>
      <w:r>
        <w:t>Name of the Sub_IE: (UECapabilityEnquiry-v1610-IEs)</w:t>
      </w:r>
    </w:p>
    <w:p>
      <w:r>
        <w:t>nonCriticalExtension                SEQUENCE {}                    OPTIONAL</w:t>
      </w:r>
    </w:p>
    <w:p>
      <w:r>
        <w:t>Name of the IE: (UECAPABILITYINFORMATION)</w:t>
      </w:r>
    </w:p>
    <w:p>
      <w:r>
        <w:t>Name of the Sub_IE: (UECapabilityInformation)</w:t>
      </w:r>
    </w:p>
    <w:p>
      <w:r>
        <w:t>rrc-TransactionIdentifier           RRC-TransactionIdentifier,</w:t>
      </w:r>
    </w:p>
    <w:p>
      <w:r>
        <w:t>Name of the Sub_IE: (UECapabilityInformation)</w:t>
      </w:r>
    </w:p>
    <w:p>
      <w:r>
        <w:t>criticalExtensions                  CHOICE {</w:t>
      </w:r>
    </w:p>
    <w:p>
      <w:r>
        <w:t>Name of the Sub_IE: (UECapabilityInformation)</w:t>
      </w:r>
    </w:p>
    <w:p>
      <w:r>
        <w:t>ueCapabilityInformation             UECapabilityInformation-IEs,</w:t>
      </w:r>
    </w:p>
    <w:p>
      <w:r>
        <w:t>Name of the Sub_IE: (UECapabilityInformation)</w:t>
      </w:r>
    </w:p>
    <w:p>
      <w:r>
        <w:t>criticalExtensionsFuture            SEQUENCE {}</w:t>
      </w:r>
    </w:p>
    <w:p>
      <w:r>
        <w:t>Name of the Sub_IE: (UECapabilityInformation-IEs)</w:t>
      </w:r>
    </w:p>
    <w:p>
      <w:r>
        <w:t>ue-CapabilityRAT-ContainerList      UE-CapabilityRAT-ContainerList                                          OPTIONAL,</w:t>
      </w:r>
    </w:p>
    <w:p>
      <w:r>
        <w:t>Name of the Sub_IE: (UECapabilityInformation-IEs)</w:t>
      </w:r>
    </w:p>
    <w:p>
      <w:r>
        <w:t>lateNonCriticalExtension            OCTET STRING                                                            OPTIONAL,</w:t>
      </w:r>
    </w:p>
    <w:p>
      <w:r>
        <w:t>Name of the Sub_IE: (UECapabilityInformation-IEs)</w:t>
      </w:r>
    </w:p>
    <w:p>
      <w:r>
        <w:t>nonCriticalExtension                SEQUENCE{}                                                              OPTIONAL</w:t>
      </w:r>
    </w:p>
    <w:p>
      <w:r>
        <w:t>Name of the IE: (UEINFORMATIONREQUEST)</w:t>
      </w:r>
    </w:p>
    <w:p>
      <w:r>
        <w:t>Name of the Sub_IE: (UEInformationRequest-r16)</w:t>
      </w:r>
    </w:p>
    <w:p>
      <w:r>
        <w:t>rrc-TransactionIdentifier        RRC-TransactionIdentifier,</w:t>
      </w:r>
    </w:p>
    <w:p>
      <w:r>
        <w:t>Name of the Sub_IE: (UEInformationRequest-r16)</w:t>
      </w:r>
    </w:p>
    <w:p>
      <w:r>
        <w:t>criticalExtensions               CHOICE {</w:t>
      </w:r>
    </w:p>
    <w:p>
      <w:r>
        <w:t>Name of the Sub_IE: (UEInformationRequest-r16)</w:t>
      </w:r>
    </w:p>
    <w:p>
      <w:r>
        <w:t>ueInformationRequest-r16         UEInformationRequest-r16-IEs,</w:t>
      </w:r>
    </w:p>
    <w:p>
      <w:r>
        <w:t>Name of the Sub_IE: (UEInformationRequest-r16)</w:t>
      </w:r>
    </w:p>
    <w:p>
      <w:r>
        <w:t>criticalExtensionsFuture         SEQUENCE {}</w:t>
      </w:r>
    </w:p>
    <w:p>
      <w:r>
        <w:t>Name of the Sub_IE: (UEInformationRequest-r16-IEs)</w:t>
      </w:r>
    </w:p>
    <w:p>
      <w:r>
        <w:t>idleModeMeasurementReq-r16       ENUMERATED{true}                         OPTIONAL, -- Need N</w:t>
      </w:r>
    </w:p>
    <w:p>
      <w:r>
        <w:t>Name of the Sub_IE: (UEInformationRequest-r16-IEs)</w:t>
      </w:r>
    </w:p>
    <w:p>
      <w:r>
        <w:t>logMeasReportReq-r16             ENUMERATED {true}                        OPTIONAL, -- Need N</w:t>
      </w:r>
    </w:p>
    <w:p>
      <w:r>
        <w:t>Name of the Sub_IE: (UEInformationRequest-r16-IEs)</w:t>
      </w:r>
    </w:p>
    <w:p>
      <w:r>
        <w:t>connEstFailReportReq-r16         ENUMERATED {true}                        OPTIONAL, -- Need N</w:t>
      </w:r>
    </w:p>
    <w:p>
      <w:r>
        <w:t>Name of the Sub_IE: (UEInformationRequest-r16-IEs)</w:t>
      </w:r>
    </w:p>
    <w:p>
      <w:r>
        <w:t>ra-ReportReq-r16                 ENUMERATED {true}                        OPTIONAL, -- Need N</w:t>
      </w:r>
    </w:p>
    <w:p>
      <w:r>
        <w:t>Name of the Sub_IE: (UEInformationRequest-r16-IEs)</w:t>
      </w:r>
    </w:p>
    <w:p>
      <w:r>
        <w:t>rlf-ReportReq-r16                ENUMERATED {true}                        OPTIONAL, -- Need N</w:t>
      </w:r>
    </w:p>
    <w:p>
      <w:r>
        <w:t>Name of the Sub_IE: (UEInformationRequest-r16-IEs)</w:t>
      </w:r>
    </w:p>
    <w:p>
      <w:r>
        <w:t>mobilityHistoryReportReq-r16       ENUMERATED {true}                        OPTIONAL, -- Need N</w:t>
      </w:r>
    </w:p>
    <w:p>
      <w:r>
        <w:t>Name of the Sub_IE: (UEInformationRequest-r16-IEs)</w:t>
      </w:r>
    </w:p>
    <w:p>
      <w:r>
        <w:t>lateNonCriticalExtension         OCTET STRING                             OPTIONAL,</w:t>
      </w:r>
    </w:p>
    <w:p>
      <w:r>
        <w:t>Name of the Sub_IE: (UEInformationRequest-r16-IEs)</w:t>
      </w:r>
    </w:p>
    <w:p>
      <w:r>
        <w:t>nonCriticalExtension             UEInformationRequest-v1700-IEs           OPTIONAL</w:t>
      </w:r>
    </w:p>
    <w:p>
      <w:r>
        <w:t>Name of the Sub_IE: (UEInformationRequest-v1700-IEs)</w:t>
      </w:r>
    </w:p>
    <w:p>
      <w:r>
        <w:t>successHO-ReportReq-r17          ENUMERATED {true}                        OPTIONAL, -- Need N</w:t>
      </w:r>
    </w:p>
    <w:p>
      <w:r>
        <w:t>Name of the Sub_IE: (UEInformationRequest-v1700-IEs)</w:t>
      </w:r>
    </w:p>
    <w:p>
      <w:r>
        <w:t>coarseLocationRequest-r17        ENUMERATED {true}                        OPTIONAL, -- Need N</w:t>
      </w:r>
    </w:p>
    <w:p>
      <w:r>
        <w:t>Name of the Sub_IE: (UEInformationRequest-v1700-IEs)</w:t>
      </w:r>
    </w:p>
    <w:p>
      <w:r>
        <w:t>nonCriticalExtension             SEQUENCE {}                              OPTIONAL</w:t>
      </w:r>
    </w:p>
    <w:p>
      <w:r>
        <w:t>Name of the IE: (UEINFORMATIONRESPONSE)</w:t>
      </w:r>
    </w:p>
    <w:p>
      <w:r>
        <w:t>Name of the Sub_IE: (UEInformationResponse-r16)</w:t>
      </w:r>
    </w:p>
    <w:p>
      <w:r>
        <w:t>rrc-TransactionIdentifier            RRC-TransactionIdentifier,</w:t>
      </w:r>
    </w:p>
    <w:p>
      <w:r>
        <w:t>Name of the Sub_IE: (UEInformationResponse-r16)</w:t>
      </w:r>
    </w:p>
    <w:p>
      <w:r>
        <w:t>criticalExtensions                   CHOICE {</w:t>
      </w:r>
    </w:p>
    <w:p>
      <w:r>
        <w:t>Name of the Sub_IE: (UEInformationResponse-r16)</w:t>
      </w:r>
    </w:p>
    <w:p>
      <w:r>
        <w:t>ueInformationResponse-r16            UEInformationResponse-r16-IEs,</w:t>
      </w:r>
    </w:p>
    <w:p>
      <w:r>
        <w:t>Name of the Sub_IE: (UEInformationResponse-r16)</w:t>
      </w:r>
    </w:p>
    <w:p>
      <w:r>
        <w:t>criticalExtensionsFuture             SEQUENCE {}</w:t>
      </w:r>
    </w:p>
    <w:p>
      <w:r>
        <w:t>Name of the Sub_IE: (UEInformationResponse-r16-IEs)</w:t>
      </w:r>
    </w:p>
    <w:p>
      <w:r>
        <w:t>measResultIdleEUTRA-r16              MeasResultIdleEUTRA-r16             OPTIONAL,</w:t>
      </w:r>
    </w:p>
    <w:p>
      <w:r>
        <w:t>Name of the Sub_IE: (UEInformationResponse-r16-IEs)</w:t>
      </w:r>
    </w:p>
    <w:p>
      <w:r>
        <w:t>measResultIdleNR-r16                 MeasResultIdleNR-r16                OPTIONAL,</w:t>
      </w:r>
    </w:p>
    <w:p>
      <w:r>
        <w:t>Name of the Sub_IE: (UEInformationResponse-r16-IEs)</w:t>
      </w:r>
    </w:p>
    <w:p>
      <w:r>
        <w:t>logMeasReport-r16                    LogMeasReport-r16                   OPTIONAL,</w:t>
      </w:r>
    </w:p>
    <w:p>
      <w:r>
        <w:t>Name of the Sub_IE: (UEInformationResponse-r16-IEs)</w:t>
      </w:r>
    </w:p>
    <w:p>
      <w:r>
        <w:t>connEstFailReport-r16                ConnEstFailReport-r16               OPTIONAL,</w:t>
      </w:r>
    </w:p>
    <w:p>
      <w:r>
        <w:t>Name of the Sub_IE: (UEInformationResponse-r16-IEs)</w:t>
      </w:r>
    </w:p>
    <w:p>
      <w:r>
        <w:t>ra-ReportList-r16                    RA-ReportList-r16                   OPTIONAL,</w:t>
      </w:r>
    </w:p>
    <w:p>
      <w:r>
        <w:t>Name of the Sub_IE: (UEInformationResponse-r16-IEs)</w:t>
      </w:r>
    </w:p>
    <w:p>
      <w:r>
        <w:t>rlf-Report-r16                       RLF-Report-r16                      OPTIONAL,</w:t>
      </w:r>
    </w:p>
    <w:p>
      <w:r>
        <w:t>Name of the Sub_IE: (UEInformationResponse-r16-IEs)</w:t>
      </w:r>
    </w:p>
    <w:p>
      <w:r>
        <w:t>mobilityHistoryReport-r16            MobilityHistoryReport-r16           OPTIONAL,</w:t>
      </w:r>
    </w:p>
    <w:p>
      <w:r>
        <w:t>Name of the Sub_IE: (UEInformationResponse-r16-IEs)</w:t>
      </w:r>
    </w:p>
    <w:p>
      <w:r>
        <w:t>lateNonCriticalExtension             OCTET STRING                        OPTIONAL,</w:t>
      </w:r>
    </w:p>
    <w:p>
      <w:r>
        <w:t>Name of the Sub_IE: (UEInformationResponse-r16-IEs)</w:t>
      </w:r>
    </w:p>
    <w:p>
      <w:r>
        <w:t>nonCriticalExtension                 UEInformationResponse-v1700-IEs     OPTIONAL</w:t>
      </w:r>
    </w:p>
    <w:p>
      <w:r>
        <w:t>Name of the Sub_IE: (UEInformationResponse-v1700-IEs)</w:t>
      </w:r>
    </w:p>
    <w:p>
      <w:r>
        <w:t>successHO-Report-r17                 SuccessHO-Report-r17                OPTIONAL,</w:t>
      </w:r>
    </w:p>
    <w:p>
      <w:r>
        <w:t>Name of the Sub_IE: (UEInformationResponse-v1700-IEs)</w:t>
      </w:r>
    </w:p>
    <w:p>
      <w:r>
        <w:t>connEstFailReportList-r17            ConnEstFailReportList-r17           OPTIONAL,</w:t>
      </w:r>
    </w:p>
    <w:p>
      <w:r>
        <w:t>Name of the Sub_IE: (UEInformationResponse-v1700-IEs)</w:t>
      </w:r>
    </w:p>
    <w:p>
      <w:r>
        <w:t>coarseLocationInfo-r17               OCTET STRING                        OPTIONAL,</w:t>
      </w:r>
    </w:p>
    <w:p>
      <w:r>
        <w:t>Name of the Sub_IE: (UEInformationResponse-v1700-IEs)</w:t>
      </w:r>
    </w:p>
    <w:p>
      <w:r>
        <w:t>nonCriticalExtension                 SEQUENCE {}                         OPTIONAL</w:t>
      </w:r>
    </w:p>
    <w:p>
      <w:r>
        <w:t>Name of the Sub_IE: (LogMeasReport-r16)</w:t>
      </w:r>
    </w:p>
    <w:p>
      <w:r>
        <w:t>absoluteTimeStamp-r16                AbsoluteTimeInfo-r16,</w:t>
      </w:r>
    </w:p>
    <w:p>
      <w:r>
        <w:t>Name of the Sub_IE: (LogMeasReport-r16)</w:t>
      </w:r>
    </w:p>
    <w:p>
      <w:r>
        <w:t>traceReference-r16                   TraceReference-r16,</w:t>
      </w:r>
    </w:p>
    <w:p>
      <w:r>
        <w:t>Name of the Sub_IE: (LogMeasReport-r16)</w:t>
      </w:r>
    </w:p>
    <w:p>
      <w:r>
        <w:t>traceRecordingSessionRef-r16         OCTET STRING (SIZE (2)),</w:t>
      </w:r>
    </w:p>
    <w:p>
      <w:r>
        <w:t>Name of the Sub_IE: (LogMeasReport-r16)</w:t>
      </w:r>
    </w:p>
    <w:p>
      <w:r>
        <w:t>tce-Id-r16                           OCTET STRING (SIZE (1)),</w:t>
      </w:r>
    </w:p>
    <w:p>
      <w:r>
        <w:t>Name of the Sub_IE: (LogMeasReport-r16)</w:t>
      </w:r>
    </w:p>
    <w:p>
      <w:r>
        <w:t>logMeasInfoList-r16                  LogMeasInfoList-r16,</w:t>
      </w:r>
    </w:p>
    <w:p>
      <w:r>
        <w:t>Name of the Sub_IE: (LogMeasReport-r16)</w:t>
      </w:r>
    </w:p>
    <w:p>
      <w:r>
        <w:t>logMeasAvailable-r16                 ENUMERATED {true}                   OPTIONAL,</w:t>
      </w:r>
    </w:p>
    <w:p>
      <w:r>
        <w:t>Name of the Sub_IE: (LogMeasReport-r16)</w:t>
      </w:r>
    </w:p>
    <w:p>
      <w:r>
        <w:t>logMeasAvailableBT-r16               ENUMERATED {true}                   OPTIONAL,</w:t>
      </w:r>
    </w:p>
    <w:p>
      <w:r>
        <w:t>Name of the Sub_IE: (LogMeasReport-r16)</w:t>
      </w:r>
    </w:p>
    <w:p>
      <w:r>
        <w:t>logMeasAvailableWLAN-r16             ENUMERATED {true}                   OPTIONAL,</w:t>
      </w:r>
    </w:p>
    <w:p>
      <w:r>
        <w:t>Name of the Sub_IE: (LogMeasReport-r16)</w:t>
      </w:r>
    </w:p>
    <w:p>
      <w:r>
        <w:t>...</w:t>
      </w:r>
    </w:p>
    <w:p>
      <w:r>
        <w:t>Name of the Sub_IE: (LogMeasInfoList-r16)</w:t>
      </w:r>
    </w:p>
    <w:p>
      <w:r>
        <w:t>LogMeasInfoList-r16 SEQUENCE (SIZE (1..maxLogMeasReport-r16)) OF LogMeasInfo-r16</w:t>
      </w:r>
    </w:p>
    <w:p>
      <w:r>
        <w:t>Name of the Sub_IE: (LogMeasInfo-r16)</w:t>
      </w:r>
    </w:p>
    <w:p>
      <w:r>
        <w:t>locationInfo-r16                     LocationInfo-r16                    OPTIONAL,</w:t>
      </w:r>
    </w:p>
    <w:p>
      <w:r>
        <w:t>Name of the Sub_IE: (LogMeasInfo-r16)</w:t>
      </w:r>
    </w:p>
    <w:p>
      <w:r>
        <w:t>relativeTimeStamp-r16                INTEGER (0..7200),</w:t>
      </w:r>
    </w:p>
    <w:p>
      <w:r>
        <w:t>Name of the Sub_IE: (LogMeasInfo-r16)</w:t>
      </w:r>
    </w:p>
    <w:p>
      <w:r>
        <w:t>servCellIdentity-r16                 CGI-Info-Logging-r16                OPTIONAL,</w:t>
      </w:r>
    </w:p>
    <w:p>
      <w:r>
        <w:t>Name of the Sub_IE: (LogMeasInfo-r16)</w:t>
      </w:r>
    </w:p>
    <w:p>
      <w:r>
        <w:t>measResultServingCell-r16            MeasResultServingCell-r16           OPTIONAL,</w:t>
      </w:r>
    </w:p>
    <w:p>
      <w:r>
        <w:t>Name of the Sub_IE: (LogMeasInfo-r16)</w:t>
      </w:r>
    </w:p>
    <w:p>
      <w:r>
        <w:t>measResultNeighCells-r16             SEQUENCE {</w:t>
      </w:r>
    </w:p>
    <w:p>
      <w:r>
        <w:t>Name of the Sub_IE: (LogMeasInfo-r16)</w:t>
      </w:r>
    </w:p>
    <w:p>
      <w:r>
        <w:t>measResultNeighCellListNR            MeasResultListLogging2NR-r16    OPTIONAL,</w:t>
      </w:r>
    </w:p>
    <w:p>
      <w:r>
        <w:t>Name of the Sub_IE: (LogMeasInfo-r16)</w:t>
      </w:r>
    </w:p>
    <w:p>
      <w:r>
        <w:t>measResultNeighCellListEUTRA         MeasResultList2EUTRA-r16        OPTIONAL</w:t>
      </w:r>
    </w:p>
    <w:p>
      <w:r>
        <w:t>Name of the Sub_IE: (LogMeasInfo-r16)</w:t>
      </w:r>
    </w:p>
    <w:p>
      <w:r>
        <w:t>},</w:t>
      </w:r>
    </w:p>
    <w:p>
      <w:r>
        <w:t>Name of the Sub_IE: (LogMeasInfo-r16)</w:t>
      </w:r>
    </w:p>
    <w:p>
      <w:r>
        <w:t>anyCellSelectionDetected-r16         ENUMERATED {true}                   OPTIONAL,</w:t>
      </w:r>
    </w:p>
    <w:p>
      <w:r>
        <w:t>Name of the Sub_IE: (LogMeasInfo-r16)</w:t>
      </w:r>
    </w:p>
    <w:p>
      <w:r>
        <w:t>...,</w:t>
      </w:r>
    </w:p>
    <w:p>
      <w:r>
        <w:t>Name of the Sub_IE: (LogMeasInfo-r16)</w:t>
      </w:r>
    </w:p>
    <w:p>
      <w:r>
        <w:t>[[</w:t>
      </w:r>
    </w:p>
    <w:p>
      <w:r>
        <w:t>Name of the Sub_IE: (LogMeasInfo-r16)</w:t>
      </w:r>
    </w:p>
    <w:p>
      <w:r>
        <w:t>inDeviceCoexDetected-r17             ENUMERATED {true}                   OPTIONAL</w:t>
      </w:r>
    </w:p>
    <w:p>
      <w:r>
        <w:t>Name of the Sub_IE: (LogMeasInfo-r16)</w:t>
      </w:r>
    </w:p>
    <w:p>
      <w:r>
        <w:t>]]</w:t>
      </w:r>
    </w:p>
    <w:p>
      <w:r>
        <w:t>Name of the Sub_IE: (ConnEstFailReport-r16)</w:t>
      </w:r>
    </w:p>
    <w:p>
      <w:r>
        <w:t>measResultFailedCell-r16             MeasResultFailedCell-r16,</w:t>
      </w:r>
    </w:p>
    <w:p>
      <w:r>
        <w:t>Name of the Sub_IE: (ConnEstFailReport-r16)</w:t>
      </w:r>
    </w:p>
    <w:p>
      <w:r>
        <w:t>locationInfo-r16                     LocationInfo-r16                    OPTIONAL,</w:t>
      </w:r>
    </w:p>
    <w:p>
      <w:r>
        <w:t>Name of the Sub_IE: (ConnEstFailReport-r16)</w:t>
      </w:r>
    </w:p>
    <w:p>
      <w:r>
        <w:t>measResultNeighCells-r16             SEQUENCE {</w:t>
      </w:r>
    </w:p>
    <w:p>
      <w:r>
        <w:t>Name of the Sub_IE: (ConnEstFailReport-r16)</w:t>
      </w:r>
    </w:p>
    <w:p>
      <w:r>
        <w:t>measResultNeighCellListNR            MeasResultList2NR-r16               OPTIONAL,</w:t>
      </w:r>
    </w:p>
    <w:p>
      <w:r>
        <w:t>Name of the Sub_IE: (ConnEstFailReport-r16)</w:t>
      </w:r>
    </w:p>
    <w:p>
      <w:r>
        <w:t>measResultNeighCellListEUTRA         MeasResultList2EUTRA-r16            OPTIONAL</w:t>
      </w:r>
    </w:p>
    <w:p>
      <w:r>
        <w:t>Name of the Sub_IE: (ConnEstFailReport-r16)</w:t>
      </w:r>
    </w:p>
    <w:p>
      <w:r>
        <w:t>},</w:t>
      </w:r>
    </w:p>
    <w:p>
      <w:r>
        <w:t>Name of the Sub_IE: (ConnEstFailReport-r16)</w:t>
      </w:r>
    </w:p>
    <w:p>
      <w:r>
        <w:t>numberOfConnFail-r16                 INTEGER (1..8),</w:t>
      </w:r>
    </w:p>
    <w:p>
      <w:r>
        <w:t>Name of the Sub_IE: (ConnEstFailReport-r16)</w:t>
      </w:r>
    </w:p>
    <w:p>
      <w:r>
        <w:t>perRAInfoList-r16                            PerRAInfoList-r16,</w:t>
      </w:r>
    </w:p>
    <w:p>
      <w:r>
        <w:t>Name of the Sub_IE: (ConnEstFailReport-r16)</w:t>
      </w:r>
    </w:p>
    <w:p>
      <w:r>
        <w:t>timeSinceFailure-r16                 TimeSinceFailure-r16,</w:t>
      </w:r>
    </w:p>
    <w:p>
      <w:r>
        <w:t>Name of the Sub_IE: (ConnEstFailReport-r16)</w:t>
      </w:r>
    </w:p>
    <w:p>
      <w:r>
        <w:t>...</w:t>
      </w:r>
    </w:p>
    <w:p>
      <w:r>
        <w:t>Name of the Sub_IE: (ConnEstFailReportList-r17)</w:t>
      </w:r>
    </w:p>
    <w:p>
      <w:r>
        <w:t>ConnEstFailReportList-r17 SEQUENCE (SIZE (1..maxCEFReport-r17)) OF ConnEstFailReport-r16</w:t>
      </w:r>
    </w:p>
    <w:p>
      <w:r>
        <w:t>Name of the Sub_IE: (MeasResultServingCell-r16)</w:t>
      </w:r>
    </w:p>
    <w:p>
      <w:r>
        <w:t>resultsSSB-Cell                      MeasQuantityResults,</w:t>
      </w:r>
    </w:p>
    <w:p>
      <w:r>
        <w:t>Name of the Sub_IE: (MeasResultServingCell-r16)</w:t>
      </w:r>
    </w:p>
    <w:p>
      <w:r>
        <w:t>resultsSSB                           SEQUENCE{</w:t>
      </w:r>
    </w:p>
    <w:p>
      <w:r>
        <w:t>Name of the Sub_IE: (MeasResultServingCell-r16)</w:t>
      </w:r>
    </w:p>
    <w:p>
      <w:r>
        <w:t>best-ssb-Index                       SSB-Index,</w:t>
      </w:r>
    </w:p>
    <w:p>
      <w:r>
        <w:t>Name of the Sub_IE: (MeasResultServingCell-r16)</w:t>
      </w:r>
    </w:p>
    <w:p>
      <w:r>
        <w:t>best-ssb-Results                     MeasQuantityResults,</w:t>
      </w:r>
    </w:p>
    <w:p>
      <w:r>
        <w:t>Name of the Sub_IE: (MeasResultServingCell-r16)</w:t>
      </w:r>
    </w:p>
    <w:p>
      <w:r>
        <w:t>numberOfGoodSSB                      INTEGER (1..maxNrofSSBs-r16)</w:t>
      </w:r>
    </w:p>
    <w:p>
      <w:r>
        <w:t>Name of the Sub_IE: (MeasResultServingCell-r16)</w:t>
      </w:r>
    </w:p>
    <w:p>
      <w:r>
        <w:t>}                                                                        OPTIONAL</w:t>
      </w:r>
    </w:p>
    <w:p>
      <w:r>
        <w:t>Name of the Sub_IE: (MeasResultFailedCell-r16)</w:t>
      </w:r>
    </w:p>
    <w:p>
      <w:r>
        <w:t>cgi-Info                             CGI-Info-Logging-r16,</w:t>
      </w:r>
    </w:p>
    <w:p>
      <w:r>
        <w:t>Name of the Sub_IE: (MeasResultFailedCell-r16)</w:t>
      </w:r>
    </w:p>
    <w:p>
      <w:r>
        <w:t>measResult-r16                       SEQUENCE {</w:t>
      </w:r>
    </w:p>
    <w:p>
      <w:r>
        <w:t>Name of the Sub_IE: (MeasResultFailedCell-r16)</w:t>
      </w:r>
    </w:p>
    <w:p>
      <w:r>
        <w:t>cellResults-r16                      SEQUENCE{</w:t>
      </w:r>
    </w:p>
    <w:p>
      <w:r>
        <w:t>Name of the Sub_IE: (MeasResultFailedCell-r16)</w:t>
      </w:r>
    </w:p>
    <w:p>
      <w:r>
        <w:t>resultsSSB-Cell-r16                  MeasQuantityResults</w:t>
      </w:r>
    </w:p>
    <w:p>
      <w:r>
        <w:t>Name of the Sub_IE: (MeasResultFailedCell-r16)</w:t>
      </w:r>
    </w:p>
    <w:p>
      <w:r>
        <w:t>},</w:t>
      </w:r>
    </w:p>
    <w:p>
      <w:r>
        <w:t>Name of the Sub_IE: (MeasResultFailedCell-r16)</w:t>
      </w:r>
    </w:p>
    <w:p>
      <w:r>
        <w:t>rsIndexResults-r16                   SEQUENCE{</w:t>
      </w:r>
    </w:p>
    <w:p>
      <w:r>
        <w:t>Name of the Sub_IE: (MeasResultFailedCell-r16)</w:t>
      </w:r>
    </w:p>
    <w:p>
      <w:r>
        <w:t>resultsSSB-Indexes-r16               ResultsPerSSB-IndexList</w:t>
      </w:r>
    </w:p>
    <w:p>
      <w:r>
        <w:t>Name of the Sub_IE: (RA-ReportList-r16)</w:t>
      </w:r>
    </w:p>
    <w:p>
      <w:r>
        <w:t>RA-ReportList-r16 SEQUENCE (SIZE (1..maxRAReport-r16)) OF RA-Report-r16</w:t>
      </w:r>
    </w:p>
    <w:p>
      <w:r>
        <w:t>Name of the Sub_IE: (RA-Report-r16)</w:t>
      </w:r>
    </w:p>
    <w:p>
      <w:r>
        <w:t>cellId-r16                           CHOICE {</w:t>
      </w:r>
    </w:p>
    <w:p>
      <w:r>
        <w:t>Name of the Sub_IE: (RA-Report-r16)</w:t>
      </w:r>
    </w:p>
    <w:p>
      <w:r>
        <w:t>cellGlobalId-r16                     CGI-Info-Logging-r16,</w:t>
      </w:r>
    </w:p>
    <w:p>
      <w:r>
        <w:t>Name of the Sub_IE: (RA-Report-r16)</w:t>
      </w:r>
    </w:p>
    <w:p>
      <w:r>
        <w:t>pci-arfcn-r16                        PCI-ARFCN-NR-r16</w:t>
      </w:r>
    </w:p>
    <w:p>
      <w:r>
        <w:t>Name of the Sub_IE: (RA-Report-r16)</w:t>
      </w:r>
    </w:p>
    <w:p>
      <w:r>
        <w:t>},</w:t>
      </w:r>
    </w:p>
    <w:p>
      <w:r>
        <w:t>Name of the Sub_IE: (RA-Report-r16)</w:t>
      </w:r>
    </w:p>
    <w:p>
      <w:r>
        <w:t>ra-InformationCommon-r16             RA-InformationCommon-r16                         OPTIONAL,</w:t>
      </w:r>
    </w:p>
    <w:p>
      <w:r>
        <w:t>Name of the Sub_IE: (RA-Report-r16)</w:t>
      </w:r>
    </w:p>
    <w:p>
      <w:r>
        <w:t>raPurpose-r16                        ENUMERATED {accessRelated, beamFailureRecovery, reconfigurationWithSync, ulUnSynchronized,</w:t>
      </w:r>
    </w:p>
    <w:p>
      <w:r>
        <w:t>Name of the Sub_IE: (RA-Report-r16)</w:t>
      </w:r>
    </w:p>
    <w:p>
      <w:r>
        <w:t>schedulingRequestFailure, noPUCCHResourceAvailable, requestForOtherSI,</w:t>
      </w:r>
    </w:p>
    <w:p>
      <w:r>
        <w:t>Name of the Sub_IE: (RA-Report-r16)</w:t>
      </w:r>
    </w:p>
    <w:p>
      <w:r>
        <w:t>msg3RequestForOtherSI-r17, spare8, spare7, spare6, spare5, spare4, spare3,</w:t>
      </w:r>
    </w:p>
    <w:p>
      <w:r>
        <w:t>Name of the Sub_IE: (RA-Report-r16)</w:t>
      </w:r>
    </w:p>
    <w:p>
      <w:r>
        <w:t>spare2, spare1},</w:t>
      </w:r>
    </w:p>
    <w:p>
      <w:r>
        <w:t>Name of the Sub_IE: (RA-Report-r16)</w:t>
      </w:r>
    </w:p>
    <w:p>
      <w:r>
        <w:t>...,</w:t>
      </w:r>
    </w:p>
    <w:p>
      <w:r>
        <w:t>Name of the Sub_IE: (RA-Report-r16)</w:t>
      </w:r>
    </w:p>
    <w:p>
      <w:r>
        <w:t>[[</w:t>
      </w:r>
    </w:p>
    <w:p>
      <w:r>
        <w:t>Name of the Sub_IE: (RA-Report-r16)</w:t>
      </w:r>
    </w:p>
    <w:p>
      <w:r>
        <w:t>spCellID-r17                         CGI-Info-Logging-r16                             OPTIONAL</w:t>
      </w:r>
    </w:p>
    <w:p>
      <w:r>
        <w:t>Name of the Sub_IE: (RA-Report-r16)</w:t>
      </w:r>
    </w:p>
    <w:p>
      <w:r>
        <w:t>]]</w:t>
      </w:r>
    </w:p>
    <w:p>
      <w:r>
        <w:t>Name of the Sub_IE: (RA-InformationCommon-r16)</w:t>
      </w:r>
    </w:p>
    <w:p>
      <w:r>
        <w:t>absoluteFrequencyPointA-r16          ARFCN-ValueNR,</w:t>
      </w:r>
    </w:p>
    <w:p>
      <w:r>
        <w:t>Name of the Sub_IE: (RA-InformationCommon-r16)</w:t>
      </w:r>
    </w:p>
    <w:p>
      <w:r>
        <w:t>locationAndBandwidth-r16             INTEGER (0..37949),</w:t>
      </w:r>
    </w:p>
    <w:p>
      <w:r>
        <w:t>Name of the Sub_IE: (RA-InformationCommon-r16)</w:t>
      </w:r>
    </w:p>
    <w:p>
      <w:r>
        <w:t>subcarrierSpacing-r16                SubcarrierSpacing,</w:t>
      </w:r>
    </w:p>
    <w:p>
      <w:r>
        <w:t>Name of the Sub_IE: (RA-InformationCommon-r16)</w:t>
      </w:r>
    </w:p>
    <w:p>
      <w:r>
        <w:t>msg1-FrequencyStart-r16              INTEGER (0..maxNrofPhysicalResourceBlocks-1)     OPTIONAL,</w:t>
      </w:r>
    </w:p>
    <w:p>
      <w:r>
        <w:t>Name of the Sub_IE: (RA-InformationCommon-r16)</w:t>
      </w:r>
    </w:p>
    <w:p>
      <w:r>
        <w:t>msg1-FrequencyStartCFRA-r16          INTEGER (0..maxNrofPhysicalResourceBlocks-1)     OPTIONAL,</w:t>
      </w:r>
    </w:p>
    <w:p>
      <w:r>
        <w:t>Name of the Sub_IE: (RA-InformationCommon-r16)</w:t>
      </w:r>
    </w:p>
    <w:p>
      <w:r>
        <w:t>msg1-SubcarrierSpacing-r16           SubcarrierSpacing                                OPTIONAL,</w:t>
      </w:r>
    </w:p>
    <w:p>
      <w:r>
        <w:t>Name of the Sub_IE: (RA-InformationCommon-r16)</w:t>
      </w:r>
    </w:p>
    <w:p>
      <w:r>
        <w:t>msg1-SubcarrierSpacingCFRA-r16       SubcarrierSpacing                                OPTIONAL,</w:t>
      </w:r>
    </w:p>
    <w:p>
      <w:r>
        <w:t>Name of the Sub_IE: (RA-InformationCommon-r16)</w:t>
      </w:r>
    </w:p>
    <w:p>
      <w:r>
        <w:t>msg1-FDM-r16                         ENUMERATED {one, two, four, eight}               OPTIONAL,</w:t>
      </w:r>
    </w:p>
    <w:p>
      <w:r>
        <w:t>Name of the Sub_IE: (RA-InformationCommon-r16)</w:t>
      </w:r>
    </w:p>
    <w:p>
      <w:r>
        <w:t>msg1-FDMCFRA-r16                     ENUMERATED {one, two, four, eight}               OPTIONAL,</w:t>
      </w:r>
    </w:p>
    <w:p>
      <w:r>
        <w:t>Name of the Sub_IE: (RA-InformationCommon-r16)</w:t>
      </w:r>
    </w:p>
    <w:p>
      <w:r>
        <w:t>perRAInfoList-r16                    PerRAInfoList-r16,</w:t>
      </w:r>
    </w:p>
    <w:p>
      <w:r>
        <w:t>Name of the Sub_IE: (RA-InformationCommon-r16)</w:t>
      </w:r>
    </w:p>
    <w:p>
      <w:r>
        <w:t>...,</w:t>
      </w:r>
    </w:p>
    <w:p>
      <w:r>
        <w:t>Name of the Sub_IE: (RA-InformationCommon-r16)</w:t>
      </w:r>
    </w:p>
    <w:p>
      <w:r>
        <w:t>[[</w:t>
      </w:r>
    </w:p>
    <w:p>
      <w:r>
        <w:t>Name of the Sub_IE: (RA-InformationCommon-r16)</w:t>
      </w:r>
    </w:p>
    <w:p>
      <w:r>
        <w:t>perRAInfoList-v1660               PerRAInfoList-v1660                           OPTIONAL</w:t>
      </w:r>
    </w:p>
    <w:p>
      <w:r>
        <w:t>Name of the Sub_IE: (RA-InformationCommon-r16)</w:t>
      </w:r>
    </w:p>
    <w:p>
      <w:r>
        <w:t>]],</w:t>
      </w:r>
    </w:p>
    <w:p>
      <w:r>
        <w:t>Name of the Sub_IE: (RA-InformationCommon-r16)</w:t>
      </w:r>
    </w:p>
    <w:p>
      <w:r>
        <w:t>[[</w:t>
      </w:r>
    </w:p>
    <w:p>
      <w:r>
        <w:t>Name of the Sub_IE: (RA-InformationCommon-r16)</w:t>
      </w:r>
    </w:p>
    <w:p>
      <w:r>
        <w:t>msg1-SCS-From-prach-ConfigurationIndex-r16  ENUMERATED {kHz1dot25, kHz5, spare2, spare1}  OPTIONAL</w:t>
      </w:r>
    </w:p>
    <w:p>
      <w:r>
        <w:t>Name of the Sub_IE: (RA-InformationCommon-r16)</w:t>
      </w:r>
    </w:p>
    <w:p>
      <w:r>
        <w:t>]],</w:t>
      </w:r>
    </w:p>
    <w:p>
      <w:r>
        <w:t>Name of the Sub_IE: (RA-InformationCommon-r16)</w:t>
      </w:r>
    </w:p>
    <w:p>
      <w:r>
        <w:t>[[</w:t>
      </w:r>
    </w:p>
    <w:p>
      <w:r>
        <w:t>Name of the Sub_IE: (RA-InformationCommon-r16)</w:t>
      </w:r>
    </w:p>
    <w:p>
      <w:r>
        <w:t>msg1-SCS-From-prach-ConfigurationIndexCFRA-r16  ENUMERATED {kHz1dot25, kHz5, spare2, spare1} OPTIONAL</w:t>
      </w:r>
    </w:p>
    <w:p>
      <w:r>
        <w:t>Name of the Sub_IE: (RA-InformationCommon-r16)</w:t>
      </w:r>
    </w:p>
    <w:p>
      <w:r>
        <w:t>]],</w:t>
      </w:r>
    </w:p>
    <w:p>
      <w:r>
        <w:t>Name of the Sub_IE: (RA-InformationCommon-r16)</w:t>
      </w:r>
    </w:p>
    <w:p>
      <w:r>
        <w:t>[[</w:t>
      </w:r>
    </w:p>
    <w:p>
      <w:r>
        <w:t>Name of the Sub_IE: (RA-InformationCommon-r16)</w:t>
      </w:r>
    </w:p>
    <w:p>
      <w:r>
        <w:t>msgA-RO-FrequencyStart-r17           INTEGER (0..maxNrofPhysicalResourceBlocks-1)     OPTIONAL,</w:t>
      </w:r>
    </w:p>
    <w:p>
      <w:r>
        <w:t>Name of the Sub_IE: (RA-InformationCommon-r16)</w:t>
      </w:r>
    </w:p>
    <w:p>
      <w:r>
        <w:t>msgA-RO-FrequencyStartCFRA-r17       INTEGER (0..maxNrofPhysicalResourceBlocks-1)     OPTIONAL,</w:t>
      </w:r>
    </w:p>
    <w:p>
      <w:r>
        <w:t>Name of the Sub_IE: (RA-InformationCommon-r16)</w:t>
      </w:r>
    </w:p>
    <w:p>
      <w:r>
        <w:t>msgA-SubcarrierSpacing-r17           SubcarrierSpacing                                OPTIONAL,</w:t>
      </w:r>
    </w:p>
    <w:p>
      <w:r>
        <w:t>Name of the Sub_IE: (RA-InformationCommon-r16)</w:t>
      </w:r>
    </w:p>
    <w:p>
      <w:r>
        <w:t>msgA-RO-FDM-r17                      ENUMERATED {one, two, four, eight}               OPTIONAL,</w:t>
      </w:r>
    </w:p>
    <w:p>
      <w:r>
        <w:t>Name of the Sub_IE: (RA-InformationCommon-r16)</w:t>
      </w:r>
    </w:p>
    <w:p>
      <w:r>
        <w:t>msgA-RO-FDMCFRA-r17                  ENUMERATED {one, two, four, eight}               OPTIONAL,</w:t>
      </w:r>
    </w:p>
    <w:p>
      <w:r>
        <w:t>Name of the Sub_IE: (RA-InformationCommon-r16)</w:t>
      </w:r>
    </w:p>
    <w:p>
      <w:r>
        <w:t>msgA-SCS-From-prach-ConfigurationIndex-r17  ENUMERATED {kHz1dot25, kHz5, spare2, spare1}  OPTIONAL,</w:t>
      </w:r>
    </w:p>
    <w:p>
      <w:r>
        <w:t>Name of the Sub_IE: (RA-InformationCommon-r16)</w:t>
      </w:r>
    </w:p>
    <w:p>
      <w:r>
        <w:t>msgA-TransMax-r17                    ENUMERATED {n1, n2, n4, n6, n8, n10, n20, n50, n100, n200}  OPTIONAL,</w:t>
      </w:r>
    </w:p>
    <w:p>
      <w:r>
        <w:t>Name of the Sub_IE: (RA-InformationCommon-r16)</w:t>
      </w:r>
    </w:p>
    <w:p>
      <w:r>
        <w:t>msgA-MCS-r17                         INTEGER (0..15)                                   OPTIONAL,</w:t>
      </w:r>
    </w:p>
    <w:p>
      <w:r>
        <w:t>Name of the Sub_IE: (RA-InformationCommon-r16)</w:t>
      </w:r>
    </w:p>
    <w:p>
      <w:r>
        <w:t>nrofPRBs-PerMsgA-PO-r17              INTEGER (1..32)                                  OPTIONAL,</w:t>
      </w:r>
    </w:p>
    <w:p>
      <w:r>
        <w:t>Name of the Sub_IE: (RA-InformationCommon-r16)</w:t>
      </w:r>
    </w:p>
    <w:p>
      <w:r>
        <w:t>msgA-PUSCH-TimeDomainAllocation-r17  INTEGER (1..maxNrofUL-Allocations)               OPTIONAL,</w:t>
      </w:r>
    </w:p>
    <w:p>
      <w:r>
        <w:t>Name of the Sub_IE: (RA-InformationCommon-r16)</w:t>
      </w:r>
    </w:p>
    <w:p>
      <w:r>
        <w:t>frequencyStartMsgA-PUSCH-r17         INTEGER (0..maxNrofPhysicalResourceBlocks-1)     OPTIONAL,</w:t>
      </w:r>
    </w:p>
    <w:p>
      <w:r>
        <w:t>Name of the Sub_IE: (RA-InformationCommon-r16)</w:t>
      </w:r>
    </w:p>
    <w:p>
      <w:r>
        <w:t>nrofMsgA-PO-FDM-r17                  ENUMERATED {one, two, four, eight}               OPTIONAL,</w:t>
      </w:r>
    </w:p>
    <w:p>
      <w:r>
        <w:t>Name of the Sub_IE: (RA-InformationCommon-r16)</w:t>
      </w:r>
    </w:p>
    <w:p>
      <w:r>
        <w:t>dlPathlossRSRP-r17                   RSRP-Range                                       OPTIONAL,</w:t>
      </w:r>
    </w:p>
    <w:p>
      <w:r>
        <w:t>Name of the Sub_IE: (RA-InformationCommon-r16)</w:t>
      </w:r>
    </w:p>
    <w:p>
      <w:r>
        <w:t>intendedSIBs-r17                     SEQUENCE (SIZE (1..maxSIB)) OF SIB-Type-r17      OPTIONAL,</w:t>
      </w:r>
    </w:p>
    <w:p>
      <w:r>
        <w:t>Name of the Sub_IE: (RA-InformationCommon-r16)</w:t>
      </w:r>
    </w:p>
    <w:p>
      <w:r>
        <w:t>ssbsForSI-Acquisition-r17            SEQUENCE (SIZE (1..maxNrofSSBs-r16)) OF SSB-Index    OPTIONAL,</w:t>
      </w:r>
    </w:p>
    <w:p>
      <w:r>
        <w:t>Name of the Sub_IE: (RA-InformationCommon-r16)</w:t>
      </w:r>
    </w:p>
    <w:p>
      <w:r>
        <w:t>msgA-PUSCH-PayloadSize-r17           BIT STRING (SIZE (5))                            OPTIONAL,</w:t>
      </w:r>
    </w:p>
    <w:p>
      <w:r>
        <w:t>Name of the Sub_IE: (RA-InformationCommon-r16)</w:t>
      </w:r>
    </w:p>
    <w:p>
      <w:r>
        <w:t>onDemandSISuccess-r17                ENUMERATED {true}                                OPTIONAL</w:t>
      </w:r>
    </w:p>
    <w:p>
      <w:r>
        <w:t>Name of the Sub_IE: (RA-InformationCommon-r16)</w:t>
      </w:r>
    </w:p>
    <w:p>
      <w:r>
        <w:t>]]</w:t>
      </w:r>
    </w:p>
    <w:p>
      <w:r>
        <w:t>Name of the Sub_IE: (PerRAInfoList-r16)</w:t>
      </w:r>
    </w:p>
    <w:p>
      <w:r>
        <w:t>PerRAInfoList-r16 SEQUENCE (SIZE (1..200)) OF PerRAInfo-r16</w:t>
      </w:r>
    </w:p>
    <w:p>
      <w:r>
        <w:t>Name of the Sub_IE: (PerRAInfoList-v1660)</w:t>
      </w:r>
    </w:p>
    <w:p>
      <w:r>
        <w:t>PerRAInfoList-v1660 SEQUENCE (SIZE (1..200)) OF PerRACSI-RSInfo-v1660</w:t>
      </w:r>
    </w:p>
    <w:p>
      <w:r>
        <w:t>Name of the Sub_IE: (PerRAInfo-r16)</w:t>
      </w:r>
    </w:p>
    <w:p>
      <w:r>
        <w:t>perRASSBInfoList-r16                 PerRASSBInfo-r16,</w:t>
      </w:r>
    </w:p>
    <w:p>
      <w:r>
        <w:t>Name of the Sub_IE: (PerRAInfo-r16)</w:t>
      </w:r>
    </w:p>
    <w:p>
      <w:r>
        <w:t>perRACSI-RSInfoList-r16              PerRACSI-RSInfo-r16</w:t>
      </w:r>
    </w:p>
    <w:p>
      <w:r>
        <w:t>Name of the Sub_IE: (PerRASSBInfo-r16)</w:t>
      </w:r>
    </w:p>
    <w:p>
      <w:r>
        <w:t>ssb-Index-r16                        SSB-Index,</w:t>
      </w:r>
    </w:p>
    <w:p>
      <w:r>
        <w:t>Name of the Sub_IE: (PerRASSBInfo-r16)</w:t>
      </w:r>
    </w:p>
    <w:p>
      <w:r>
        <w:t>numberOfPreamblesSentOnSSB-r16       INTEGER (1..200),</w:t>
      </w:r>
    </w:p>
    <w:p>
      <w:r>
        <w:t>Name of the Sub_IE: (PerRASSBInfo-r16)</w:t>
      </w:r>
    </w:p>
    <w:p>
      <w:r>
        <w:t>perRAAttemptInfoList-r16             PerRAAttemptInfoList-r16</w:t>
      </w:r>
    </w:p>
    <w:p>
      <w:r>
        <w:t>Name of the Sub_IE: (PerRACSI-RSInfo-r16)</w:t>
      </w:r>
    </w:p>
    <w:p>
      <w:r>
        <w:t>csi-RS-Index-r16                     CSI-RS-Index,</w:t>
      </w:r>
    </w:p>
    <w:p>
      <w:r>
        <w:t>Name of the Sub_IE: (PerRACSI-RSInfo-r16)</w:t>
      </w:r>
    </w:p>
    <w:p>
      <w:r>
        <w:t>numberOfPreamblesSentOnCSI-RS-r16    INTEGER (1..200)</w:t>
      </w:r>
    </w:p>
    <w:p>
      <w:r>
        <w:t>Name of the Sub_IE: (PerRACSI-RSInfo-v1660)</w:t>
      </w:r>
    </w:p>
    <w:p>
      <w:r>
        <w:t>csi-RS-Index-v1660                   INTEGER (1..96)                     OPTIONAL</w:t>
      </w:r>
    </w:p>
    <w:p>
      <w:r>
        <w:t>Name of the Sub_IE: (PerRAAttemptInfoList-r16)</w:t>
      </w:r>
    </w:p>
    <w:p>
      <w:r>
        <w:t>PerRAAttemptInfoList-r16 SEQUENCE (SIZE (1..200)) OF PerRAAttemptInfo-r16</w:t>
      </w:r>
    </w:p>
    <w:p>
      <w:r>
        <w:t>Name of the Sub_IE: (PerRAAttemptInfo-r16)</w:t>
      </w:r>
    </w:p>
    <w:p>
      <w:r>
        <w:t>contentionDetected-r16               BOOLEAN                OPTIONAL,</w:t>
      </w:r>
    </w:p>
    <w:p>
      <w:r>
        <w:t>Name of the Sub_IE: (PerRAAttemptInfo-r16)</w:t>
      </w:r>
    </w:p>
    <w:p>
      <w:r>
        <w:t>dlRSRPAboveThreshold-r16             BOOLEAN                OPTIONAL,</w:t>
      </w:r>
    </w:p>
    <w:p>
      <w:r>
        <w:t>Name of the Sub_IE: (PerRAAttemptInfo-r16)</w:t>
      </w:r>
    </w:p>
    <w:p>
      <w:r>
        <w:t>...,</w:t>
      </w:r>
    </w:p>
    <w:p>
      <w:r>
        <w:t>Name of the Sub_IE: (PerRAAttemptInfo-r16)</w:t>
      </w:r>
    </w:p>
    <w:p>
      <w:r>
        <w:t>[[</w:t>
      </w:r>
    </w:p>
    <w:p>
      <w:r>
        <w:t>Name of the Sub_IE: (PerRAAttemptInfo-r16)</w:t>
      </w:r>
    </w:p>
    <w:p>
      <w:r>
        <w:t>fallbackToFourStepRA-r17             ENUMERATED {true}      OPTIONAL</w:t>
      </w:r>
    </w:p>
    <w:p>
      <w:r>
        <w:t>Name of the Sub_IE: (PerRAAttemptInfo-r16)</w:t>
      </w:r>
    </w:p>
    <w:p>
      <w:r>
        <w:t>]]</w:t>
      </w:r>
    </w:p>
    <w:p>
      <w:r>
        <w:t>Name of the Sub_IE: (SIB-Type-r17)</w:t>
      </w:r>
    </w:p>
    <w:p>
      <w:r>
        <w:t>SIB-Type-r17 ENUMERATED {sibType2, sibType3, sibType4, sibType5, sibType9, sibType10-v1610, sibType11-v1610, sibType12-v1610,</w:t>
      </w:r>
    </w:p>
    <w:p>
      <w:r>
        <w:t>Name of the Sub_IE: (SIB-Type-r17)</w:t>
      </w:r>
    </w:p>
    <w:p>
      <w:r>
        <w:t>sibType13-v1610, sibType14-v1610, spare6, spare5, spare4, spare3, spare2, spare1}</w:t>
      </w:r>
    </w:p>
    <w:p>
      <w:r>
        <w:t>Name of the Sub_IE: (RLF-Report-r16)</w:t>
      </w:r>
    </w:p>
    <w:p>
      <w:r>
        <w:t>nr-RLF-Report-r16                    SEQUENCE {</w:t>
      </w:r>
    </w:p>
    <w:p>
      <w:r>
        <w:t>Name of the Sub_IE: (RLF-Report-r16)</w:t>
      </w:r>
    </w:p>
    <w:p>
      <w:r>
        <w:t>measResultLastServCell-r16           MeasResultRLFNR-r16,</w:t>
      </w:r>
    </w:p>
    <w:p>
      <w:r>
        <w:t>Name of the Sub_IE: (RLF-Report-r16)</w:t>
      </w:r>
    </w:p>
    <w:p>
      <w:r>
        <w:t>measResultNeighCells-r16             SEQUENCE {</w:t>
      </w:r>
    </w:p>
    <w:p>
      <w:r>
        <w:t>Name of the Sub_IE: (RLF-Report-r16)</w:t>
      </w:r>
    </w:p>
    <w:p>
      <w:r>
        <w:t>measResultListNR-r16                 MeasResultList2NR-r16       OPTIONAL,</w:t>
      </w:r>
    </w:p>
    <w:p>
      <w:r>
        <w:t>Name of the Sub_IE: (RLF-Report-r16)</w:t>
      </w:r>
    </w:p>
    <w:p>
      <w:r>
        <w:t>measResultListEUTRA-r16              MeasResultList2EUTRA-r16    OPTIONAL</w:t>
      </w:r>
    </w:p>
    <w:p>
      <w:r>
        <w:t>Name of the Sub_IE: (RLF-Report-r16)</w:t>
      </w:r>
    </w:p>
    <w:p>
      <w:r>
        <w:t>}                                                OPTIONAL,</w:t>
      </w:r>
    </w:p>
    <w:p>
      <w:r>
        <w:t>Name of the Sub_IE: (RLF-Report-r16)</w:t>
      </w:r>
    </w:p>
    <w:p>
      <w:r>
        <w:t>c-RNTI-r16                           RNTI-Value,</w:t>
      </w:r>
    </w:p>
    <w:p>
      <w:r>
        <w:t>Name of the Sub_IE: (RLF-Report-r16)</w:t>
      </w:r>
    </w:p>
    <w:p>
      <w:r>
        <w:t>previousPCellId-r16                  CHOICE {</w:t>
      </w:r>
    </w:p>
    <w:p>
      <w:r>
        <w:t>Name of the Sub_IE: (RLF-Report-r16)</w:t>
      </w:r>
    </w:p>
    <w:p>
      <w:r>
        <w:t>nrPreviousCell-r16                   CGI-Info-Logging-r16,</w:t>
      </w:r>
    </w:p>
    <w:p>
      <w:r>
        <w:t>Name of the Sub_IE: (RLF-Report-r16)</w:t>
      </w:r>
    </w:p>
    <w:p>
      <w:r>
        <w:t>eutraPreviousCell-r16                CGI-InfoEUTRALogging</w:t>
      </w:r>
    </w:p>
    <w:p>
      <w:r>
        <w:t>Name of the Sub_IE: (RLF-Report-r16)</w:t>
      </w:r>
    </w:p>
    <w:p>
      <w:r>
        <w:t>}                                                                    OPTIONAL,</w:t>
      </w:r>
    </w:p>
    <w:p>
      <w:r>
        <w:t>Name of the Sub_IE: (RLF-Report-r16)</w:t>
      </w:r>
    </w:p>
    <w:p>
      <w:r>
        <w:t>failedPCellId-r16                    CHOICE {</w:t>
      </w:r>
    </w:p>
    <w:p>
      <w:r>
        <w:t>Name of the Sub_IE: (RLF-Report-r16)</w:t>
      </w:r>
    </w:p>
    <w:p>
      <w:r>
        <w:t>nrFailedPCellId-r16                  CHOICE {</w:t>
      </w:r>
    </w:p>
    <w:p>
      <w:r>
        <w:t>Name of the Sub_IE: (RLF-Report-r16)</w:t>
      </w:r>
    </w:p>
    <w:p>
      <w:r>
        <w:t>cellGlobalId-r16                     CGI-Info-Logging-r16,</w:t>
      </w:r>
    </w:p>
    <w:p>
      <w:r>
        <w:t>Name of the Sub_IE: (RLF-Report-r16)</w:t>
      </w:r>
    </w:p>
    <w:p>
      <w:r>
        <w:t>pci-arfcn-r16                        PCI-ARFCN-NR-r16</w:t>
      </w:r>
    </w:p>
    <w:p>
      <w:r>
        <w:t>Name of the Sub_IE: (RLF-Report-r16)</w:t>
      </w:r>
    </w:p>
    <w:p>
      <w:r>
        <w:t>},</w:t>
      </w:r>
    </w:p>
    <w:p>
      <w:r>
        <w:t>Name of the Sub_IE: (RLF-Report-r16)</w:t>
      </w:r>
    </w:p>
    <w:p>
      <w:r>
        <w:t>eutraFailedPCellId-r16           CHOICE {</w:t>
      </w:r>
    </w:p>
    <w:p>
      <w:r>
        <w:t>Name of the Sub_IE: (RLF-Report-r16)</w:t>
      </w:r>
    </w:p>
    <w:p>
      <w:r>
        <w:t>cellGlobalId-r16                 CGI-InfoEUTRALogging,</w:t>
      </w:r>
    </w:p>
    <w:p>
      <w:r>
        <w:t>Name of the Sub_IE: (RLF-Report-r16)</w:t>
      </w:r>
    </w:p>
    <w:p>
      <w:r>
        <w:t>pci-arfcn-r16                    PCI-ARFCN-EUTRA-r16</w:t>
      </w:r>
    </w:p>
    <w:p>
      <w:r>
        <w:t>Name of the Sub_IE: (RLF-Report-r16)</w:t>
      </w:r>
    </w:p>
    <w:p>
      <w:r>
        <w:t>},</w:t>
      </w:r>
    </w:p>
    <w:p>
      <w:r>
        <w:t>Name of the Sub_IE: (RLF-Report-r16)</w:t>
      </w:r>
    </w:p>
    <w:p>
      <w:r>
        <w:t>reconnectCellId-r16                  CHOICE {</w:t>
      </w:r>
    </w:p>
    <w:p>
      <w:r>
        <w:t>Name of the Sub_IE: (RLF-Report-r16)</w:t>
      </w:r>
    </w:p>
    <w:p>
      <w:r>
        <w:t>nrReconnectCellId-r16                CGI-Info-Logging-r16,</w:t>
      </w:r>
    </w:p>
    <w:p>
      <w:r>
        <w:t>Name of the Sub_IE: (RLF-Report-r16)</w:t>
      </w:r>
    </w:p>
    <w:p>
      <w:r>
        <w:t>eutraReconnectCellId-r16             CGI-InfoEUTRALogging</w:t>
      </w:r>
    </w:p>
    <w:p>
      <w:r>
        <w:t>Name of the Sub_IE: (RLF-Report-r16)</w:t>
      </w:r>
    </w:p>
    <w:p>
      <w:r>
        <w:t>}                                                                                        OPTIONAL,</w:t>
      </w:r>
    </w:p>
    <w:p>
      <w:r>
        <w:t>Name of the Sub_IE: (RLF-Report-r16)</w:t>
      </w:r>
    </w:p>
    <w:p>
      <w:r>
        <w:t>timeUntilReconnection-r16            TimeUntilReconnection-r16                           OPTIONAL,</w:t>
      </w:r>
    </w:p>
    <w:p>
      <w:r>
        <w:t>Name of the Sub_IE: (RLF-Report-r16)</w:t>
      </w:r>
    </w:p>
    <w:p>
      <w:r>
        <w:t>reestablishmentCellId-r16            CGI-Info-Logging-r16                                OPTIONAL,</w:t>
      </w:r>
    </w:p>
    <w:p>
      <w:r>
        <w:t>Name of the Sub_IE: (RLF-Report-r16)</w:t>
      </w:r>
    </w:p>
    <w:p>
      <w:r>
        <w:t>timeConnFailure-r16                  INTEGER (0..1023)                                   OPTIONAL,</w:t>
      </w:r>
    </w:p>
    <w:p>
      <w:r>
        <w:t>Name of the Sub_IE: (RLF-Report-r16)</w:t>
      </w:r>
    </w:p>
    <w:p>
      <w:r>
        <w:t>timeSinceFailure-r16                 TimeSinceFailure-r16,</w:t>
      </w:r>
    </w:p>
    <w:p>
      <w:r>
        <w:t>Name of the Sub_IE: (RLF-Report-r16)</w:t>
      </w:r>
    </w:p>
    <w:p>
      <w:r>
        <w:t>connectionFailureType-r16            ENUMERATED {rlf, hof},</w:t>
      </w:r>
    </w:p>
    <w:p>
      <w:r>
        <w:t>Name of the Sub_IE: (RLF-Report-r16)</w:t>
      </w:r>
    </w:p>
    <w:p>
      <w:r>
        <w:t>rlf-Cause-r16                        ENUMERATED {t310-Expiry, randomAccessProblem, rlc-MaxNumRetx,</w:t>
      </w:r>
    </w:p>
    <w:p>
      <w:r>
        <w:t>Name of the Sub_IE: (RLF-Report-r16)</w:t>
      </w:r>
    </w:p>
    <w:p>
      <w:r>
        <w:t>beamFailureRecoveryFailure, lbtFailure-r16,</w:t>
      </w:r>
    </w:p>
    <w:p>
      <w:r>
        <w:t>Name of the Sub_IE: (RLF-Report-r16)</w:t>
      </w:r>
    </w:p>
    <w:p>
      <w:r>
        <w:t>bh-rlfRecoveryFailure, t312-expiry-r17, spare1},</w:t>
      </w:r>
    </w:p>
    <w:p>
      <w:r>
        <w:t>Name of the Sub_IE: (RLF-Report-r16)</w:t>
      </w:r>
    </w:p>
    <w:p>
      <w:r>
        <w:t>locationInfo-r16                     LocationInfo-r16                                    OPTIONAL,</w:t>
      </w:r>
    </w:p>
    <w:p>
      <w:r>
        <w:t>Name of the Sub_IE: (RLF-Report-r16)</w:t>
      </w:r>
    </w:p>
    <w:p>
      <w:r>
        <w:t>noSuitableCellFound-r16              ENUMERATED {true}                                   OPTIONAL,</w:t>
      </w:r>
    </w:p>
    <w:p>
      <w:r>
        <w:t>Name of the Sub_IE: (RLF-Report-r16)</w:t>
      </w:r>
    </w:p>
    <w:p>
      <w:r>
        <w:t>ra-InformationCommon-r16             RA-InformationCommon-r16                            OPTIONAL,</w:t>
      </w:r>
    </w:p>
    <w:p>
      <w:r>
        <w:t>Name of the Sub_IE: (RLF-Report-r16)</w:t>
      </w:r>
    </w:p>
    <w:p>
      <w:r>
        <w:t>...,</w:t>
      </w:r>
    </w:p>
    <w:p>
      <w:r>
        <w:t>Name of the Sub_IE: (RLF-Report-r16)</w:t>
      </w:r>
    </w:p>
    <w:p>
      <w:r>
        <w:t>[[</w:t>
      </w:r>
    </w:p>
    <w:p>
      <w:r>
        <w:t>Name of the Sub_IE: (RLF-Report-r16)</w:t>
      </w:r>
    </w:p>
    <w:p>
      <w:r>
        <w:t>csi-rsRLMConfigBitmap-v1650          BIT STRING (SIZE (96))                              OPTIONAL</w:t>
      </w:r>
    </w:p>
    <w:p>
      <w:r>
        <w:t>Name of the Sub_IE: (RLF-Report-r16)</w:t>
      </w:r>
    </w:p>
    <w:p>
      <w:r>
        <w:t>]],</w:t>
      </w:r>
    </w:p>
    <w:p>
      <w:r>
        <w:t>Name of the Sub_IE: (RLF-Report-r16)</w:t>
      </w:r>
    </w:p>
    <w:p>
      <w:r>
        <w:t>[[</w:t>
      </w:r>
    </w:p>
    <w:p>
      <w:r>
        <w:t>Name of the Sub_IE: (RLF-Report-r16)</w:t>
      </w:r>
    </w:p>
    <w:p>
      <w:r>
        <w:t>lastHO-Type-r17                      ENUMERATED {cho, daps, spare2, spare1}              OPTIONAL,</w:t>
      </w:r>
    </w:p>
    <w:p>
      <w:r>
        <w:t>Name of the Sub_IE: (RLF-Report-r16)</w:t>
      </w:r>
    </w:p>
    <w:p>
      <w:r>
        <w:t>timeConnSourceDAPS-Failure-r17       TimeConnSourceDAPS-Failure-r17                      OPTIONAL,</w:t>
      </w:r>
    </w:p>
    <w:p>
      <w:r>
        <w:t>Name of the Sub_IE: (RLF-Report-r16)</w:t>
      </w:r>
    </w:p>
    <w:p>
      <w:r>
        <w:t>timeSinceCHO-Reconfig-r17            TimeSinceCHO-Reconfig-r17                           OPTIONAL,</w:t>
      </w:r>
    </w:p>
    <w:p>
      <w:r>
        <w:t>Name of the Sub_IE: (RLF-Report-r16)</w:t>
      </w:r>
    </w:p>
    <w:p>
      <w:r>
        <w:t>choCellId-r17                        CHOICE {</w:t>
      </w:r>
    </w:p>
    <w:p>
      <w:r>
        <w:t>Name of the Sub_IE: (RLF-Report-r16)</w:t>
      </w:r>
    </w:p>
    <w:p>
      <w:r>
        <w:t>cellGlobalId-r17                     CGI-Info-Logging-r16,</w:t>
      </w:r>
    </w:p>
    <w:p>
      <w:r>
        <w:t>Name of the Sub_IE: (RLF-Report-r16)</w:t>
      </w:r>
    </w:p>
    <w:p>
      <w:r>
        <w:t>pci-arfcn-r17                        PCI-ARFCN-NR-r16</w:t>
      </w:r>
    </w:p>
    <w:p>
      <w:r>
        <w:t>Name of the Sub_IE: (RLF-Report-r16)</w:t>
      </w:r>
    </w:p>
    <w:p>
      <w:r>
        <w:t>}                                                                                        OPTIONAL,</w:t>
      </w:r>
    </w:p>
    <w:p>
      <w:r>
        <w:t>Name of the Sub_IE: (RLF-Report-r16)</w:t>
      </w:r>
    </w:p>
    <w:p>
      <w:r>
        <w:t>choCandidateCellList-r17             ChoCandidateCellList-r17                            OPTIONAL</w:t>
      </w:r>
    </w:p>
    <w:p>
      <w:r>
        <w:t>Name of the Sub_IE: (RLF-Report-r16)</w:t>
      </w:r>
    </w:p>
    <w:p>
      <w:r>
        <w:t>]]</w:t>
      </w:r>
    </w:p>
    <w:p>
      <w:r>
        <w:t>Name of the Sub_IE: (RLF-Report-r16)</w:t>
      </w:r>
    </w:p>
    <w:p>
      <w:r>
        <w:t>},</w:t>
      </w:r>
    </w:p>
    <w:p>
      <w:r>
        <w:t>Name of the Sub_IE: (RLF-Report-r16)</w:t>
      </w:r>
    </w:p>
    <w:p>
      <w:r>
        <w:t>eutra-RLF-Report-r16                 SEQUENCE {</w:t>
      </w:r>
    </w:p>
    <w:p>
      <w:r>
        <w:t>Name of the Sub_IE: (RLF-Report-r16)</w:t>
      </w:r>
    </w:p>
    <w:p>
      <w:r>
        <w:t>failedPCellId-EUTRA                  CGI-InfoEUTRALogging,</w:t>
      </w:r>
    </w:p>
    <w:p>
      <w:r>
        <w:t>Name of the Sub_IE: (RLF-Report-r16)</w:t>
      </w:r>
    </w:p>
    <w:p>
      <w:r>
        <w:t>measResult-RLF-Report-EUTRA-r16      OCTET STRING,</w:t>
      </w:r>
    </w:p>
    <w:p>
      <w:r>
        <w:t>Name of the Sub_IE: (RLF-Report-r16)</w:t>
      </w:r>
    </w:p>
    <w:p>
      <w:r>
        <w:t>...,</w:t>
      </w:r>
    </w:p>
    <w:p>
      <w:r>
        <w:t>Name of the Sub_IE: (RLF-Report-r16)</w:t>
      </w:r>
    </w:p>
    <w:p>
      <w:r>
        <w:t>[[</w:t>
      </w:r>
    </w:p>
    <w:p>
      <w:r>
        <w:t>Name of the Sub_IE: (RLF-Report-r16)</w:t>
      </w:r>
    </w:p>
    <w:p>
      <w:r>
        <w:t>measResult-RLF-Report-EUTRA-v1690    OCTET STRING                                        OPTIONAL</w:t>
      </w:r>
    </w:p>
    <w:p>
      <w:r>
        <w:t>Name of the Sub_IE: (RLF-Report-r16)</w:t>
      </w:r>
    </w:p>
    <w:p>
      <w:r>
        <w:t>]]</w:t>
      </w:r>
    </w:p>
    <w:p>
      <w:r>
        <w:t>Name of the Sub_IE: (SuccessHO-Report-r17)</w:t>
      </w:r>
    </w:p>
    <w:p>
      <w:r>
        <w:t>sourceCellInfo-r17                       SEQUENCE {</w:t>
      </w:r>
    </w:p>
    <w:p>
      <w:r>
        <w:t>Name of the Sub_IE: (SuccessHO-Report-r17)</w:t>
      </w:r>
    </w:p>
    <w:p>
      <w:r>
        <w:t>sourcePCellId-r17                        CGI-Info-Logging-r16,</w:t>
      </w:r>
    </w:p>
    <w:p>
      <w:r>
        <w:t>Name of the Sub_IE: (SuccessHO-Report-r17)</w:t>
      </w:r>
    </w:p>
    <w:p>
      <w:r>
        <w:t>sourceCellMeas-r17                       MeasResultSuccessHONR-r17                       OPTIONAL,</w:t>
      </w:r>
    </w:p>
    <w:p>
      <w:r>
        <w:t>Name of the Sub_IE: (SuccessHO-Report-r17)</w:t>
      </w:r>
    </w:p>
    <w:p>
      <w:r>
        <w:t>rlf-InSourceDAPS-r17                     ENUMERATED {true}                               OPTIONAL</w:t>
      </w:r>
    </w:p>
    <w:p>
      <w:r>
        <w:t>Name of the Sub_IE: (SuccessHO-Report-r17)</w:t>
      </w:r>
    </w:p>
    <w:p>
      <w:r>
        <w:t>},</w:t>
      </w:r>
    </w:p>
    <w:p>
      <w:r>
        <w:t>Name of the Sub_IE: (SuccessHO-Report-r17)</w:t>
      </w:r>
    </w:p>
    <w:p>
      <w:r>
        <w:t>targetCellInfo-r17                       SEQUENCE {</w:t>
      </w:r>
    </w:p>
    <w:p>
      <w:r>
        <w:t>Name of the Sub_IE: (SuccessHO-Report-r17)</w:t>
      </w:r>
    </w:p>
    <w:p>
      <w:r>
        <w:t>targetPCellId-r17                        CGI-Info-Logging-r16,</w:t>
      </w:r>
    </w:p>
    <w:p>
      <w:r>
        <w:t>Name of the Sub_IE: (SuccessHO-Report-r17)</w:t>
      </w:r>
    </w:p>
    <w:p>
      <w:r>
        <w:t>targetCellMeas-r17                       MeasResultSuccessHONR-r17                       OPTIONAL</w:t>
      </w:r>
    </w:p>
    <w:p>
      <w:r>
        <w:t>Name of the Sub_IE: (SuccessHO-Report-r17)</w:t>
      </w:r>
    </w:p>
    <w:p>
      <w:r>
        <w:t>},</w:t>
      </w:r>
    </w:p>
    <w:p>
      <w:r>
        <w:t>Name of the Sub_IE: (SuccessHO-Report-r17)</w:t>
      </w:r>
    </w:p>
    <w:p>
      <w:r>
        <w:t>measResultNeighCells-r17                 SEQUENCE {</w:t>
      </w:r>
    </w:p>
    <w:p>
      <w:r>
        <w:t>Name of the Sub_IE: (SuccessHO-Report-r17)</w:t>
      </w:r>
    </w:p>
    <w:p>
      <w:r>
        <w:t>measResultListNR-r17                     MeasResultList2NR-r16                           OPTIONAL,</w:t>
      </w:r>
    </w:p>
    <w:p>
      <w:r>
        <w:t>Name of the Sub_IE: (SuccessHO-Report-r17)</w:t>
      </w:r>
    </w:p>
    <w:p>
      <w:r>
        <w:t>measResultListEUTRA-r17                  MeasResultList2EUTRA-r16                        OPTIONAL</w:t>
      </w:r>
    </w:p>
    <w:p>
      <w:r>
        <w:t>Name of the Sub_IE: (SuccessHO-Report-r17)</w:t>
      </w:r>
    </w:p>
    <w:p>
      <w:r>
        <w:t>}                                                                                            OPTIONAL,</w:t>
      </w:r>
    </w:p>
    <w:p>
      <w:r>
        <w:t>Name of the Sub_IE: (SuccessHO-Report-r17)</w:t>
      </w:r>
    </w:p>
    <w:p>
      <w:r>
        <w:t>locationInfo-r17                         LocationInfo-r16                                    OPTIONAL,</w:t>
      </w:r>
    </w:p>
    <w:p>
      <w:r>
        <w:t>Name of the Sub_IE: (SuccessHO-Report-r17)</w:t>
      </w:r>
    </w:p>
    <w:p>
      <w:r>
        <w:t>timeSinceCHO-Reconfig-r17                TimeSinceCHO-Reconfig-r17                           OPTIONAL,</w:t>
      </w:r>
    </w:p>
    <w:p>
      <w:r>
        <w:t>Name of the Sub_IE: (SuccessHO-Report-r17)</w:t>
      </w:r>
    </w:p>
    <w:p>
      <w:r>
        <w:t>shr-Cause-r17                            SHR-Cause-r17                                       OPTIONAL,</w:t>
      </w:r>
    </w:p>
    <w:p>
      <w:r>
        <w:t>Name of the Sub_IE: (SuccessHO-Report-r17)</w:t>
      </w:r>
    </w:p>
    <w:p>
      <w:r>
        <w:t>ra-InformationCommon-r17                 RA-InformationCommon-r16                            OPTIONAL,</w:t>
      </w:r>
    </w:p>
    <w:p>
      <w:r>
        <w:t>Name of the Sub_IE: (SuccessHO-Report-r17)</w:t>
      </w:r>
    </w:p>
    <w:p>
      <w:r>
        <w:t>upInterruptionTimeAtHO-r17               UPInterruptionTimeAtHO-r17                          OPTIONAL,</w:t>
      </w:r>
    </w:p>
    <w:p>
      <w:r>
        <w:t>Name of the Sub_IE: (SuccessHO-Report-r17)</w:t>
      </w:r>
    </w:p>
    <w:p>
      <w:r>
        <w:t>c-RNTI-r17                               RNTI-Value                                          OPTIONAL,</w:t>
      </w:r>
    </w:p>
    <w:p>
      <w:r>
        <w:t>Name of the Sub_IE: (SuccessHO-Report-r17)</w:t>
      </w:r>
    </w:p>
    <w:p>
      <w:r>
        <w:t>...</w:t>
      </w:r>
    </w:p>
    <w:p>
      <w:r>
        <w:t>Name of the Sub_IE: (MeasResultList2NR-r16)</w:t>
      </w:r>
    </w:p>
    <w:p>
      <w:r>
        <w:t>MeasResultList2NR-r16 SEQUENCE (SIZE (1..maxFreq)) OF MeasResult2NR-r16</w:t>
      </w:r>
    </w:p>
    <w:p>
      <w:r>
        <w:t>Name of the Sub_IE: (MeasResultList2EUTRA-r16)</w:t>
      </w:r>
    </w:p>
    <w:p>
      <w:r>
        <w:t>MeasResultList2EUTRA-r16 SEQUENCE (SIZE (1..maxFreq)) OF MeasResult2EUTRA-r16</w:t>
      </w:r>
    </w:p>
    <w:p>
      <w:r>
        <w:t>Name of the Sub_IE: (MeasResult2NR-r16)</w:t>
      </w:r>
    </w:p>
    <w:p>
      <w:r>
        <w:t>ssbFrequency-r16                     ARFCN-ValueNR                                           OPTIONAL,</w:t>
      </w:r>
    </w:p>
    <w:p>
      <w:r>
        <w:t>Name of the Sub_IE: (MeasResult2NR-r16)</w:t>
      </w:r>
    </w:p>
    <w:p>
      <w:r>
        <w:t>refFreqCSI-RS-r16                    ARFCN-ValueNR                                           OPTIONAL,</w:t>
      </w:r>
    </w:p>
    <w:p>
      <w:r>
        <w:t>Name of the Sub_IE: (MeasResult2NR-r16)</w:t>
      </w:r>
    </w:p>
    <w:p>
      <w:r>
        <w:t>measResultList-r16                   MeasResultListNR</w:t>
      </w:r>
    </w:p>
    <w:p>
      <w:r>
        <w:t>Name of the Sub_IE: (MeasResultListLogging2NR-r16)</w:t>
      </w:r>
    </w:p>
    <w:p>
      <w:r>
        <w:t>MeasResultListLogging2NR-r16 SEQUENCE (SIZE (1..maxFreq)) OF MeasResultLogging2NR-r16</w:t>
      </w:r>
    </w:p>
    <w:p>
      <w:r>
        <w:t>Name of the Sub_IE: (MeasResultLogging2NR-r16)</w:t>
      </w:r>
    </w:p>
    <w:p>
      <w:r>
        <w:t>carrierFreq-r16                      ARFCN-ValueNR,</w:t>
      </w:r>
    </w:p>
    <w:p>
      <w:r>
        <w:t>Name of the Sub_IE: (MeasResultLogging2NR-r16)</w:t>
      </w:r>
    </w:p>
    <w:p>
      <w:r>
        <w:t>measResultListLoggingNR-r16          MeasResultListLoggingNR-r16</w:t>
      </w:r>
    </w:p>
    <w:p>
      <w:r>
        <w:t>Name of the Sub_IE: (MeasResultListLoggingNR-r16)</w:t>
      </w:r>
    </w:p>
    <w:p>
      <w:r>
        <w:t>MeasResultListLoggingNR-r16 SEQUENCE (SIZE (1..maxCellReport)) OF MeasResultLoggingNR-r16</w:t>
      </w:r>
    </w:p>
    <w:p>
      <w:r>
        <w:t>Name of the Sub_IE: (MeasResultLoggingNR-r16)</w:t>
      </w:r>
    </w:p>
    <w:p>
      <w:r>
        <w:t>physCellId-r16                       PhysCellId,</w:t>
      </w:r>
    </w:p>
    <w:p>
      <w:r>
        <w:t>Name of the Sub_IE: (MeasResultLoggingNR-r16)</w:t>
      </w:r>
    </w:p>
    <w:p>
      <w:r>
        <w:t>resultsSSB-Cell-r16                  MeasQuantityResults,</w:t>
      </w:r>
    </w:p>
    <w:p>
      <w:r>
        <w:t>Name of the Sub_IE: (MeasResultLoggingNR-r16)</w:t>
      </w:r>
    </w:p>
    <w:p>
      <w:r>
        <w:t>numberOfGoodSSB-r16                  INTEGER (1..maxNrofSSBs-r16) OPTIONAL</w:t>
      </w:r>
    </w:p>
    <w:p>
      <w:r>
        <w:t>Name of the Sub_IE: (MeasResult2EUTRA-r16)</w:t>
      </w:r>
    </w:p>
    <w:p>
      <w:r>
        <w:t>carrierFreq-r16                      ARFCN-ValueEUTRA,</w:t>
      </w:r>
    </w:p>
    <w:p>
      <w:r>
        <w:t>Name of the Sub_IE: (MeasResult2EUTRA-r16)</w:t>
      </w:r>
    </w:p>
    <w:p>
      <w:r>
        <w:t>measResultList-r16                   MeasResultListEUTRA</w:t>
      </w:r>
    </w:p>
    <w:p>
      <w:r>
        <w:t>Name of the Sub_IE: (MeasResultRLFNR-r16)</w:t>
      </w:r>
    </w:p>
    <w:p>
      <w:r>
        <w:t>measResult-r16                       SEQUENCE {</w:t>
      </w:r>
    </w:p>
    <w:p>
      <w:r>
        <w:t>Name of the Sub_IE: (MeasResultRLFNR-r16)</w:t>
      </w:r>
    </w:p>
    <w:p>
      <w:r>
        <w:t>cellResults-r16                      SEQUENCE{</w:t>
      </w:r>
    </w:p>
    <w:p>
      <w:r>
        <w:t>Name of the Sub_IE: (MeasResultRLFNR-r16)</w:t>
      </w:r>
    </w:p>
    <w:p>
      <w:r>
        <w:t>resultsSSB-Cell-r16                  MeasQuantityResults                             OPTIONAL,</w:t>
      </w:r>
    </w:p>
    <w:p>
      <w:r>
        <w:t>Name of the Sub_IE: (MeasResultRLFNR-r16)</w:t>
      </w:r>
    </w:p>
    <w:p>
      <w:r>
        <w:t>resultsCSI-RS-Cell-r16               MeasQuantityResults                             OPTIONAL</w:t>
      </w:r>
    </w:p>
    <w:p>
      <w:r>
        <w:t>Name of the Sub_IE: (MeasResultRLFNR-r16)</w:t>
      </w:r>
    </w:p>
    <w:p>
      <w:r>
        <w:t>},</w:t>
      </w:r>
    </w:p>
    <w:p>
      <w:r>
        <w:t>Name of the Sub_IE: (MeasResultRLFNR-r16)</w:t>
      </w:r>
    </w:p>
    <w:p>
      <w:r>
        <w:t>rsIndexResults-r16                   SEQUENCE{</w:t>
      </w:r>
    </w:p>
    <w:p>
      <w:r>
        <w:t>Name of the Sub_IE: (MeasResultRLFNR-r16)</w:t>
      </w:r>
    </w:p>
    <w:p>
      <w:r>
        <w:t>resultsSSB-Indexes-r16               ResultsPerSSB-IndexList                         OPTIONAL,</w:t>
      </w:r>
    </w:p>
    <w:p>
      <w:r>
        <w:t>Name of the Sub_IE: (MeasResultRLFNR-r16)</w:t>
      </w:r>
    </w:p>
    <w:p>
      <w:r>
        <w:t>ssbRLMConfigBitmap-r16               BIT STRING (SIZE (64))                          OPTIONAL,</w:t>
      </w:r>
    </w:p>
    <w:p>
      <w:r>
        <w:t>Name of the Sub_IE: (MeasResultRLFNR-r16)</w:t>
      </w:r>
    </w:p>
    <w:p>
      <w:r>
        <w:t>resultsCSI-RS-Indexes-r16            ResultsPerCSI-RS-IndexList                      OPTIONAL,</w:t>
      </w:r>
    </w:p>
    <w:p>
      <w:r>
        <w:t>Name of the Sub_IE: (MeasResultRLFNR-r16)</w:t>
      </w:r>
    </w:p>
    <w:p>
      <w:r>
        <w:t>csi-rsRLMConfigBitmap-r16            BIT STRING (SIZE (96))                          OPTIONAL</w:t>
      </w:r>
    </w:p>
    <w:p>
      <w:r>
        <w:t>Name of the Sub_IE: (MeasResultRLFNR-r16)</w:t>
      </w:r>
    </w:p>
    <w:p>
      <w:r>
        <w:t>}                                                                                    OPTIONAL</w:t>
      </w:r>
    </w:p>
    <w:p>
      <w:r>
        <w:t>Name of the Sub_IE: (MeasResultSuccessHONR-r17)</w:t>
      </w:r>
    </w:p>
    <w:p>
      <w:r>
        <w:t>measResult-r17                       SEQUENCE {</w:t>
      </w:r>
    </w:p>
    <w:p>
      <w:r>
        <w:t>Name of the Sub_IE: (MeasResultSuccessHONR-r17)</w:t>
      </w:r>
    </w:p>
    <w:p>
      <w:r>
        <w:t>cellResults-r17                      SEQUENCE{</w:t>
      </w:r>
    </w:p>
    <w:p>
      <w:r>
        <w:t>Name of the Sub_IE: (MeasResultSuccessHONR-r17)</w:t>
      </w:r>
    </w:p>
    <w:p>
      <w:r>
        <w:t>resultsSSB-Cell-r17                  MeasQuantityResults                             OPTIONAL,</w:t>
      </w:r>
    </w:p>
    <w:p>
      <w:r>
        <w:t>Name of the Sub_IE: (MeasResultSuccessHONR-r17)</w:t>
      </w:r>
    </w:p>
    <w:p>
      <w:r>
        <w:t>resultsCSI-RS-Cell-r17               MeasQuantityResults                             OPTIONAL</w:t>
      </w:r>
    </w:p>
    <w:p>
      <w:r>
        <w:t>Name of the Sub_IE: (MeasResultSuccessHONR-r17)</w:t>
      </w:r>
    </w:p>
    <w:p>
      <w:r>
        <w:t>},</w:t>
      </w:r>
    </w:p>
    <w:p>
      <w:r>
        <w:t>Name of the Sub_IE: (MeasResultSuccessHONR-r17)</w:t>
      </w:r>
    </w:p>
    <w:p>
      <w:r>
        <w:t>rsIndexResults-r17                   SEQUENCE{</w:t>
      </w:r>
    </w:p>
    <w:p>
      <w:r>
        <w:t>Name of the Sub_IE: (MeasResultSuccessHONR-r17)</w:t>
      </w:r>
    </w:p>
    <w:p>
      <w:r>
        <w:t>resultsSSB-Indexes-r17               ResultsPerSSB-IndexList                         OPTIONAL,</w:t>
      </w:r>
    </w:p>
    <w:p>
      <w:r>
        <w:t>Name of the Sub_IE: (MeasResultSuccessHONR-r17)</w:t>
      </w:r>
    </w:p>
    <w:p>
      <w:r>
        <w:t>resultsCSI-RS-Indexes-r17            ResultsPerCSI-RS-IndexList                      OPTIONAL</w:t>
      </w:r>
    </w:p>
    <w:p>
      <w:r>
        <w:t>Name of the Sub_IE: (ChoCandidateCellList-r17)</w:t>
      </w:r>
    </w:p>
    <w:p>
      <w:r>
        <w:t>ChoCandidateCellList-r17 SEQUENCE (SIZE (1..maxNrofCondCells-r16)) OF ChoCandidateCell-r17</w:t>
      </w:r>
    </w:p>
    <w:p>
      <w:r>
        <w:t>Name of the Sub_IE: (ChoCandidateCell-r17)</w:t>
      </w:r>
    </w:p>
    <w:p>
      <w:r>
        <w:t>cellGlobalId-r17                     CGI-Info-Logging-r16,</w:t>
      </w:r>
    </w:p>
    <w:p>
      <w:r>
        <w:t>Name of the Sub_IE: (ChoCandidateCell-r17)</w:t>
      </w:r>
    </w:p>
    <w:p>
      <w:r>
        <w:t>pci-arfcn-r17                        PCI-ARFCN-NR-r16</w:t>
      </w:r>
    </w:p>
    <w:p>
      <w:r>
        <w:t>Name of the Sub_IE: (SHR-Cause-r17)</w:t>
      </w:r>
    </w:p>
    <w:p>
      <w:r>
        <w:t>t304-cause-r17                       ENUMERATED {true}                                       OPTIONAL,</w:t>
      </w:r>
    </w:p>
    <w:p>
      <w:r>
        <w:t>Name of the Sub_IE: (SHR-Cause-r17)</w:t>
      </w:r>
    </w:p>
    <w:p>
      <w:r>
        <w:t>t310-cause-r17                       ENUMERATED {true}                                       OPTIONAL,</w:t>
      </w:r>
    </w:p>
    <w:p>
      <w:r>
        <w:t>Name of the Sub_IE: (SHR-Cause-r17)</w:t>
      </w:r>
    </w:p>
    <w:p>
      <w:r>
        <w:t>t312-cause-r17                       ENUMERATED {true}                                       OPTIONAL,</w:t>
      </w:r>
    </w:p>
    <w:p>
      <w:r>
        <w:t>Name of the Sub_IE: (SHR-Cause-r17)</w:t>
      </w:r>
    </w:p>
    <w:p>
      <w:r>
        <w:t>sourceDAPS-Failure-r17               ENUMERATED {true}                                       OPTIONAL,</w:t>
      </w:r>
    </w:p>
    <w:p>
      <w:r>
        <w:t>Name of the Sub_IE: (SHR-Cause-r17)</w:t>
      </w:r>
    </w:p>
    <w:p>
      <w:r>
        <w:t>...</w:t>
      </w:r>
    </w:p>
    <w:p>
      <w:r>
        <w:t>Name of the IE: (UEPOSITIONINGASSISTANCEINFO)</w:t>
      </w:r>
    </w:p>
    <w:p>
      <w:r>
        <w:t>Name of the Sub_IE: (UEPositioningAssistanceInfo-r17)</w:t>
      </w:r>
    </w:p>
    <w:p>
      <w:r>
        <w:t>criticalExtensions                  CHOICE {</w:t>
      </w:r>
    </w:p>
    <w:p>
      <w:r>
        <w:t>Name of the Sub_IE: (UEPositioningAssistanceInfo-r17)</w:t>
      </w:r>
    </w:p>
    <w:p>
      <w:r>
        <w:t>uePositioningAssistanceInfo-r17     UEPositioningAssistanceInfo-r17-IEs,</w:t>
      </w:r>
    </w:p>
    <w:p>
      <w:r>
        <w:t>Name of the Sub_IE: (UEPositioningAssistanceInfo-r17)</w:t>
      </w:r>
    </w:p>
    <w:p>
      <w:r>
        <w:t>criticalExtensionsFuture            SEQUENCE {}</w:t>
      </w:r>
    </w:p>
    <w:p>
      <w:r>
        <w:t>Name of the Sub_IE: (UEPositioningAssistanceInfo-r17-IEs)</w:t>
      </w:r>
    </w:p>
    <w:p>
      <w:r>
        <w:t>ue-TxTEG-AssociationList-r17            UE-TxTEG-AssociationList-r17          OPTIONAL,</w:t>
      </w:r>
    </w:p>
    <w:p>
      <w:r>
        <w:t>Name of the Sub_IE: (UEPositioningAssistanceInfo-r17-IEs)</w:t>
      </w:r>
    </w:p>
    <w:p>
      <w:r>
        <w:t>lateNonCriticalExtension                OCTET STRING                          OPTIONAL,</w:t>
      </w:r>
    </w:p>
    <w:p>
      <w:r>
        <w:t>Name of the Sub_IE: (UEPositioningAssistanceInfo-r17-IEs)</w:t>
      </w:r>
    </w:p>
    <w:p>
      <w:r>
        <w:t>nonCriticalExtension                    UEPositioningAssistanceInfo-v1720-IEs OPTIONAL</w:t>
      </w:r>
    </w:p>
    <w:p>
      <w:r>
        <w:t>Name of the Sub_IE: (UEPositioningAssistanceInfo-v1720-IEs)</w:t>
      </w:r>
    </w:p>
    <w:p>
      <w:r>
        <w:t>ue-TxTEG-TimingErrorMarginValue-r17         ENUMERATED {tc0, tc2, tc4, tc6, tc8, tc12, tc16, tc20, tc24, tc32, tc40, tc48, tc56,</w:t>
      </w:r>
    </w:p>
    <w:p>
      <w:r>
        <w:t>Name of the Sub_IE: (UEPositioningAssistanceInfo-v1720-IEs)</w:t>
      </w:r>
    </w:p>
    <w:p>
      <w:r>
        <w:t>tc64, tc72, tc80}                                      OPTIONAL,</w:t>
      </w:r>
    </w:p>
    <w:p>
      <w:r>
        <w:t>Name of the Sub_IE: (UEPositioningAssistanceInfo-v1720-IEs)</w:t>
      </w:r>
    </w:p>
    <w:p>
      <w:r>
        <w:t>nonCriticalExtension                        SEQUENCE {}                                                        OPTIONAL</w:t>
      </w:r>
    </w:p>
    <w:p>
      <w:r>
        <w:t>Name of the Sub_IE: (UE-TxTEG-AssociationList-r17)</w:t>
      </w:r>
    </w:p>
    <w:p>
      <w:r>
        <w:t>UE-TxTEG-AssociationList-r17 SEQUENCE (SIZE (1..maxNrOfTxTEGReport-r17)) OF UE-TxTEG-Association-r17</w:t>
      </w:r>
    </w:p>
    <w:p>
      <w:r>
        <w:t>Name of the Sub_IE: (UE-TxTEG-Association-r17)</w:t>
      </w:r>
    </w:p>
    <w:p>
      <w:r>
        <w:t>ue-TxTEG-ID-r17                     INTEGER (0..maxNrOfTxTEG-ID-1-r17),</w:t>
      </w:r>
    </w:p>
    <w:p>
      <w:r>
        <w:t>Name of the Sub_IE: (UE-TxTEG-Association-r17)</w:t>
      </w:r>
    </w:p>
    <w:p>
      <w:r>
        <w:t>nr-TimeStamp-r17                    NR-TimeStamp-r17,</w:t>
      </w:r>
    </w:p>
    <w:p>
      <w:r>
        <w:t>Name of the Sub_IE: (UE-TxTEG-Association-r17)</w:t>
      </w:r>
    </w:p>
    <w:p>
      <w:r>
        <w:t>associatedSRS-PosResourceIdList-r17 SEQUENCE (SIZE(1..maxNrofSRS-PosResources-r16)) OF SRS-PosResourceId-r16,</w:t>
      </w:r>
    </w:p>
    <w:p>
      <w:r>
        <w:t>Name of the Sub_IE: (UE-TxTEG-Association-r17)</w:t>
      </w:r>
    </w:p>
    <w:p>
      <w:r>
        <w:t>servCellId-r17                      ServCellIndex                            OPTIONAL</w:t>
      </w:r>
    </w:p>
    <w:p>
      <w:r>
        <w:t>Name of the Sub_IE: (NR-TimeStamp-r17)</w:t>
      </w:r>
    </w:p>
    <w:p>
      <w:r>
        <w:t>nr-SFN-r17           INTEGER (0..1023),</w:t>
      </w:r>
    </w:p>
    <w:p>
      <w:r>
        <w:t>Name of the Sub_IE: (NR-TimeStamp-r17)</w:t>
      </w:r>
    </w:p>
    <w:p>
      <w:r>
        <w:t>nr-Slot-r17          CHOICE {</w:t>
      </w:r>
    </w:p>
    <w:p>
      <w:r>
        <w:t>Name of the Sub_IE: (NR-TimeStamp-r17)</w:t>
      </w:r>
    </w:p>
    <w:p>
      <w:r>
        <w:t>scs15-r17            INTEGER (0..9),</w:t>
      </w:r>
    </w:p>
    <w:p>
      <w:r>
        <w:t>Name of the Sub_IE: (NR-TimeStamp-r17)</w:t>
      </w:r>
    </w:p>
    <w:p>
      <w:r>
        <w:t>scs30-r17            INTEGER (0..19),</w:t>
      </w:r>
    </w:p>
    <w:p>
      <w:r>
        <w:t>Name of the Sub_IE: (NR-TimeStamp-r17)</w:t>
      </w:r>
    </w:p>
    <w:p>
      <w:r>
        <w:t>scs60-r17            INTEGER (0..39),</w:t>
      </w:r>
    </w:p>
    <w:p>
      <w:r>
        <w:t>Name of the Sub_IE: (NR-TimeStamp-r17)</w:t>
      </w:r>
    </w:p>
    <w:p>
      <w:r>
        <w:t>scs120-r17           INTEGER (0..79)</w:t>
      </w:r>
    </w:p>
    <w:p>
      <w:r>
        <w:t>Name of the Sub_IE: (NR-TimeStamp-r17)</w:t>
      </w:r>
    </w:p>
    <w:p>
      <w:r>
        <w:t>},</w:t>
      </w:r>
    </w:p>
    <w:p>
      <w:r>
        <w:t>Name of the Sub_IE: (NR-TimeStamp-r17)</w:t>
      </w:r>
    </w:p>
    <w:p>
      <w:r>
        <w:t>...</w:t>
      </w:r>
    </w:p>
    <w:p>
      <w:r>
        <w:t>Name of the IE: (ULDEDICATEDMESSAGESEGMENT)</w:t>
      </w:r>
    </w:p>
    <w:p>
      <w:r>
        <w:t>Name of the Sub_IE: (ULDedicatedMessageSegment-r16)</w:t>
      </w:r>
    </w:p>
    <w:p>
      <w:r>
        <w:t>criticalExtensions                      CHOICE {</w:t>
      </w:r>
    </w:p>
    <w:p>
      <w:r>
        <w:t>Name of the Sub_IE: (ULDedicatedMessageSegment-r16)</w:t>
      </w:r>
    </w:p>
    <w:p>
      <w:r>
        <w:t>ulDedicatedMessageSegment-r16           ULDedicatedMessageSegment-r16-IEs,</w:t>
      </w:r>
    </w:p>
    <w:p>
      <w:r>
        <w:t>Name of the Sub_IE: (ULDedicatedMessageSegment-r16)</w:t>
      </w:r>
    </w:p>
    <w:p>
      <w:r>
        <w:t>criticalExtensionsFuture                SEQUENCE {}</w:t>
      </w:r>
    </w:p>
    <w:p>
      <w:r>
        <w:t>Name of the Sub_IE: (ULDedicatedMessageSegment-r16-IEs)</w:t>
      </w:r>
    </w:p>
    <w:p>
      <w:r>
        <w:t>segmentNumber-r16                         INTEGER (0..15),</w:t>
      </w:r>
    </w:p>
    <w:p>
      <w:r>
        <w:t>Name of the Sub_IE: (ULDedicatedMessageSegment-r16-IEs)</w:t>
      </w:r>
    </w:p>
    <w:p>
      <w:r>
        <w:t>rrc-MessageSegmentContainer-r16           OCTET STRING,</w:t>
      </w:r>
    </w:p>
    <w:p>
      <w:r>
        <w:t>Name of the Sub_IE: (ULDedicatedMessageSegment-r16-IEs)</w:t>
      </w:r>
    </w:p>
    <w:p>
      <w:r>
        <w:t>rrc-MessageSegmentType-r16                ENUMERATED {notLastSegment, lastSegment},</w:t>
      </w:r>
    </w:p>
    <w:p>
      <w:r>
        <w:t>Name of the Sub_IE: (ULDedicatedMessageSegment-r16-IEs)</w:t>
      </w:r>
    </w:p>
    <w:p>
      <w:r>
        <w:t>lateNonCriticalExtension                  OCTET STRING                                  OPTIONAL,</w:t>
      </w:r>
    </w:p>
    <w:p>
      <w:r>
        <w:t>Name of the Sub_IE: (ULDedicatedMessageSegment-r16-IEs)</w:t>
      </w:r>
    </w:p>
    <w:p>
      <w:r>
        <w:t>nonCriticalExtension                      SEQUENCE {}                                   OPTIONAL</w:t>
      </w:r>
    </w:p>
    <w:p>
      <w:r>
        <w:t>Name of the IE: (ULINFORMATIONTRANSFER)</w:t>
      </w:r>
    </w:p>
    <w:p>
      <w:r>
        <w:t>Name of the Sub_IE: (ULInformationTransfer)</w:t>
      </w:r>
    </w:p>
    <w:p>
      <w:r>
        <w:t>criticalExtensions                  CHOICE {</w:t>
      </w:r>
    </w:p>
    <w:p>
      <w:r>
        <w:t>Name of the Sub_IE: (ULInformationTransfer)</w:t>
      </w:r>
    </w:p>
    <w:p>
      <w:r>
        <w:t>ulInformationTransfer               ULInformationTransfer-IEs,</w:t>
      </w:r>
    </w:p>
    <w:p>
      <w:r>
        <w:t>Name of the Sub_IE: (ULInformationTransfer)</w:t>
      </w:r>
    </w:p>
    <w:p>
      <w:r>
        <w:t>criticalExtensionsFuture            SEQUENCE {}</w:t>
      </w:r>
    </w:p>
    <w:p>
      <w:r>
        <w:t>Name of the Sub_IE: (ULInformationTransfer-IEs)</w:t>
      </w:r>
    </w:p>
    <w:p>
      <w:r>
        <w:t>dedicatedNAS-Message                DedicatedNAS-Message                OPTIONAL,</w:t>
      </w:r>
    </w:p>
    <w:p>
      <w:r>
        <w:t>Name of the Sub_IE: (ULInformationTransfer-IEs)</w:t>
      </w:r>
    </w:p>
    <w:p>
      <w:r>
        <w:t>lateNonCriticalExtension            OCTET STRING                        OPTIONAL,</w:t>
      </w:r>
    </w:p>
    <w:p>
      <w:r>
        <w:t>Name of the Sub_IE: (ULInformationTransfer-IEs)</w:t>
      </w:r>
    </w:p>
    <w:p>
      <w:r>
        <w:t>nonCriticalExtension                ULInformationTransfer-v1700-IEs     OPTIONAL</w:t>
      </w:r>
    </w:p>
    <w:p>
      <w:r>
        <w:t>Name of the Sub_IE: (ULInformationTransfer-v1700-IEs)</w:t>
      </w:r>
    </w:p>
    <w:p>
      <w:r>
        <w:t>dedicatedInfoF1c-r17                      DedicatedInfoF1c-r17                OPTIONAL,</w:t>
      </w:r>
    </w:p>
    <w:p>
      <w:r>
        <w:t>Name of the Sub_IE: (ULInformationTransfer-v1700-IEs)</w:t>
      </w:r>
    </w:p>
    <w:p>
      <w:r>
        <w:t>nonCriticalExtension                      SEQUENCE {}                         OPTIONAL</w:t>
      </w:r>
    </w:p>
    <w:p>
      <w:r>
        <w:t>Name of the IE: (ULINFORMATIONTRANSFERIRAT)</w:t>
      </w:r>
    </w:p>
    <w:p>
      <w:r>
        <w:t>Name of the Sub_IE: (ULInformationTransferIRAT-r16)</w:t>
      </w:r>
    </w:p>
    <w:p>
      <w:r>
        <w:t>criticalExtensions                                CHOICE {</w:t>
      </w:r>
    </w:p>
    <w:p>
      <w:r>
        <w:t>Name of the Sub_IE: (ULInformationTransferIRAT-r16)</w:t>
      </w:r>
    </w:p>
    <w:p>
      <w:r>
        <w:t>c1                                                   CHOICE {</w:t>
      </w:r>
    </w:p>
    <w:p>
      <w:r>
        <w:t>Name of the Sub_IE: (ULInformationTransferIRAT-r16)</w:t>
      </w:r>
    </w:p>
    <w:p>
      <w:r>
        <w:t>ulInformationTransferIRAT-r16                    ULInformationTransferIRAT-r16-IEs,</w:t>
      </w:r>
    </w:p>
    <w:p>
      <w:r>
        <w:t>Name of the Sub_IE: (ULInformationTransferIRAT-r16)</w:t>
      </w:r>
    </w:p>
    <w:p>
      <w:r>
        <w:t>spare3 NULL, spare2 NULL, spare1 NULL</w:t>
      </w:r>
    </w:p>
    <w:p>
      <w:r>
        <w:t>Name of the Sub_IE: (ULInformationTransferIRAT-r16)</w:t>
      </w:r>
    </w:p>
    <w:p>
      <w:r>
        <w:t>},</w:t>
      </w:r>
    </w:p>
    <w:p>
      <w:r>
        <w:t>Name of the Sub_IE: (ULInformationTransferIRAT-r16)</w:t>
      </w:r>
    </w:p>
    <w:p>
      <w:r>
        <w:t>criticalExtensionsFuture                     SEQUENCE {}</w:t>
      </w:r>
    </w:p>
    <w:p>
      <w:r>
        <w:t>Name of the Sub_IE: (ULInformationTransferIRAT-r16-IEs)</w:t>
      </w:r>
    </w:p>
    <w:p>
      <w:r>
        <w:t>ul-DCCH-MessageEUTRA-r16                           OCTET STRING             OPTIONAL,</w:t>
      </w:r>
    </w:p>
    <w:p>
      <w:r>
        <w:t>Name of the Sub_IE: (ULInformationTransferIRAT-r16-IEs)</w:t>
      </w:r>
    </w:p>
    <w:p>
      <w:r>
        <w:t>lateNonCriticalExtension                           OCTET STRING              OPTIONAL,</w:t>
      </w:r>
    </w:p>
    <w:p>
      <w:r>
        <w:t>Name of the Sub_IE: (ULInformationTransferIRAT-r16-IEs)</w:t>
      </w:r>
    </w:p>
    <w:p>
      <w:r>
        <w:t>nonCriticalExtension                                SEQUENCE {}               OPTIONAL</w:t>
      </w:r>
    </w:p>
    <w:p>
      <w:r>
        <w:t>Name of the IE: (ULINFORMATIONTRANSFERMRDC)</w:t>
      </w:r>
    </w:p>
    <w:p>
      <w:r>
        <w:t>Name of the Sub_IE: (ULInformationTransferMRDC)</w:t>
      </w:r>
    </w:p>
    <w:p>
      <w:r>
        <w:t>criticalExtensions                          CHOICE {</w:t>
      </w:r>
    </w:p>
    <w:p>
      <w:r>
        <w:t>Name of the Sub_IE: (ULInformationTransferMRDC)</w:t>
      </w:r>
    </w:p>
    <w:p>
      <w:r>
        <w:t>c1                                          CHOICE {</w:t>
      </w:r>
    </w:p>
    <w:p>
      <w:r>
        <w:t>Name of the Sub_IE: (ULInformationTransferMRDC)</w:t>
      </w:r>
    </w:p>
    <w:p>
      <w:r>
        <w:t>ulInformationTransferMRDC                   ULInformationTransferMRDC-IEs,</w:t>
      </w:r>
    </w:p>
    <w:p>
      <w:r>
        <w:t>Name of the Sub_IE: (ULInformationTransferMRDC)</w:t>
      </w:r>
    </w:p>
    <w:p>
      <w:r>
        <w:t>spare3 NULL, spare2 NULL, spare1 NULL</w:t>
      </w:r>
    </w:p>
    <w:p>
      <w:r>
        <w:t>Name of the Sub_IE: (ULInformationTransferMRDC)</w:t>
      </w:r>
    </w:p>
    <w:p>
      <w:r>
        <w:t>},</w:t>
      </w:r>
    </w:p>
    <w:p>
      <w:r>
        <w:t>Name of the Sub_IE: (ULInformationTransferMRDC)</w:t>
      </w:r>
    </w:p>
    <w:p>
      <w:r>
        <w:t>criticalExtensionsFuture            SEQUENCE {}</w:t>
      </w:r>
    </w:p>
    <w:p>
      <w:r>
        <w:t>Name of the Sub_IE: (ULInformationTransferMRDC-IEs)</w:t>
      </w:r>
    </w:p>
    <w:p>
      <w:r>
        <w:t>ul-DCCH-MessageNR                           OCTET STRING                    OPTIONAL,</w:t>
      </w:r>
    </w:p>
    <w:p>
      <w:r>
        <w:t>Name of the Sub_IE: (ULInformationTransferMRDC-IEs)</w:t>
      </w:r>
    </w:p>
    <w:p>
      <w:r>
        <w:t>ul-DCCH-MessageEUTRA                        OCTET STRING                    OPTIONAL,</w:t>
      </w:r>
    </w:p>
    <w:p>
      <w:r>
        <w:t>Name of the Sub_IE: (ULInformationTransferMRDC-IEs)</w:t>
      </w:r>
    </w:p>
    <w:p>
      <w:r>
        <w:t>lateNonCriticalExtension                    OCTET STRING                    OPTIONAL,</w:t>
      </w:r>
    </w:p>
    <w:p>
      <w:r>
        <w:t>Name of the Sub_IE: (ULInformationTransferMRDC-IEs)</w:t>
      </w:r>
    </w:p>
    <w:p>
      <w:r>
        <w:t>nonCriticalExtension                        SEQUENCE {}                     OPTIONAL</w:t>
      </w:r>
    </w:p>
    <w:p>
      <w:r>
        <w:t>Name of the IE: (SETUPRELEASE)</w:t>
      </w:r>
    </w:p>
    <w:p>
      <w:r>
        <w:t>Name of the Sub_IE: (SetupRelease { ElementTypeParam })</w:t>
      </w:r>
    </w:p>
    <w:p>
      <w:r>
        <w:t>release         NULL,</w:t>
      </w:r>
    </w:p>
    <w:p>
      <w:r>
        <w:t>Name of the Sub_IE: (SetupRelease { ElementTypeParam })</w:t>
      </w:r>
    </w:p>
    <w:p>
      <w:r>
        <w:t>setup           ElementTypeParam</w:t>
      </w:r>
    </w:p>
    <w:p>
      <w:r>
        <w:t>Name of the IE: (SIB2)</w:t>
      </w:r>
    </w:p>
    <w:p>
      <w:r>
        <w:t>Name of the Sub_IE: (SIB2)</w:t>
      </w:r>
    </w:p>
    <w:p>
      <w:r>
        <w:t>cellReselectionInfoCommon           SEQUENCE {</w:t>
      </w:r>
    </w:p>
    <w:p>
      <w:r>
        <w:t>Name of the Sub_IE: (SIB2)</w:t>
      </w:r>
    </w:p>
    <w:p>
      <w:r>
        <w:t>nrofSS-BlocksToAverage              INTEGER (2..maxNrofSS-BlocksToAverage)          OPTIONAL,       -- Need S</w:t>
      </w:r>
    </w:p>
    <w:p>
      <w:r>
        <w:t>Name of the Sub_IE: (SIB2)</w:t>
      </w:r>
    </w:p>
    <w:p>
      <w:r>
        <w:t>absThreshSS-BlocksConsolidation     ThresholdNR                                     OPTIONAL,       -- Need S</w:t>
      </w:r>
    </w:p>
    <w:p>
      <w:r>
        <w:t>Name of the Sub_IE: (SIB2)</w:t>
      </w:r>
    </w:p>
    <w:p>
      <w:r>
        <w:t>rangeToBestCell                     RangeToBestCell                                 OPTIONAL,       -- Need R</w:t>
      </w:r>
    </w:p>
    <w:p>
      <w:r>
        <w:t>Name of the Sub_IE: (SIB2)</w:t>
      </w:r>
    </w:p>
    <w:p>
      <w:r>
        <w:t>q-Hyst                              ENUMERATED {</w:t>
      </w:r>
    </w:p>
    <w:p>
      <w:r>
        <w:t>Name of the Sub_IE: (SIB2)</w:t>
      </w:r>
    </w:p>
    <w:p>
      <w:r>
        <w:t>dB0, dB1, dB2, dB3, dB4, dB5, dB6, dB8, dB10,</w:t>
      </w:r>
    </w:p>
    <w:p>
      <w:r>
        <w:t>Name of the Sub_IE: (SIB2)</w:t>
      </w:r>
    </w:p>
    <w:p>
      <w:r>
        <w:t>dB12, dB14, dB16, dB18, dB20, dB22, dB24},</w:t>
      </w:r>
    </w:p>
    <w:p>
      <w:r>
        <w:t>Name of the Sub_IE: (SIB2)</w:t>
      </w:r>
    </w:p>
    <w:p>
      <w:r>
        <w:t>speedStateReselectionPars           SEQUENCE {</w:t>
      </w:r>
    </w:p>
    <w:p>
      <w:r>
        <w:t>Name of the Sub_IE: (SIB2)</w:t>
      </w:r>
    </w:p>
    <w:p>
      <w:r>
        <w:t>mobilityStateParameters             MobilityStateParameters,</w:t>
      </w:r>
    </w:p>
    <w:p>
      <w:r>
        <w:t>Name of the Sub_IE: (SIB2)</w:t>
      </w:r>
    </w:p>
    <w:p>
      <w:r>
        <w:t>q-HystSF                        SEQUENCE {</w:t>
      </w:r>
    </w:p>
    <w:p>
      <w:r>
        <w:t>Name of the Sub_IE: (SIB2)</w:t>
      </w:r>
    </w:p>
    <w:p>
      <w:r>
        <w:t>sf-Medium                       ENUMERATED {dB-6, dB-4, dB-2, dB0},</w:t>
      </w:r>
    </w:p>
    <w:p>
      <w:r>
        <w:t>Name of the Sub_IE: (SIB2)</w:t>
      </w:r>
    </w:p>
    <w:p>
      <w:r>
        <w:t>sf-High                         ENUMERATED {dB-6, dB-4, dB-2, dB0}</w:t>
      </w:r>
    </w:p>
    <w:p>
      <w:r>
        <w:t>Name of the Sub_IE: (SIB2)</w:t>
      </w:r>
    </w:p>
    <w:p>
      <w:r>
        <w:t>}                                                                                   OPTIONAL,       -- Need R</w:t>
      </w:r>
    </w:p>
    <w:p>
      <w:r>
        <w:t>Name of the Sub_IE: (SIB2)</w:t>
      </w:r>
    </w:p>
    <w:p>
      <w:r>
        <w:t>...</w:t>
      </w:r>
    </w:p>
    <w:p>
      <w:r>
        <w:t>Name of the Sub_IE: (SIB2)</w:t>
      </w:r>
    </w:p>
    <w:p>
      <w:r>
        <w:t>},</w:t>
      </w:r>
    </w:p>
    <w:p>
      <w:r>
        <w:t>Name of the Sub_IE: (SIB2)</w:t>
      </w:r>
    </w:p>
    <w:p>
      <w:r>
        <w:t>cellReselectionServingFreqInfo      SEQUENCE {</w:t>
      </w:r>
    </w:p>
    <w:p>
      <w:r>
        <w:t>Name of the Sub_IE: (SIB2)</w:t>
      </w:r>
    </w:p>
    <w:p>
      <w:r>
        <w:t>s-NonIntraSearchP                   ReselectionThreshold                            OPTIONAL,       -- Need S</w:t>
      </w:r>
    </w:p>
    <w:p>
      <w:r>
        <w:t>Name of the Sub_IE: (SIB2)</w:t>
      </w:r>
    </w:p>
    <w:p>
      <w:r>
        <w:t>s-NonIntraSearchQ                   ReselectionThresholdQ                           OPTIONAL,       -- Need S</w:t>
      </w:r>
    </w:p>
    <w:p>
      <w:r>
        <w:t>Name of the Sub_IE: (SIB2)</w:t>
      </w:r>
    </w:p>
    <w:p>
      <w:r>
        <w:t>threshServingLowP                   ReselectionThreshold,</w:t>
      </w:r>
    </w:p>
    <w:p>
      <w:r>
        <w:t>Name of the Sub_IE: (SIB2)</w:t>
      </w:r>
    </w:p>
    <w:p>
      <w:r>
        <w:t>threshServingLowQ                   ReselectionThresholdQ                           OPTIONAL,       -- Need R</w:t>
      </w:r>
    </w:p>
    <w:p>
      <w:r>
        <w:t>Name of the Sub_IE: (SIB2)</w:t>
      </w:r>
    </w:p>
    <w:p>
      <w:r>
        <w:t>cellReselectionPriority             CellReselectionPriority,</w:t>
      </w:r>
    </w:p>
    <w:p>
      <w:r>
        <w:t>Name of the Sub_IE: (SIB2)</w:t>
      </w:r>
    </w:p>
    <w:p>
      <w:r>
        <w:t>cellReselectionSubPriority          CellReselectionSubPriority                      OPTIONAL,       -- Need R</w:t>
      </w:r>
    </w:p>
    <w:p>
      <w:r>
        <w:t>Name of the Sub_IE: (SIB2)</w:t>
      </w:r>
    </w:p>
    <w:p>
      <w:r>
        <w:t>...</w:t>
      </w:r>
    </w:p>
    <w:p>
      <w:r>
        <w:t>Name of the Sub_IE: (SIB2)</w:t>
      </w:r>
    </w:p>
    <w:p>
      <w:r>
        <w:t>},</w:t>
      </w:r>
    </w:p>
    <w:p>
      <w:r>
        <w:t>Name of the Sub_IE: (SIB2)</w:t>
      </w:r>
    </w:p>
    <w:p>
      <w:r>
        <w:t>intraFreqCellReselectionInfo        SEQUENCE {</w:t>
      </w:r>
    </w:p>
    <w:p>
      <w:r>
        <w:t>Name of the Sub_IE: (SIB2)</w:t>
      </w:r>
    </w:p>
    <w:p>
      <w:r>
        <w:t>q-RxLevMin                          Q-RxLevMin,</w:t>
      </w:r>
    </w:p>
    <w:p>
      <w:r>
        <w:t>Name of the Sub_IE: (SIB2)</w:t>
      </w:r>
    </w:p>
    <w:p>
      <w:r>
        <w:t>q-RxLevMinSUL                       Q-RxLevMin                                      OPTIONAL,       -- Need R</w:t>
      </w:r>
    </w:p>
    <w:p>
      <w:r>
        <w:t>Name of the Sub_IE: (SIB2)</w:t>
      </w:r>
    </w:p>
    <w:p>
      <w:r>
        <w:t>q-QualMin                           Q-QualMin                                       OPTIONAL,       -- Need S</w:t>
      </w:r>
    </w:p>
    <w:p>
      <w:r>
        <w:t>Name of the Sub_IE: (SIB2)</w:t>
      </w:r>
    </w:p>
    <w:p>
      <w:r>
        <w:t>s-IntraSearchP                      ReselectionThreshold,</w:t>
      </w:r>
    </w:p>
    <w:p>
      <w:r>
        <w:t>Name of the Sub_IE: (SIB2)</w:t>
      </w:r>
    </w:p>
    <w:p>
      <w:r>
        <w:t>s-IntraSearchQ                      ReselectionThresholdQ                           OPTIONAL,       -- Need S</w:t>
      </w:r>
    </w:p>
    <w:p>
      <w:r>
        <w:t>Name of the Sub_IE: (SIB2)</w:t>
      </w:r>
    </w:p>
    <w:p>
      <w:r>
        <w:t>t-ReselectionNR                     T-Reselection,</w:t>
      </w:r>
    </w:p>
    <w:p>
      <w:r>
        <w:t>Name of the Sub_IE: (SIB2)</w:t>
      </w:r>
    </w:p>
    <w:p>
      <w:r>
        <w:t>frequencyBandList                   MultiFrequencyBandListNR-SIB                    OPTIONAL,       -- Need S</w:t>
      </w:r>
    </w:p>
    <w:p>
      <w:r>
        <w:t>Name of the Sub_IE: (SIB2)</w:t>
      </w:r>
    </w:p>
    <w:p>
      <w:r>
        <w:t>frequencyBandListSUL                MultiFrequencyBandListNR-SIB                    OPTIONAL,       -- Need R</w:t>
      </w:r>
    </w:p>
    <w:p>
      <w:r>
        <w:t>Name of the Sub_IE: (SIB2)</w:t>
      </w:r>
    </w:p>
    <w:p>
      <w:r>
        <w:t>p-Max                               P-Max                                           OPTIONAL,       -- Need S</w:t>
      </w:r>
    </w:p>
    <w:p>
      <w:r>
        <w:t>Name of the Sub_IE: (SIB2)</w:t>
      </w:r>
    </w:p>
    <w:p>
      <w:r>
        <w:t>smtc                                SSB-MTC                                         OPTIONAL,       -- Need S</w:t>
      </w:r>
    </w:p>
    <w:p>
      <w:r>
        <w:t>Name of the Sub_IE: (SIB2)</w:t>
      </w:r>
    </w:p>
    <w:p>
      <w:r>
        <w:t>ss-RSSI-Measurement                 SS-RSSI-Measurement                             OPTIONAL,       -- Need R</w:t>
      </w:r>
    </w:p>
    <w:p>
      <w:r>
        <w:t>Name of the Sub_IE: (SIB2)</w:t>
      </w:r>
    </w:p>
    <w:p>
      <w:r>
        <w:t>ssb-ToMeasure                       SSB-ToMeasure                                   OPTIONAL,       -- Need S</w:t>
      </w:r>
    </w:p>
    <w:p>
      <w:r>
        <w:t>Name of the Sub_IE: (SIB2)</w:t>
      </w:r>
    </w:p>
    <w:p>
      <w:r>
        <w:t>deriveSSB-IndexFromCell             BOOLEAN,</w:t>
      </w:r>
    </w:p>
    <w:p>
      <w:r>
        <w:t>Name of the Sub_IE: (SIB2)</w:t>
      </w:r>
    </w:p>
    <w:p>
      <w:r>
        <w:t>...,</w:t>
      </w:r>
    </w:p>
    <w:p>
      <w:r>
        <w:t>Name of the Sub_IE: (SIB2)</w:t>
      </w:r>
    </w:p>
    <w:p>
      <w:r>
        <w:t>[[</w:t>
      </w:r>
    </w:p>
    <w:p>
      <w:r>
        <w:t>Name of the Sub_IE: (SIB2)</w:t>
      </w:r>
    </w:p>
    <w:p>
      <w:r>
        <w:t>t-ReselectionNR-SF                  SpeedStateScaleFactors                          OPTIONAL        -- Need N</w:t>
      </w:r>
    </w:p>
    <w:p>
      <w:r>
        <w:t>Name of the Sub_IE: (SIB2)</w:t>
      </w:r>
    </w:p>
    <w:p>
      <w:r>
        <w:t>]],</w:t>
      </w:r>
    </w:p>
    <w:p>
      <w:r>
        <w:t>Name of the Sub_IE: (SIB2)</w:t>
      </w:r>
    </w:p>
    <w:p>
      <w:r>
        <w:t>[[</w:t>
      </w:r>
    </w:p>
    <w:p>
      <w:r>
        <w:t>Name of the Sub_IE: (SIB2)</w:t>
      </w:r>
    </w:p>
    <w:p>
      <w:r>
        <w:t>smtc2-LP-r16                        SSB-MTC2-LP-r16                                 OPTIONAL,        -- Need R</w:t>
      </w:r>
    </w:p>
    <w:p>
      <w:r>
        <w:t>Name of the Sub_IE: (SIB2)</w:t>
      </w:r>
    </w:p>
    <w:p>
      <w:r>
        <w:t>ssb-PositionQCL-Common-r16          SSB-PositionQCL-Relation-r16                    OPTIONAL         -- Cond SharedSpectrum</w:t>
      </w:r>
    </w:p>
    <w:p>
      <w:r>
        <w:t>Name of the Sub_IE: (SIB2)</w:t>
      </w:r>
    </w:p>
    <w:p>
      <w:r>
        <w:t>]],</w:t>
      </w:r>
    </w:p>
    <w:p>
      <w:r>
        <w:t>Name of the Sub_IE: (SIB2)</w:t>
      </w:r>
    </w:p>
    <w:p>
      <w:r>
        <w:t>[[</w:t>
      </w:r>
    </w:p>
    <w:p>
      <w:r>
        <w:t>Name of the Sub_IE: (SIB2)</w:t>
      </w:r>
    </w:p>
    <w:p>
      <w:r>
        <w:t>ssb-PositionQCL-Common-r17          SSB-PositionQCL-Relation-r17                    OPTIONAL         -- Cond SharedSpectrum2</w:t>
      </w:r>
    </w:p>
    <w:p>
      <w:r>
        <w:t>Name of the Sub_IE: (SIB2)</w:t>
      </w:r>
    </w:p>
    <w:p>
      <w:r>
        <w:t>]],</w:t>
      </w:r>
    </w:p>
    <w:p>
      <w:r>
        <w:t>Name of the Sub_IE: (SIB2)</w:t>
      </w:r>
    </w:p>
    <w:p>
      <w:r>
        <w:t>[[</w:t>
      </w:r>
    </w:p>
    <w:p>
      <w:r>
        <w:t>Name of the Sub_IE: (SIB2)</w:t>
      </w:r>
    </w:p>
    <w:p>
      <w:r>
        <w:t>smtc4list-r17                       SSB-MTC4List-r17                                OPTIONAL         -- Need R</w:t>
      </w:r>
    </w:p>
    <w:p>
      <w:r>
        <w:t>Name of the Sub_IE: (SIB2)</w:t>
      </w:r>
    </w:p>
    <w:p>
      <w:r>
        <w:t>]]</w:t>
      </w:r>
    </w:p>
    <w:p>
      <w:r>
        <w:t>Name of the Sub_IE: (SIB2)</w:t>
      </w:r>
    </w:p>
    <w:p>
      <w:r>
        <w:t>},</w:t>
      </w:r>
    </w:p>
    <w:p>
      <w:r>
        <w:t>Name of the Sub_IE: (SIB2)</w:t>
      </w:r>
    </w:p>
    <w:p>
      <w:r>
        <w:t>...,</w:t>
      </w:r>
    </w:p>
    <w:p>
      <w:r>
        <w:t>Name of the Sub_IE: (SIB2)</w:t>
      </w:r>
    </w:p>
    <w:p>
      <w:r>
        <w:t>[[</w:t>
      </w:r>
    </w:p>
    <w:p>
      <w:r>
        <w:t>Name of the Sub_IE: (SIB2)</w:t>
      </w:r>
    </w:p>
    <w:p>
      <w:r>
        <w:t>relaxedMeasurement-r16              SEQUENCE {</w:t>
      </w:r>
    </w:p>
    <w:p>
      <w:r>
        <w:t>Name of the Sub_IE: (SIB2)</w:t>
      </w:r>
    </w:p>
    <w:p>
      <w:r>
        <w:t>lowMobilityEvaluation-r16           SEQUENCE {</w:t>
      </w:r>
    </w:p>
    <w:p>
      <w:r>
        <w:t>Name of the Sub_IE: (SIB2)</w:t>
      </w:r>
    </w:p>
    <w:p>
      <w:r>
        <w:t>s-SearchDeltaP-r16                  ENUMERATED {</w:t>
      </w:r>
    </w:p>
    <w:p>
      <w:r>
        <w:t>Name of the Sub_IE: (SIB2)</w:t>
      </w:r>
    </w:p>
    <w:p>
      <w:r>
        <w:t>dB3, dB6, dB9, dB12, dB15,</w:t>
      </w:r>
    </w:p>
    <w:p>
      <w:r>
        <w:t>Name of the Sub_IE: (SIB2)</w:t>
      </w:r>
    </w:p>
    <w:p>
      <w:r>
        <w:t>spare3, spare2, spare1},</w:t>
      </w:r>
    </w:p>
    <w:p>
      <w:r>
        <w:t>Name of the Sub_IE: (SIB2)</w:t>
      </w:r>
    </w:p>
    <w:p>
      <w:r>
        <w:t>t-SearchDeltaP-r16                  ENUMERATED {</w:t>
      </w:r>
    </w:p>
    <w:p>
      <w:r>
        <w:t>Name of the Sub_IE: (SIB2)</w:t>
      </w:r>
    </w:p>
    <w:p>
      <w:r>
        <w:t>s5, s10, s20, s30, s60, s120, s180,</w:t>
      </w:r>
    </w:p>
    <w:p>
      <w:r>
        <w:t>Name of the Sub_IE: (SIB2)</w:t>
      </w:r>
    </w:p>
    <w:p>
      <w:r>
        <w:t>s240, s300, spare7, spare6, spare5,</w:t>
      </w:r>
    </w:p>
    <w:p>
      <w:r>
        <w:t>Name of the Sub_IE: (SIB2)</w:t>
      </w:r>
    </w:p>
    <w:p>
      <w:r>
        <w:t>spare4, spare3, spare2, spare1}</w:t>
      </w:r>
    </w:p>
    <w:p>
      <w:r>
        <w:t>Name of the Sub_IE: (SIB2)</w:t>
      </w:r>
    </w:p>
    <w:p>
      <w:r>
        <w:t>}                                                                                   OPTIONAL,       -- Need R</w:t>
      </w:r>
    </w:p>
    <w:p>
      <w:r>
        <w:t>Name of the Sub_IE: (SIB2)</w:t>
      </w:r>
    </w:p>
    <w:p>
      <w:r>
        <w:t>cellEdgeEvaluation-r16              SEQUENCE {</w:t>
      </w:r>
    </w:p>
    <w:p>
      <w:r>
        <w:t>Name of the Sub_IE: (SIB2)</w:t>
      </w:r>
    </w:p>
    <w:p>
      <w:r>
        <w:t>s-SearchThresholdP-r16              ReselectionThreshold,</w:t>
      </w:r>
    </w:p>
    <w:p>
      <w:r>
        <w:t>Name of the Sub_IE: (SIB2)</w:t>
      </w:r>
    </w:p>
    <w:p>
      <w:r>
        <w:t>s-SearchThresholdQ-r16              ReselectionThresholdQ                       OPTIONAL        -- Need R</w:t>
      </w:r>
    </w:p>
    <w:p>
      <w:r>
        <w:t>Name of the Sub_IE: (SIB2)</w:t>
      </w:r>
    </w:p>
    <w:p>
      <w:r>
        <w:t>}                                                                                   OPTIONAL,       -- Need R</w:t>
      </w:r>
    </w:p>
    <w:p>
      <w:r>
        <w:t>Name of the Sub_IE: (SIB2)</w:t>
      </w:r>
    </w:p>
    <w:p>
      <w:r>
        <w:t>combineRelaxedMeasCondition-r16     ENUMERATED {true}                               OPTIONAL,       -- Need R</w:t>
      </w:r>
    </w:p>
    <w:p>
      <w:r>
        <w:t>Name of the Sub_IE: (SIB2)</w:t>
      </w:r>
    </w:p>
    <w:p>
      <w:r>
        <w:t>highPriorityMeasRelax-r16           ENUMERATED {true}                               OPTIONAL        -- Need R</w:t>
      </w:r>
    </w:p>
    <w:p>
      <w:r>
        <w:t>Name of the Sub_IE: (SIB2)</w:t>
      </w:r>
    </w:p>
    <w:p>
      <w:r>
        <w:t>}                                                                                       OPTIONAL        -- Need R</w:t>
      </w:r>
    </w:p>
    <w:p>
      <w:r>
        <w:t>Name of the Sub_IE: (SIB2)</w:t>
      </w:r>
    </w:p>
    <w:p>
      <w:r>
        <w:t>]],</w:t>
      </w:r>
    </w:p>
    <w:p>
      <w:r>
        <w:t>Name of the Sub_IE: (SIB2)</w:t>
      </w:r>
    </w:p>
    <w:p>
      <w:r>
        <w:t>[[</w:t>
      </w:r>
    </w:p>
    <w:p>
      <w:r>
        <w:t>Name of the Sub_IE: (SIB2)</w:t>
      </w:r>
    </w:p>
    <w:p>
      <w:r>
        <w:t>cellEquivalentSize-r17                  INTEGER(2..16)                                  OPTIONAL,       -- Cond HSDN</w:t>
      </w:r>
    </w:p>
    <w:p>
      <w:r>
        <w:t>Name of the Sub_IE: (SIB2)</w:t>
      </w:r>
    </w:p>
    <w:p>
      <w:r>
        <w:t>relaxedMeasurement-r17                  SEQUENCE {</w:t>
      </w:r>
    </w:p>
    <w:p>
      <w:r>
        <w:t>Name of the Sub_IE: (SIB2)</w:t>
      </w:r>
    </w:p>
    <w:p>
      <w:r>
        <w:t>stationaryMobilityEvaluation-r17        SEQUENCE {</w:t>
      </w:r>
    </w:p>
    <w:p>
      <w:r>
        <w:t>Name of the Sub_IE: (SIB2)</w:t>
      </w:r>
    </w:p>
    <w:p>
      <w:r>
        <w:t>s-SearchDeltaP-Stationary-r17           ENUMERATED {dB2, dB3, dB6, dB9, dB12, dB15, spare2, spare1},</w:t>
      </w:r>
    </w:p>
    <w:p>
      <w:r>
        <w:t>Name of the Sub_IE: (SIB2)</w:t>
      </w:r>
    </w:p>
    <w:p>
      <w:r>
        <w:t>t-SearchDeltaP-Stationary-r17           ENUMERATED {s5, s10, s20, s30, s60, s120, s180, s240, s300, spare7, spare6, spare5,</w:t>
      </w:r>
    </w:p>
    <w:p>
      <w:r>
        <w:t>Name of the Sub_IE: (SIB2)</w:t>
      </w:r>
    </w:p>
    <w:p>
      <w:r>
        <w:t>spare4, spare3, spare2, spare1}</w:t>
      </w:r>
    </w:p>
    <w:p>
      <w:r>
        <w:t>Name of the Sub_IE: (SIB2)</w:t>
      </w:r>
    </w:p>
    <w:p>
      <w:r>
        <w:t>},</w:t>
      </w:r>
    </w:p>
    <w:p>
      <w:r>
        <w:t>Name of the Sub_IE: (SIB2)</w:t>
      </w:r>
    </w:p>
    <w:p>
      <w:r>
        <w:t>cellEdgeEvaluationWhileStationary-r17   SEQUENCE {</w:t>
      </w:r>
    </w:p>
    <w:p>
      <w:r>
        <w:t>Name of the Sub_IE: (SIB2)</w:t>
      </w:r>
    </w:p>
    <w:p>
      <w:r>
        <w:t>s-SearchThresholdP2-r17                 ReselectionThreshold,</w:t>
      </w:r>
    </w:p>
    <w:p>
      <w:r>
        <w:t>Name of the Sub_IE: (SIB2)</w:t>
      </w:r>
    </w:p>
    <w:p>
      <w:r>
        <w:t>s-SearchThresholdQ2-r17                 ReselectionThresholdQ                   OPTIONAL        -- Need R</w:t>
      </w:r>
    </w:p>
    <w:p>
      <w:r>
        <w:t>Name of the Sub_IE: (SIB2)</w:t>
      </w:r>
    </w:p>
    <w:p>
      <w:r>
        <w:t>}                                                                                   OPTIONAL,       -- Need R</w:t>
      </w:r>
    </w:p>
    <w:p>
      <w:r>
        <w:t>Name of the Sub_IE: (SIB2)</w:t>
      </w:r>
    </w:p>
    <w:p>
      <w:r>
        <w:t>combineRelaxedMeasCondition2-r17        ENUMERATED {true}                           OPTIONAL        -- Need R</w:t>
      </w:r>
    </w:p>
    <w:p>
      <w:r>
        <w:t>Name of the Sub_IE: (SIB2)</w:t>
      </w:r>
    </w:p>
    <w:p>
      <w:r>
        <w:t>}                                                                                       OPTIONAL        -- Need R</w:t>
      </w:r>
    </w:p>
    <w:p>
      <w:r>
        <w:t>Name of the Sub_IE: (SIB2)</w:t>
      </w:r>
    </w:p>
    <w:p>
      <w:r>
        <w:t>]]</w:t>
      </w:r>
    </w:p>
    <w:p>
      <w:r>
        <w:t>Name of the IE: (SIB3)</w:t>
      </w:r>
    </w:p>
    <w:p>
      <w:r>
        <w:t>Name of the Sub_IE: (SIB3)</w:t>
      </w:r>
    </w:p>
    <w:p>
      <w:r>
        <w:t>intraFreqNeighCellList              IntraFreqNeighCellList                                          OPTIONAL,   -- Need R</w:t>
      </w:r>
    </w:p>
    <w:p>
      <w:r>
        <w:t>Name of the Sub_IE: (SIB3)</w:t>
      </w:r>
    </w:p>
    <w:p>
      <w:r>
        <w:t>intraFreqExcludedCellList           IntraFreqExcludedCellList                                       OPTIONAL,   -- Need R</w:t>
      </w:r>
    </w:p>
    <w:p>
      <w:r>
        <w:t>Name of the Sub_IE: (SIB3)</w:t>
      </w:r>
    </w:p>
    <w:p>
      <w:r>
        <w:t>lateNonCriticalExtension            OCTET STRING                                                    OPTIONAL,</w:t>
      </w:r>
    </w:p>
    <w:p>
      <w:r>
        <w:t>Name of the Sub_IE: (SIB3)</w:t>
      </w:r>
    </w:p>
    <w:p>
      <w:r>
        <w:t>...,</w:t>
      </w:r>
    </w:p>
    <w:p>
      <w:r>
        <w:t>Name of the Sub_IE: (SIB3)</w:t>
      </w:r>
    </w:p>
    <w:p>
      <w:r>
        <w:t>[[</w:t>
      </w:r>
    </w:p>
    <w:p>
      <w:r>
        <w:t>Name of the Sub_IE: (SIB3)</w:t>
      </w:r>
    </w:p>
    <w:p>
      <w:r>
        <w:t>intraFreqNeighCellList-v1610        IntraFreqNeighCellList-v1610                                    OPTIONAL,   -- Need R</w:t>
      </w:r>
    </w:p>
    <w:p>
      <w:r>
        <w:t>Name of the Sub_IE: (SIB3)</w:t>
      </w:r>
    </w:p>
    <w:p>
      <w:r>
        <w:t>intraFreqAllowedCellList-r16        IntraFreqAllowedCellList-r16                                    OPTIONAL,   -- Cond SharedSpectrum2</w:t>
      </w:r>
    </w:p>
    <w:p>
      <w:r>
        <w:t>Name of the Sub_IE: (SIB3)</w:t>
      </w:r>
    </w:p>
    <w:p>
      <w:r>
        <w:t>intraFreqCAG-CellList-r16           SEQUENCE (SIZE (1..maxPLMN)) OF IntraFreqCAG-CellListPerPLMN-r16    OPTIONAL    -- Need R</w:t>
      </w:r>
    </w:p>
    <w:p>
      <w:r>
        <w:t>Name of the Sub_IE: (SIB3)</w:t>
      </w:r>
    </w:p>
    <w:p>
      <w:r>
        <w:t>]],</w:t>
      </w:r>
    </w:p>
    <w:p>
      <w:r>
        <w:t>Name of the Sub_IE: (SIB3)</w:t>
      </w:r>
    </w:p>
    <w:p>
      <w:r>
        <w:t>[[</w:t>
      </w:r>
    </w:p>
    <w:p>
      <w:r>
        <w:t>Name of the Sub_IE: (SIB3)</w:t>
      </w:r>
    </w:p>
    <w:p>
      <w:r>
        <w:t>intraFreqNeighHSDN-CellList-r17     IntraFreqNeighHSDN-CellList-r17                                 OPTIONAL,    -- Need R</w:t>
      </w:r>
    </w:p>
    <w:p>
      <w:r>
        <w:t>Name of the Sub_IE: (SIB3)</w:t>
      </w:r>
    </w:p>
    <w:p>
      <w:r>
        <w:t>intraFreqNeighCellList-v1710        IntraFreqNeighCellList-v1710                                    OPTIONAL     -- Need R</w:t>
      </w:r>
    </w:p>
    <w:p>
      <w:r>
        <w:t>Name of the Sub_IE: (SIB3)</w:t>
      </w:r>
    </w:p>
    <w:p>
      <w:r>
        <w:t>]],</w:t>
      </w:r>
    </w:p>
    <w:p>
      <w:r>
        <w:t>Name of the Sub_IE: (SIB3)</w:t>
      </w:r>
    </w:p>
    <w:p>
      <w:r>
        <w:t>[[</w:t>
      </w:r>
    </w:p>
    <w:p>
      <w:r>
        <w:t>Name of the Sub_IE: (SIB3)</w:t>
      </w:r>
    </w:p>
    <w:p>
      <w:r>
        <w:t>channelAccessMode2-r17              ENUMERATED {enabled}                                            OPTIONAL     -- Need R</w:t>
      </w:r>
    </w:p>
    <w:p>
      <w:r>
        <w:t>Name of the Sub_IE: (SIB3)</w:t>
      </w:r>
    </w:p>
    <w:p>
      <w:r>
        <w:t>]]</w:t>
      </w:r>
    </w:p>
    <w:p>
      <w:r>
        <w:t>Name of the Sub_IE: (IntraFreqNeighCellList)</w:t>
      </w:r>
    </w:p>
    <w:p>
      <w:r>
        <w:t>IntraFreqNeighCellList SEQUENCE (SIZE (1..maxCellIntra)) OF IntraFreqNeighCellInfo</w:t>
      </w:r>
    </w:p>
    <w:p>
      <w:r>
        <w:t>Name of the Sub_IE: (IntraFreqNeighCellList-v1610)</w:t>
      </w:r>
    </w:p>
    <w:p>
      <w:r>
        <w:t>IntraFreqNeighCellList-v1610 SEQUENCE (SIZE (1..maxCellIntra)) OF IntraFreqNeighCellInfo-v1610</w:t>
      </w:r>
    </w:p>
    <w:p>
      <w:r>
        <w:t>Name of the Sub_IE: (IntraFreqNeighCellList-v1710)</w:t>
      </w:r>
    </w:p>
    <w:p>
      <w:r>
        <w:t>IntraFreqNeighCellList-v1710 SEQUENCE (SIZE (1..maxCellIntra)) OF IntraFreqNeighCellInfo-v1710</w:t>
      </w:r>
    </w:p>
    <w:p>
      <w:r>
        <w:t>Name of the Sub_IE: (IntraFreqNeighCellInfo)</w:t>
      </w:r>
    </w:p>
    <w:p>
      <w:r>
        <w:t>physCellId                          PhysCellId,</w:t>
      </w:r>
    </w:p>
    <w:p>
      <w:r>
        <w:t>Name of the Sub_IE: (IntraFreqNeighCellInfo)</w:t>
      </w:r>
    </w:p>
    <w:p>
      <w:r>
        <w:t>q-OffsetCell                        Q-OffsetRange,</w:t>
      </w:r>
    </w:p>
    <w:p>
      <w:r>
        <w:t>Name of the Sub_IE: (IntraFreqNeighCellInfo)</w:t>
      </w:r>
    </w:p>
    <w:p>
      <w:r>
        <w:t>q-RxLevMinOffsetCell                INTEGER (1..8)                                  OPTIONAL,   -- Need R</w:t>
      </w:r>
    </w:p>
    <w:p>
      <w:r>
        <w:t>Name of the Sub_IE: (IntraFreqNeighCellInfo)</w:t>
      </w:r>
    </w:p>
    <w:p>
      <w:r>
        <w:t>q-RxLevMinOffsetCellSUL             INTEGER (1..8)                                  OPTIONAL,   -- Need R</w:t>
      </w:r>
    </w:p>
    <w:p>
      <w:r>
        <w:t>Name of the Sub_IE: (IntraFreqNeighCellInfo)</w:t>
      </w:r>
    </w:p>
    <w:p>
      <w:r>
        <w:t>q-QualMinOffsetCell                 INTEGER (1..8)                                  OPTIONAL,   -- Need R</w:t>
      </w:r>
    </w:p>
    <w:p>
      <w:r>
        <w:t>Name of the Sub_IE: (IntraFreqNeighCellInfo)</w:t>
      </w:r>
    </w:p>
    <w:p>
      <w:r>
        <w:t>...</w:t>
      </w:r>
    </w:p>
    <w:p>
      <w:r>
        <w:t>Name of the Sub_IE: (IntraFreqNeighCellInfo-v1610)</w:t>
      </w:r>
    </w:p>
    <w:p>
      <w:r>
        <w:t>ssb-PositionQCL-r16                 SSB-PositionQCL-Relation-r16                    OPTIONAL   -- Cond SharedSpectrum2</w:t>
      </w:r>
    </w:p>
    <w:p>
      <w:r>
        <w:t>Name of the Sub_IE: (IntraFreqNeighCellInfo-v1710)</w:t>
      </w:r>
    </w:p>
    <w:p>
      <w:r>
        <w:t>ssb-PositionQCL-r17                 SSB-PositionQCL-Relation-r17                    OPTIONAL   -- Cond SharedSpectrum2</w:t>
      </w:r>
    </w:p>
    <w:p>
      <w:r>
        <w:t>Name of the Sub_IE: (IntraFreqExcludedCellList)</w:t>
      </w:r>
    </w:p>
    <w:p>
      <w:r>
        <w:t>IntraFreqExcludedCellList SEQUENCE (SIZE (1..maxCellExcluded)) OF PCI-Range</w:t>
      </w:r>
    </w:p>
    <w:p>
      <w:r>
        <w:t>Name of the Sub_IE: (IntraFreqAllowedCellList-r16)</w:t>
      </w:r>
    </w:p>
    <w:p>
      <w:r>
        <w:t>IntraFreqAllowedCellList-r16 SEQUENCE (SIZE (1..maxCellAllowed)) OF PCI-Range</w:t>
      </w:r>
    </w:p>
    <w:p>
      <w:r>
        <w:t>Name of the Sub_IE: (IntraFreqCAG-CellListPerPLMN-r16)</w:t>
      </w:r>
    </w:p>
    <w:p>
      <w:r>
        <w:t>plmn-IdentityIndex-r16               INTEGER (1..maxPLMN),</w:t>
      </w:r>
    </w:p>
    <w:p>
      <w:r>
        <w:t>Name of the Sub_IE: (IntraFreqCAG-CellListPerPLMN-r16)</w:t>
      </w:r>
    </w:p>
    <w:p>
      <w:r>
        <w:t>cag-CellList-r16                     SEQUENCE (SIZE (1..maxCAG-Cell-r16)) OF PCI-Range</w:t>
      </w:r>
    </w:p>
    <w:p>
      <w:r>
        <w:t>Name of the Sub_IE: (IntraFreqNeighHSDN-CellList-r17)</w:t>
      </w:r>
    </w:p>
    <w:p>
      <w:r>
        <w:t>IntraFreqNeighHSDN-CellList-r17 SEQUENCE (SIZE (1..maxCellIntra)) OF PCI-Range</w:t>
      </w:r>
    </w:p>
    <w:p>
      <w:r>
        <w:t>Name of the IE: (SIB4)</w:t>
      </w:r>
    </w:p>
    <w:p>
      <w:r>
        <w:t>Name of the Sub_IE: (SIB4)</w:t>
      </w:r>
    </w:p>
    <w:p>
      <w:r>
        <w:t>interFreqCarrierFreqList            InterFreqCarrierFreqList,</w:t>
      </w:r>
    </w:p>
    <w:p>
      <w:r>
        <w:t>Name of the Sub_IE: (SIB4)</w:t>
      </w:r>
    </w:p>
    <w:p>
      <w:r>
        <w:t>lateNonCriticalExtension            OCTET STRING                                OPTIONAL,</w:t>
      </w:r>
    </w:p>
    <w:p>
      <w:r>
        <w:t>Name of the Sub_IE: (SIB4)</w:t>
      </w:r>
    </w:p>
    <w:p>
      <w:r>
        <w:t>...,</w:t>
      </w:r>
    </w:p>
    <w:p>
      <w:r>
        <w:t>Name of the Sub_IE: (SIB4)</w:t>
      </w:r>
    </w:p>
    <w:p>
      <w:r>
        <w:t>[[</w:t>
      </w:r>
    </w:p>
    <w:p>
      <w:r>
        <w:t>Name of the Sub_IE: (SIB4)</w:t>
      </w:r>
    </w:p>
    <w:p>
      <w:r>
        <w:t>interFreqCarrierFreqList-v1610      InterFreqCarrierFreqList-v1610              OPTIONAL   -- Need R</w:t>
      </w:r>
    </w:p>
    <w:p>
      <w:r>
        <w:t>Name of the Sub_IE: (SIB4)</w:t>
      </w:r>
    </w:p>
    <w:p>
      <w:r>
        <w:t>]],</w:t>
      </w:r>
    </w:p>
    <w:p>
      <w:r>
        <w:t>Name of the Sub_IE: (SIB4)</w:t>
      </w:r>
    </w:p>
    <w:p>
      <w:r>
        <w:t>[[</w:t>
      </w:r>
    </w:p>
    <w:p>
      <w:r>
        <w:t>Name of the Sub_IE: (SIB4)</w:t>
      </w:r>
    </w:p>
    <w:p>
      <w:r>
        <w:t>interFreqCarrierFreqList-v1700      InterFreqCarrierFreqList-v1700              OPTIONAL   -- Need R</w:t>
      </w:r>
    </w:p>
    <w:p>
      <w:r>
        <w:t>Name of the Sub_IE: (SIB4)</w:t>
      </w:r>
    </w:p>
    <w:p>
      <w:r>
        <w:t>]],</w:t>
      </w:r>
    </w:p>
    <w:p>
      <w:r>
        <w:t>Name of the Sub_IE: (SIB4)</w:t>
      </w:r>
    </w:p>
    <w:p>
      <w:r>
        <w:t>[[</w:t>
      </w:r>
    </w:p>
    <w:p>
      <w:r>
        <w:t>Name of the Sub_IE: (SIB4)</w:t>
      </w:r>
    </w:p>
    <w:p>
      <w:r>
        <w:t>interFreqCarrierFreqList-v1720      InterFreqCarrierFreqList-v1720              OPTIONAL   -- Need R</w:t>
      </w:r>
    </w:p>
    <w:p>
      <w:r>
        <w:t>Name of the Sub_IE: (SIB4)</w:t>
      </w:r>
    </w:p>
    <w:p>
      <w:r>
        <w:t>]],</w:t>
      </w:r>
    </w:p>
    <w:p>
      <w:r>
        <w:t>Name of the Sub_IE: (SIB4)</w:t>
      </w:r>
    </w:p>
    <w:p>
      <w:r>
        <w:t>[[</w:t>
      </w:r>
    </w:p>
    <w:p>
      <w:r>
        <w:t>Name of the Sub_IE: (SIB4)</w:t>
      </w:r>
    </w:p>
    <w:p>
      <w:r>
        <w:t>interFreqCarrierFreqList-v1730      InterFreqCarrierFreqList-v1730              OPTIONAL   -- Need R</w:t>
      </w:r>
    </w:p>
    <w:p>
      <w:r>
        <w:t>Name of the Sub_IE: (SIB4)</w:t>
      </w:r>
    </w:p>
    <w:p>
      <w:r>
        <w:t>]]</w:t>
      </w:r>
    </w:p>
    <w:p>
      <w:r>
        <w:t>Name of the Sub_IE: (InterFreqCarrierFreqList)</w:t>
      </w:r>
    </w:p>
    <w:p>
      <w:r>
        <w:t>InterFreqCarrierFreqList SEQUENCE (SIZE (1..maxFreq)) OF InterFreqCarrierFreqInfo</w:t>
      </w:r>
    </w:p>
    <w:p>
      <w:r>
        <w:t>Name of the Sub_IE: (InterFreqCarrierFreqList-v1610)</w:t>
      </w:r>
    </w:p>
    <w:p>
      <w:r>
        <w:t>InterFreqCarrierFreqList-v1610 SEQUENCE (SIZE (1..maxFreq)) OF InterFreqCarrierFreqInfo-v1610</w:t>
      </w:r>
    </w:p>
    <w:p>
      <w:r>
        <w:t>Name of the Sub_IE: (InterFreqCarrierFreqList-v1700)</w:t>
      </w:r>
    </w:p>
    <w:p>
      <w:r>
        <w:t>InterFreqCarrierFreqList-v1700 SEQUENCE (SIZE (1..maxFreq)) OF InterFreqCarrierFreqInfo-v1700</w:t>
      </w:r>
    </w:p>
    <w:p>
      <w:r>
        <w:t>Name of the Sub_IE: (InterFreqCarrierFreqList-v1720)</w:t>
      </w:r>
    </w:p>
    <w:p>
      <w:r>
        <w:t>InterFreqCarrierFreqList-v1720 SEQUENCE (SIZE (1..maxFreq)) OF InterFreqCarrierFreqInfo-v1720</w:t>
      </w:r>
    </w:p>
    <w:p>
      <w:r>
        <w:t>Name of the Sub_IE: (InterFreqCarrierFreqList-v1730)</w:t>
      </w:r>
    </w:p>
    <w:p>
      <w:r>
        <w:t>InterFreqCarrierFreqList-v1730 SEQUENCE (SIZE (1..maxFreq)) OF InterFreqCarrierFreqInfo-v1730</w:t>
      </w:r>
    </w:p>
    <w:p>
      <w:r>
        <w:t>Name of the Sub_IE: (InterFreqCarrierFreqInfo)</w:t>
      </w:r>
    </w:p>
    <w:p>
      <w:r>
        <w:t>dl-CarrierFreq                      ARFCN-ValueNR,</w:t>
      </w:r>
    </w:p>
    <w:p>
      <w:r>
        <w:t>Name of the Sub_IE: (InterFreqCarrierFreqInfo)</w:t>
      </w:r>
    </w:p>
    <w:p>
      <w:r>
        <w:t>frequencyBandList                   MultiFrequencyBandListNR-SIB                                OPTIONAL,   -- Cond Mandatory</w:t>
      </w:r>
    </w:p>
    <w:p>
      <w:r>
        <w:t>Name of the Sub_IE: (InterFreqCarrierFreqInfo)</w:t>
      </w:r>
    </w:p>
    <w:p>
      <w:r>
        <w:t>frequencyBandListSUL                MultiFrequencyBandListNR-SIB                                OPTIONAL,   -- Need R</w:t>
      </w:r>
    </w:p>
    <w:p>
      <w:r>
        <w:t>Name of the Sub_IE: (InterFreqCarrierFreqInfo)</w:t>
      </w:r>
    </w:p>
    <w:p>
      <w:r>
        <w:t>nrofSS-BlocksToAverage              INTEGER (2..maxNrofSS-BlocksToAverage)                      OPTIONAL,   -- Need S</w:t>
      </w:r>
    </w:p>
    <w:p>
      <w:r>
        <w:t>Name of the Sub_IE: (InterFreqCarrierFreqInfo)</w:t>
      </w:r>
    </w:p>
    <w:p>
      <w:r>
        <w:t>absThreshSS-BlocksConsolidation     ThresholdNR                                                 OPTIONAL,   -- Need S</w:t>
      </w:r>
    </w:p>
    <w:p>
      <w:r>
        <w:t>Name of the Sub_IE: (InterFreqCarrierFreqInfo)</w:t>
      </w:r>
    </w:p>
    <w:p>
      <w:r>
        <w:t>smtc                                SSB-MTC                                                     OPTIONAL,   -- Need S</w:t>
      </w:r>
    </w:p>
    <w:p>
      <w:r>
        <w:t>Name of the Sub_IE: (InterFreqCarrierFreqInfo)</w:t>
      </w:r>
    </w:p>
    <w:p>
      <w:r>
        <w:t>ssbSubcarrierSpacing                SubcarrierSpacing,</w:t>
      </w:r>
    </w:p>
    <w:p>
      <w:r>
        <w:t>Name of the Sub_IE: (InterFreqCarrierFreqInfo)</w:t>
      </w:r>
    </w:p>
    <w:p>
      <w:r>
        <w:t>ssb-ToMeasure                       SSB-ToMeasure                                               OPTIONAL,   -- Need S</w:t>
      </w:r>
    </w:p>
    <w:p>
      <w:r>
        <w:t>Name of the Sub_IE: (InterFreqCarrierFreqInfo)</w:t>
      </w:r>
    </w:p>
    <w:p>
      <w:r>
        <w:t>deriveSSB-IndexFromCell             BOOLEAN,</w:t>
      </w:r>
    </w:p>
    <w:p>
      <w:r>
        <w:t>Name of the Sub_IE: (InterFreqCarrierFreqInfo)</w:t>
      </w:r>
    </w:p>
    <w:p>
      <w:r>
        <w:t>ss-RSSI-Measurement                 SS-RSSI-Measurement                                         OPTIONAL,   -- Need R</w:t>
      </w:r>
    </w:p>
    <w:p>
      <w:r>
        <w:t>Name of the Sub_IE: (InterFreqCarrierFreqInfo)</w:t>
      </w:r>
    </w:p>
    <w:p>
      <w:r>
        <w:t>q-RxLevMin                          Q-RxLevMin,</w:t>
      </w:r>
    </w:p>
    <w:p>
      <w:r>
        <w:t>Name of the Sub_IE: (InterFreqCarrierFreqInfo)</w:t>
      </w:r>
    </w:p>
    <w:p>
      <w:r>
        <w:t>q-RxLevMinSUL                       Q-RxLevMin                                                  OPTIONAL,   -- Need R</w:t>
      </w:r>
    </w:p>
    <w:p>
      <w:r>
        <w:t>Name of the Sub_IE: (InterFreqCarrierFreqInfo)</w:t>
      </w:r>
    </w:p>
    <w:p>
      <w:r>
        <w:t>q-QualMin                           Q-QualMin                                                   OPTIONAL,   -- Need S</w:t>
      </w:r>
    </w:p>
    <w:p>
      <w:r>
        <w:t>Name of the Sub_IE: (InterFreqCarrierFreqInfo)</w:t>
      </w:r>
    </w:p>
    <w:p>
      <w:r>
        <w:t>p-Max                               P-Max                                                       OPTIONAL,   -- Need S</w:t>
      </w:r>
    </w:p>
    <w:p>
      <w:r>
        <w:t>Name of the Sub_IE: (InterFreqCarrierFreqInfo)</w:t>
      </w:r>
    </w:p>
    <w:p>
      <w:r>
        <w:t>t-ReselectionNR                     T-Reselection,</w:t>
      </w:r>
    </w:p>
    <w:p>
      <w:r>
        <w:t>Name of the Sub_IE: (InterFreqCarrierFreqInfo)</w:t>
      </w:r>
    </w:p>
    <w:p>
      <w:r>
        <w:t>t-ReselectionNR-SF                  SpeedStateScaleFactors                                      OPTIONAL,   -- Need S</w:t>
      </w:r>
    </w:p>
    <w:p>
      <w:r>
        <w:t>Name of the Sub_IE: (InterFreqCarrierFreqInfo)</w:t>
      </w:r>
    </w:p>
    <w:p>
      <w:r>
        <w:t>threshX-HighP                       ReselectionThreshold,</w:t>
      </w:r>
    </w:p>
    <w:p>
      <w:r>
        <w:t>Name of the Sub_IE: (InterFreqCarrierFreqInfo)</w:t>
      </w:r>
    </w:p>
    <w:p>
      <w:r>
        <w:t>threshX-LowP                        ReselectionThreshold,</w:t>
      </w:r>
    </w:p>
    <w:p>
      <w:r>
        <w:t>Name of the Sub_IE: (InterFreqCarrierFreqInfo)</w:t>
      </w:r>
    </w:p>
    <w:p>
      <w:r>
        <w:t>threshX-Q                           SEQUENCE {</w:t>
      </w:r>
    </w:p>
    <w:p>
      <w:r>
        <w:t>Name of the Sub_IE: (InterFreqCarrierFreqInfo)</w:t>
      </w:r>
    </w:p>
    <w:p>
      <w:r>
        <w:t>threshX-HighQ                       ReselectionThresholdQ,</w:t>
      </w:r>
    </w:p>
    <w:p>
      <w:r>
        <w:t>Name of the Sub_IE: (InterFreqCarrierFreqInfo)</w:t>
      </w:r>
    </w:p>
    <w:p>
      <w:r>
        <w:t>threshX-LowQ                        ReselectionThresholdQ</w:t>
      </w:r>
    </w:p>
    <w:p>
      <w:r>
        <w:t>Name of the Sub_IE: (InterFreqCarrierFreqInfo)</w:t>
      </w:r>
    </w:p>
    <w:p>
      <w:r>
        <w:t>}                                                                                               OPTIONAL,   -- Cond RSRQ</w:t>
      </w:r>
    </w:p>
    <w:p>
      <w:r>
        <w:t>Name of the Sub_IE: (InterFreqCarrierFreqInfo)</w:t>
      </w:r>
    </w:p>
    <w:p>
      <w:r>
        <w:t>cellReselectionPriority             CellReselectionPriority                                     OPTIONAL,   -- Need R</w:t>
      </w:r>
    </w:p>
    <w:p>
      <w:r>
        <w:t>Name of the Sub_IE: (InterFreqCarrierFreqInfo)</w:t>
      </w:r>
    </w:p>
    <w:p>
      <w:r>
        <w:t>cellReselectionSubPriority          CellReselectionSubPriority                                  OPTIONAL,   -- Need R</w:t>
      </w:r>
    </w:p>
    <w:p>
      <w:r>
        <w:t>Name of the Sub_IE: (InterFreqCarrierFreqInfo)</w:t>
      </w:r>
    </w:p>
    <w:p>
      <w:r>
        <w:t>q-OffsetFreq                        Q-OffsetRange                                               DEFAULT dB0,</w:t>
      </w:r>
    </w:p>
    <w:p>
      <w:r>
        <w:t>Name of the Sub_IE: (InterFreqCarrierFreqInfo)</w:t>
      </w:r>
    </w:p>
    <w:p>
      <w:r>
        <w:t>interFreqNeighCellList              InterFreqNeighCellList                                      OPTIONAL,   -- Need R</w:t>
      </w:r>
    </w:p>
    <w:p>
      <w:r>
        <w:t>Name of the Sub_IE: (InterFreqCarrierFreqInfo)</w:t>
      </w:r>
    </w:p>
    <w:p>
      <w:r>
        <w:t>interFreqExcludedCellList           InterFreqExcludedCellList                                   OPTIONAL,   -- Need R</w:t>
      </w:r>
    </w:p>
    <w:p>
      <w:r>
        <w:t>Name of the Sub_IE: (InterFreqCarrierFreqInfo)</w:t>
      </w:r>
    </w:p>
    <w:p>
      <w:r>
        <w:t>...</w:t>
      </w:r>
    </w:p>
    <w:p>
      <w:r>
        <w:t>Name of the Sub_IE: (InterFreqCarrierFreqInfo-v1610)</w:t>
      </w:r>
    </w:p>
    <w:p>
      <w:r>
        <w:t>interFreqNeighCellList-v1610        InterFreqNeighCellList-v1610                                OPTIONAL,    -- Need R</w:t>
      </w:r>
    </w:p>
    <w:p>
      <w:r>
        <w:t>Name of the Sub_IE: (InterFreqCarrierFreqInfo-v1610)</w:t>
      </w:r>
    </w:p>
    <w:p>
      <w:r>
        <w:t>smtc2-LP-r16                        SSB-MTC2-LP-r16                                             OPTIONAL,    -- Need R</w:t>
      </w:r>
    </w:p>
    <w:p>
      <w:r>
        <w:t>Name of the Sub_IE: (InterFreqCarrierFreqInfo-v1610)</w:t>
      </w:r>
    </w:p>
    <w:p>
      <w:r>
        <w:t>interFreqAllowedCellList-r16        InterFreqAllowedCellList-r16                                OPTIONAL,    -- Cond SharedSpectrum2</w:t>
      </w:r>
    </w:p>
    <w:p>
      <w:r>
        <w:t>Name of the Sub_IE: (InterFreqCarrierFreqInfo-v1610)</w:t>
      </w:r>
    </w:p>
    <w:p>
      <w:r>
        <w:t>ssb-PositionQCL-Common-r16          SSB-PositionQCL-Relation-r16                                OPTIONAL,    -- Cond SharedSpectrum</w:t>
      </w:r>
    </w:p>
    <w:p>
      <w:r>
        <w:t>Name of the Sub_IE: (InterFreqCarrierFreqInfo-v1610)</w:t>
      </w:r>
    </w:p>
    <w:p>
      <w:r>
        <w:t>interFreqCAG-CellList-r16           SEQUENCE (SIZE (1..maxPLMN)) OF InterFreqCAG-CellListPerPLMN-r16   OPTIONAL     -- Need R</w:t>
      </w:r>
    </w:p>
    <w:p>
      <w:r>
        <w:t>Name of the Sub_IE: (InterFreqCarrierFreqInfo-v1700)</w:t>
      </w:r>
    </w:p>
    <w:p>
      <w:r>
        <w:t>interFreqNeighHSDN-CellList-r17     InterFreqNeighHSDN-CellList-r17                             OPTIONAL,    -- Need R</w:t>
      </w:r>
    </w:p>
    <w:p>
      <w:r>
        <w:t>Name of the Sub_IE: (InterFreqCarrierFreqInfo-v1700)</w:t>
      </w:r>
    </w:p>
    <w:p>
      <w:r>
        <w:t>highSpeedMeasInterFreq-r17          ENUMERATED {true}                                           OPTIONAL,    -- Need R</w:t>
      </w:r>
    </w:p>
    <w:p>
      <w:r>
        <w:t>Name of the Sub_IE: (InterFreqCarrierFreqInfo-v1700)</w:t>
      </w:r>
    </w:p>
    <w:p>
      <w:r>
        <w:t>redCapAccessAllowed-r17             ENUMERATED {true}                                           OPTIONAL,    -- Need R</w:t>
      </w:r>
    </w:p>
    <w:p>
      <w:r>
        <w:t>Name of the Sub_IE: (InterFreqCarrierFreqInfo-v1700)</w:t>
      </w:r>
    </w:p>
    <w:p>
      <w:r>
        <w:t>ssb-PositionQCL-Common-r17          SSB-PositionQCL-Relation-r17                                OPTIONAL,    -- Cond SharedSpectrum</w:t>
      </w:r>
    </w:p>
    <w:p>
      <w:r>
        <w:t>Name of the Sub_IE: (InterFreqCarrierFreqInfo-v1700)</w:t>
      </w:r>
    </w:p>
    <w:p>
      <w:r>
        <w:t>interFreqNeighCellList-v1710        InterFreqNeighCellList-v1710                                OPTIONAL     -- Cond SharedSpectrum2</w:t>
      </w:r>
    </w:p>
    <w:p>
      <w:r>
        <w:t>Name of the Sub_IE: (InterFreqCarrierFreqInfo-v1720)</w:t>
      </w:r>
    </w:p>
    <w:p>
      <w:r>
        <w:t>smtc4list-r17                       SSB-MTC4List-r17                                            OPTIONAL     -- Need R</w:t>
      </w:r>
    </w:p>
    <w:p>
      <w:r>
        <w:t>Name of the Sub_IE: (InterFreqCarrierFreqInfo-v1730)</w:t>
      </w:r>
    </w:p>
    <w:p>
      <w:r>
        <w:t>channelAccessMode2-r17              ENUMERATED {enabled}                                        OPTIONAL     -- Need R</w:t>
      </w:r>
    </w:p>
    <w:p>
      <w:r>
        <w:t>Name of the Sub_IE: (InterFreqNeighHSDN-CellList-r17)</w:t>
      </w:r>
    </w:p>
    <w:p>
      <w:r>
        <w:t>InterFreqNeighHSDN-CellList-r17 SEQUENCE (SIZE (1..maxCellInter)) OF PCI-Range</w:t>
      </w:r>
    </w:p>
    <w:p>
      <w:r>
        <w:t>Name of the Sub_IE: (InterFreqNeighCellList)</w:t>
      </w:r>
    </w:p>
    <w:p>
      <w:r>
        <w:t>InterFreqNeighCellList SEQUENCE (SIZE (1..maxCellInter)) OF InterFreqNeighCellInfo</w:t>
      </w:r>
    </w:p>
    <w:p>
      <w:r>
        <w:t>Name of the Sub_IE: (InterFreqNeighCellList-v1610)</w:t>
      </w:r>
    </w:p>
    <w:p>
      <w:r>
        <w:t>InterFreqNeighCellList-v1610 SEQUENCE (SIZE (1..maxCellInter)) OF InterFreqNeighCellInfo-v1610</w:t>
      </w:r>
    </w:p>
    <w:p>
      <w:r>
        <w:t>Name of the Sub_IE: (InterFreqNeighCellList-v1710)</w:t>
      </w:r>
    </w:p>
    <w:p>
      <w:r>
        <w:t>InterFreqNeighCellList-v1710 SEQUENCE (SIZE (1..maxCellInter)) OF InterFreqNeighCellInfo-v1710</w:t>
      </w:r>
    </w:p>
    <w:p>
      <w:r>
        <w:t>Name of the Sub_IE: (InterFreqNeighCellInfo)</w:t>
      </w:r>
    </w:p>
    <w:p>
      <w:r>
        <w:t>physCellId                          PhysCellId,</w:t>
      </w:r>
    </w:p>
    <w:p>
      <w:r>
        <w:t>Name of the Sub_IE: (InterFreqNeighCellInfo)</w:t>
      </w:r>
    </w:p>
    <w:p>
      <w:r>
        <w:t>q-OffsetCell                        Q-OffsetRange,</w:t>
      </w:r>
    </w:p>
    <w:p>
      <w:r>
        <w:t>Name of the Sub_IE: (InterFreqNeighCellInfo)</w:t>
      </w:r>
    </w:p>
    <w:p>
      <w:r>
        <w:t>q-RxLevMinOffsetCell                INTEGER (1..8)                                              OPTIONAL,   -- Need R</w:t>
      </w:r>
    </w:p>
    <w:p>
      <w:r>
        <w:t>Name of the Sub_IE: (InterFreqNeighCellInfo)</w:t>
      </w:r>
    </w:p>
    <w:p>
      <w:r>
        <w:t>q-RxLevMinOffsetCellSUL             INTEGER (1..8)                                              OPTIONAL,   -- Need R</w:t>
      </w:r>
    </w:p>
    <w:p>
      <w:r>
        <w:t>Name of the Sub_IE: (InterFreqNeighCellInfo)</w:t>
      </w:r>
    </w:p>
    <w:p>
      <w:r>
        <w:t>q-QualMinOffsetCell                 INTEGER (1..8)                                              OPTIONAL,   -- Need R</w:t>
      </w:r>
    </w:p>
    <w:p>
      <w:r>
        <w:t>Name of the Sub_IE: (InterFreqNeighCellInfo)</w:t>
      </w:r>
    </w:p>
    <w:p>
      <w:r>
        <w:t>...</w:t>
      </w:r>
    </w:p>
    <w:p>
      <w:r>
        <w:t>Name of the Sub_IE: (InterFreqNeighCellInfo-v1610)</w:t>
      </w:r>
    </w:p>
    <w:p>
      <w:r>
        <w:t>ssb-PositionQCL-r16                 SSB-PositionQCL-Relation-r16                                OPTIONAL    -- Cond SharedSpectrum2</w:t>
      </w:r>
    </w:p>
    <w:p>
      <w:r>
        <w:t>Name of the Sub_IE: (InterFreqNeighCellInfo-v1710)</w:t>
      </w:r>
    </w:p>
    <w:p>
      <w:r>
        <w:t>ssb-PositionQCL-r17                 SSB-PositionQCL-Relation-r17                                OPTIONAL    -- Cond SharedSpectrum2</w:t>
      </w:r>
    </w:p>
    <w:p>
      <w:r>
        <w:t>Name of the Sub_IE: (InterFreqExcludedCellList)</w:t>
      </w:r>
    </w:p>
    <w:p>
      <w:r>
        <w:t>InterFreqExcludedCellList SEQUENCE (SIZE (1..maxCellExcluded)) OF PCI-Range</w:t>
      </w:r>
    </w:p>
    <w:p>
      <w:r>
        <w:t>Name of the Sub_IE: (InterFreqAllowedCellList-r16)</w:t>
      </w:r>
    </w:p>
    <w:p>
      <w:r>
        <w:t>InterFreqAllowedCellList-r16 SEQUENCE (SIZE (1..maxCellAllowed)) OF PCI-Range</w:t>
      </w:r>
    </w:p>
    <w:p>
      <w:r>
        <w:t>Name of the Sub_IE: (InterFreqCAG-CellListPerPLMN-r16)</w:t>
      </w:r>
    </w:p>
    <w:p>
      <w:r>
        <w:t>plmn-IdentityIndex-r16              INTEGER (1..maxPLMN),</w:t>
      </w:r>
    </w:p>
    <w:p>
      <w:r>
        <w:t>Name of the Sub_IE: (InterFreqCAG-CellListPerPLMN-r16)</w:t>
      </w:r>
    </w:p>
    <w:p>
      <w:r>
        <w:t>cag-CellList-r16                    SEQUENCE (SIZE (1..maxCAG-Cell-r16)) OF PCI-Range</w:t>
      </w:r>
    </w:p>
    <w:p>
      <w:r>
        <w:t>Name of the IE: (SIB5)</w:t>
      </w:r>
    </w:p>
    <w:p>
      <w:r>
        <w:t>Name of the Sub_IE: (SIB5)</w:t>
      </w:r>
    </w:p>
    <w:p>
      <w:r>
        <w:t>carrierFreqListEUTRA                CarrierFreqListEUTRA                        OPTIONAL,       -- Need R</w:t>
      </w:r>
    </w:p>
    <w:p>
      <w:r>
        <w:t>Name of the Sub_IE: (SIB5)</w:t>
      </w:r>
    </w:p>
    <w:p>
      <w:r>
        <w:t>t-ReselectionEUTRA                  T-Reselection,</w:t>
      </w:r>
    </w:p>
    <w:p>
      <w:r>
        <w:t>Name of the Sub_IE: (SIB5)</w:t>
      </w:r>
    </w:p>
    <w:p>
      <w:r>
        <w:t>t-ReselectionEUTRA-SF               SpeedStateScaleFactors                      OPTIONAL,       -- Need S</w:t>
      </w:r>
    </w:p>
    <w:p>
      <w:r>
        <w:t>Name of the Sub_IE: (SIB5)</w:t>
      </w:r>
    </w:p>
    <w:p>
      <w:r>
        <w:t>lateNonCriticalExtension            OCTET STRING                                OPTIONAL,</w:t>
      </w:r>
    </w:p>
    <w:p>
      <w:r>
        <w:t>Name of the Sub_IE: (SIB5)</w:t>
      </w:r>
    </w:p>
    <w:p>
      <w:r>
        <w:t>...,</w:t>
      </w:r>
    </w:p>
    <w:p>
      <w:r>
        <w:t>Name of the Sub_IE: (SIB5)</w:t>
      </w:r>
    </w:p>
    <w:p>
      <w:r>
        <w:t>[[</w:t>
      </w:r>
    </w:p>
    <w:p>
      <w:r>
        <w:t>Name of the Sub_IE: (SIB5)</w:t>
      </w:r>
    </w:p>
    <w:p>
      <w:r>
        <w:t>carrierFreqListEUTRA-v1610      CarrierFreqListEUTRA-v1610                      OPTIONAL        -- Need R</w:t>
      </w:r>
    </w:p>
    <w:p>
      <w:r>
        <w:t>Name of the Sub_IE: (SIB5)</w:t>
      </w:r>
    </w:p>
    <w:p>
      <w:r>
        <w:t>]],</w:t>
      </w:r>
    </w:p>
    <w:p>
      <w:r>
        <w:t>Name of the Sub_IE: (SIB5)</w:t>
      </w:r>
    </w:p>
    <w:p>
      <w:r>
        <w:t>[[</w:t>
      </w:r>
    </w:p>
    <w:p>
      <w:r>
        <w:t>Name of the Sub_IE: (SIB5)</w:t>
      </w:r>
    </w:p>
    <w:p>
      <w:r>
        <w:t>carrierFreqListEUTRA-v1700      CarrierFreqListEUTRA-v1700                      OPTIONAL,       -- Need R</w:t>
      </w:r>
    </w:p>
    <w:p>
      <w:r>
        <w:t>Name of the Sub_IE: (SIB5)</w:t>
      </w:r>
    </w:p>
    <w:p>
      <w:r>
        <w:t>idleModeMeasVoiceFallback-r17   ENUMERATED{true}                                OPTIONAL        -- Need R</w:t>
      </w:r>
    </w:p>
    <w:p>
      <w:r>
        <w:t>Name of the Sub_IE: (SIB5)</w:t>
      </w:r>
    </w:p>
    <w:p>
      <w:r>
        <w:t>]]</w:t>
      </w:r>
    </w:p>
    <w:p>
      <w:r>
        <w:t>Name of the Sub_IE: (CarrierFreqListEUTRA)</w:t>
      </w:r>
    </w:p>
    <w:p>
      <w:r>
        <w:t>CarrierFreqListEUTRA SEQUENCE (SIZE (1..maxEUTRA-Carrier)) OF CarrierFreqEUTRA</w:t>
      </w:r>
    </w:p>
    <w:p>
      <w:r>
        <w:t>Name of the Sub_IE: (CarrierFreqListEUTRA-v1610)</w:t>
      </w:r>
    </w:p>
    <w:p>
      <w:r>
        <w:t>CarrierFreqListEUTRA-v1610 SEQUENCE (SIZE (1..maxEUTRA-Carrier)) OF CarrierFreqEUTRA-v1610</w:t>
      </w:r>
    </w:p>
    <w:p>
      <w:r>
        <w:t>Name of the Sub_IE: (CarrierFreqListEUTRA-v1700)</w:t>
      </w:r>
    </w:p>
    <w:p>
      <w:r>
        <w:t>CarrierFreqListEUTRA-v1700 SEQUENCE (SIZE (1..maxEUTRA-Carrier)) OF CarrierFreqEUTRA-v1700</w:t>
      </w:r>
    </w:p>
    <w:p>
      <w:r>
        <w:t>Name of the Sub_IE: (CarrierFreqEUTRA)</w:t>
      </w:r>
    </w:p>
    <w:p>
      <w:r>
        <w:t>carrierFreq                         ARFCN-ValueEUTRA,</w:t>
      </w:r>
    </w:p>
    <w:p>
      <w:r>
        <w:t>Name of the Sub_IE: (CarrierFreqEUTRA)</w:t>
      </w:r>
    </w:p>
    <w:p>
      <w:r>
        <w:t>eutra-multiBandInfoList             EUTRA-MultiBandInfoList                     OPTIONAL,       -- Need R</w:t>
      </w:r>
    </w:p>
    <w:p>
      <w:r>
        <w:t>Name of the Sub_IE: (CarrierFreqEUTRA)</w:t>
      </w:r>
    </w:p>
    <w:p>
      <w:r>
        <w:t>eutra-FreqNeighCellList             EUTRA-FreqNeighCellList                     OPTIONAL,       -- Need R</w:t>
      </w:r>
    </w:p>
    <w:p>
      <w:r>
        <w:t>Name of the Sub_IE: (CarrierFreqEUTRA)</w:t>
      </w:r>
    </w:p>
    <w:p>
      <w:r>
        <w:t>eutra-ExcludedCellList              EUTRA-FreqExcludedCellList                  OPTIONAL,       -- Need R</w:t>
      </w:r>
    </w:p>
    <w:p>
      <w:r>
        <w:t>Name of the Sub_IE: (CarrierFreqEUTRA)</w:t>
      </w:r>
    </w:p>
    <w:p>
      <w:r>
        <w:t>allowedMeasBandwidth                EUTRA-AllowedMeasBandwidth,</w:t>
      </w:r>
    </w:p>
    <w:p>
      <w:r>
        <w:t>Name of the Sub_IE: (CarrierFreqEUTRA)</w:t>
      </w:r>
    </w:p>
    <w:p>
      <w:r>
        <w:t>presenceAntennaPort1                EUTRA-PresenceAntennaPort1,</w:t>
      </w:r>
    </w:p>
    <w:p>
      <w:r>
        <w:t>Name of the Sub_IE: (CarrierFreqEUTRA)</w:t>
      </w:r>
    </w:p>
    <w:p>
      <w:r>
        <w:t>cellReselectionPriority             CellReselectionPriority                     OPTIONAL,       -- Need R</w:t>
      </w:r>
    </w:p>
    <w:p>
      <w:r>
        <w:t>Name of the Sub_IE: (CarrierFreqEUTRA)</w:t>
      </w:r>
    </w:p>
    <w:p>
      <w:r>
        <w:t>cellReselectionSubPriority          CellReselectionSubPriority                  OPTIONAL,       -- Need R</w:t>
      </w:r>
    </w:p>
    <w:p>
      <w:r>
        <w:t>Name of the Sub_IE: (CarrierFreqEUTRA)</w:t>
      </w:r>
    </w:p>
    <w:p>
      <w:r>
        <w:t>threshX-High                        ReselectionThreshold,</w:t>
      </w:r>
    </w:p>
    <w:p>
      <w:r>
        <w:t>Name of the Sub_IE: (CarrierFreqEUTRA)</w:t>
      </w:r>
    </w:p>
    <w:p>
      <w:r>
        <w:t>threshX-Low                         ReselectionThreshold,</w:t>
      </w:r>
    </w:p>
    <w:p>
      <w:r>
        <w:t>Name of the Sub_IE: (CarrierFreqEUTRA)</w:t>
      </w:r>
    </w:p>
    <w:p>
      <w:r>
        <w:t>q-RxLevMin                          INTEGER (-70..-22),</w:t>
      </w:r>
    </w:p>
    <w:p>
      <w:r>
        <w:t>Name of the Sub_IE: (CarrierFreqEUTRA)</w:t>
      </w:r>
    </w:p>
    <w:p>
      <w:r>
        <w:t>q-QualMin                           INTEGER (-34..-3),</w:t>
      </w:r>
    </w:p>
    <w:p>
      <w:r>
        <w:t>Name of the Sub_IE: (CarrierFreqEUTRA)</w:t>
      </w:r>
    </w:p>
    <w:p>
      <w:r>
        <w:t>p-MaxEUTRA                          INTEGER (-30..33),</w:t>
      </w:r>
    </w:p>
    <w:p>
      <w:r>
        <w:t>Name of the Sub_IE: (CarrierFreqEUTRA)</w:t>
      </w:r>
    </w:p>
    <w:p>
      <w:r>
        <w:t>threshX-Q                           SEQUENCE {</w:t>
      </w:r>
    </w:p>
    <w:p>
      <w:r>
        <w:t>Name of the Sub_IE: (CarrierFreqEUTRA)</w:t>
      </w:r>
    </w:p>
    <w:p>
      <w:r>
        <w:t>threshX-HighQ                       ReselectionThresholdQ,</w:t>
      </w:r>
    </w:p>
    <w:p>
      <w:r>
        <w:t>Name of the Sub_IE: (CarrierFreqEUTRA)</w:t>
      </w:r>
    </w:p>
    <w:p>
      <w:r>
        <w:t>threshX-LowQ                        ReselectionThresholdQ</w:t>
      </w:r>
    </w:p>
    <w:p>
      <w:r>
        <w:t>Name of the Sub_IE: (CarrierFreqEUTRA)</w:t>
      </w:r>
    </w:p>
    <w:p>
      <w:r>
        <w:t>}                                                                               OPTIONAL        -- Cond RSRQ</w:t>
      </w:r>
    </w:p>
    <w:p>
      <w:r>
        <w:t>Name of the Sub_IE: (CarrierFreqEUTRA-v1610)</w:t>
      </w:r>
    </w:p>
    <w:p>
      <w:r>
        <w:t>highSpeedEUTRACarrier-r16       ENUMERATED {true}                               OPTIONAL        -- Need R</w:t>
      </w:r>
    </w:p>
    <w:p>
      <w:r>
        <w:t>Name of the Sub_IE: (CarrierFreqEUTRA-v1700)</w:t>
      </w:r>
    </w:p>
    <w:p>
      <w:r>
        <w:t>eutra-FreqNeighHSDN-CellList-r17    EUTRA-FreqNeighHSDN-CellList-r17            OPTIONAL        -- Need R</w:t>
      </w:r>
    </w:p>
    <w:p>
      <w:r>
        <w:t>Name of the Sub_IE: (EUTRA-FreqNeighHSDN-CellList-r17)</w:t>
      </w:r>
    </w:p>
    <w:p>
      <w:r>
        <w:t>EUTRA-FreqNeighHSDN-CellList-r17 SEQUENCE (SIZE (1..maxCellEUTRA)) OF EUTRA-PhysCellIdRange</w:t>
      </w:r>
    </w:p>
    <w:p>
      <w:r>
        <w:t>Name of the Sub_IE: (EUTRA-FreqExcludedCellList)</w:t>
      </w:r>
    </w:p>
    <w:p>
      <w:r>
        <w:t>EUTRA-FreqExcludedCellList SEQUENCE (SIZE (1..maxEUTRA-CellExcluded)) OF EUTRA-PhysCellIdRange</w:t>
      </w:r>
    </w:p>
    <w:p>
      <w:r>
        <w:t>Name of the Sub_IE: (EUTRA-FreqNeighCellList)</w:t>
      </w:r>
    </w:p>
    <w:p>
      <w:r>
        <w:t>EUTRA-FreqNeighCellList SEQUENCE (SIZE (1..maxCellEUTRA)) OF EUTRA-FreqNeighCellInfo</w:t>
      </w:r>
    </w:p>
    <w:p>
      <w:r>
        <w:t>Name of the Sub_IE: (EUTRA-FreqNeighCellInfo)</w:t>
      </w:r>
    </w:p>
    <w:p>
      <w:r>
        <w:t>physCellId                          EUTRA-PhysCellId,</w:t>
      </w:r>
    </w:p>
    <w:p>
      <w:r>
        <w:t>Name of the Sub_IE: (EUTRA-FreqNeighCellInfo)</w:t>
      </w:r>
    </w:p>
    <w:p>
      <w:r>
        <w:t>dummy                               EUTRA-Q-OffsetRange,</w:t>
      </w:r>
    </w:p>
    <w:p>
      <w:r>
        <w:t>Name of the Sub_IE: (EUTRA-FreqNeighCellInfo)</w:t>
      </w:r>
    </w:p>
    <w:p>
      <w:r>
        <w:t>q-RxLevMinOffsetCell                INTEGER (1..8)                              OPTIONAL,       -- Need R</w:t>
      </w:r>
    </w:p>
    <w:p>
      <w:r>
        <w:t>Name of the Sub_IE: (EUTRA-FreqNeighCellInfo)</w:t>
      </w:r>
    </w:p>
    <w:p>
      <w:r>
        <w:t>q-QualMinOffsetCell                 INTEGER (1..8)                              OPTIONAL        -- Need R</w:t>
      </w:r>
    </w:p>
    <w:p>
      <w:r>
        <w:t>Name of the IE: (SIB6)</w:t>
      </w:r>
    </w:p>
    <w:p>
      <w:r>
        <w:t>Name of the Sub_IE: (SIB6)</w:t>
      </w:r>
    </w:p>
    <w:p>
      <w:r>
        <w:t>messageIdentifier                   BIT STRING (SIZE (16)),</w:t>
      </w:r>
    </w:p>
    <w:p>
      <w:r>
        <w:t>Name of the Sub_IE: (SIB6)</w:t>
      </w:r>
    </w:p>
    <w:p>
      <w:r>
        <w:t>serialNumber                        BIT STRING (SIZE (16)),</w:t>
      </w:r>
    </w:p>
    <w:p>
      <w:r>
        <w:t>Name of the Sub_IE: (SIB6)</w:t>
      </w:r>
    </w:p>
    <w:p>
      <w:r>
        <w:t>warningType                         OCTET STRING (SIZE (2)),</w:t>
      </w:r>
    </w:p>
    <w:p>
      <w:r>
        <w:t>Name of the Sub_IE: (SIB6)</w:t>
      </w:r>
    </w:p>
    <w:p>
      <w:r>
        <w:t>lateNonCriticalExtension            OCTET STRING                                OPTIONAL,</w:t>
      </w:r>
    </w:p>
    <w:p>
      <w:r>
        <w:t>Name of the Sub_IE: (SIB6)</w:t>
      </w:r>
    </w:p>
    <w:p>
      <w:r>
        <w:t>...</w:t>
      </w:r>
    </w:p>
    <w:p>
      <w:r>
        <w:t>Name of the IE: (SIB7)</w:t>
      </w:r>
    </w:p>
    <w:p>
      <w:r>
        <w:t>Name of the Sub_IE: (SIB7)</w:t>
      </w:r>
    </w:p>
    <w:p>
      <w:r>
        <w:t>messageIdentifier                   BIT STRING (SIZE (16)),</w:t>
      </w:r>
    </w:p>
    <w:p>
      <w:r>
        <w:t>Name of the Sub_IE: (SIB7)</w:t>
      </w:r>
    </w:p>
    <w:p>
      <w:r>
        <w:t>serialNumber                        BIT STRING (SIZE (16)),</w:t>
      </w:r>
    </w:p>
    <w:p>
      <w:r>
        <w:t>Name of the Sub_IE: (SIB7)</w:t>
      </w:r>
    </w:p>
    <w:p>
      <w:r>
        <w:t>warningMessageSegmentType           ENUMERATED {notLastSegment, lastSegment},</w:t>
      </w:r>
    </w:p>
    <w:p>
      <w:r>
        <w:t>Name of the Sub_IE: (SIB7)</w:t>
      </w:r>
    </w:p>
    <w:p>
      <w:r>
        <w:t>warningMessageSegmentNumber         INTEGER (0..63),</w:t>
      </w:r>
    </w:p>
    <w:p>
      <w:r>
        <w:t>Name of the Sub_IE: (SIB7)</w:t>
      </w:r>
    </w:p>
    <w:p>
      <w:r>
        <w:t>warningMessageSegment               OCTET STRING,</w:t>
      </w:r>
    </w:p>
    <w:p>
      <w:r>
        <w:t>Name of the Sub_IE: (SIB7)</w:t>
      </w:r>
    </w:p>
    <w:p>
      <w:r>
        <w:t>dataCodingScheme                    OCTET STRING (SIZE (1))                     OPTIONAL,   -- Cond Segment1</w:t>
      </w:r>
    </w:p>
    <w:p>
      <w:r>
        <w:t>Name of the Sub_IE: (SIB7)</w:t>
      </w:r>
    </w:p>
    <w:p>
      <w:r>
        <w:t>lateNonCriticalExtension            OCTET STRING                                OPTIONAL,</w:t>
      </w:r>
    </w:p>
    <w:p>
      <w:r>
        <w:t>Name of the Sub_IE: (SIB7)</w:t>
      </w:r>
    </w:p>
    <w:p>
      <w:r>
        <w:t>...</w:t>
      </w:r>
    </w:p>
    <w:p>
      <w:r>
        <w:t>Name of the IE: (SIB8)</w:t>
      </w:r>
    </w:p>
    <w:p>
      <w:r>
        <w:t>Name of the Sub_IE: (SIB8)</w:t>
      </w:r>
    </w:p>
    <w:p>
      <w:r>
        <w:t>messageIdentifier               BIT STRING (SIZE (16)),</w:t>
      </w:r>
    </w:p>
    <w:p>
      <w:r>
        <w:t>Name of the Sub_IE: (SIB8)</w:t>
      </w:r>
    </w:p>
    <w:p>
      <w:r>
        <w:t>serialNumber                    BIT STRING (SIZE (16)),</w:t>
      </w:r>
    </w:p>
    <w:p>
      <w:r>
        <w:t>Name of the Sub_IE: (SIB8)</w:t>
      </w:r>
    </w:p>
    <w:p>
      <w:r>
        <w:t>warningMessageSegmentType       ENUMERATED {notLastSegment, lastSegment},</w:t>
      </w:r>
    </w:p>
    <w:p>
      <w:r>
        <w:t>Name of the Sub_IE: (SIB8)</w:t>
      </w:r>
    </w:p>
    <w:p>
      <w:r>
        <w:t>warningMessageSegmentNumber     INTEGER (0..63),</w:t>
      </w:r>
    </w:p>
    <w:p>
      <w:r>
        <w:t>Name of the Sub_IE: (SIB8)</w:t>
      </w:r>
    </w:p>
    <w:p>
      <w:r>
        <w:t>warningMessageSegment           OCTET STRING,</w:t>
      </w:r>
    </w:p>
    <w:p>
      <w:r>
        <w:t>Name of the Sub_IE: (SIB8)</w:t>
      </w:r>
    </w:p>
    <w:p>
      <w:r>
        <w:t>dataCodingScheme                OCTET STRING (SIZE (1))                         OPTIONAL,   -- Cond Segment1</w:t>
      </w:r>
    </w:p>
    <w:p>
      <w:r>
        <w:t>Name of the Sub_IE: (SIB8)</w:t>
      </w:r>
    </w:p>
    <w:p>
      <w:r>
        <w:t>warningAreaCoordinatesSegment   OCTET STRING                                    OPTIONAL,   -- Need R</w:t>
      </w:r>
    </w:p>
    <w:p>
      <w:r>
        <w:t>Name of the Sub_IE: (SIB8)</w:t>
      </w:r>
    </w:p>
    <w:p>
      <w:r>
        <w:t>lateNonCriticalExtension        OCTET STRING                                    OPTIONAL,</w:t>
      </w:r>
    </w:p>
    <w:p>
      <w:r>
        <w:t>Name of the Sub_IE: (SIB8)</w:t>
      </w:r>
    </w:p>
    <w:p>
      <w:r>
        <w:t>...</w:t>
      </w:r>
    </w:p>
    <w:p>
      <w:r>
        <w:t>Name of the IE: (SIB9)</w:t>
      </w:r>
    </w:p>
    <w:p>
      <w:r>
        <w:t>Name of the Sub_IE: (SIB9)</w:t>
      </w:r>
    </w:p>
    <w:p>
      <w:r>
        <w:t>timeInfo                            SEQUENCE {</w:t>
      </w:r>
    </w:p>
    <w:p>
      <w:r>
        <w:t>Name of the Sub_IE: (SIB9)</w:t>
      </w:r>
    </w:p>
    <w:p>
      <w:r>
        <w:t>timeInfoUTC                         INTEGER (0..549755813887),</w:t>
      </w:r>
    </w:p>
    <w:p>
      <w:r>
        <w:t>Name of the Sub_IE: (SIB9)</w:t>
      </w:r>
    </w:p>
    <w:p>
      <w:r>
        <w:t>dayLightSavingTime                  BIT STRING (SIZE (2))                   OPTIONAL,   -- Need R</w:t>
      </w:r>
    </w:p>
    <w:p>
      <w:r>
        <w:t>Name of the Sub_IE: (SIB9)</w:t>
      </w:r>
    </w:p>
    <w:p>
      <w:r>
        <w:t>leapSeconds                         INTEGER (-127..128)                     OPTIONAL,   -- Need R</w:t>
      </w:r>
    </w:p>
    <w:p>
      <w:r>
        <w:t>Name of the Sub_IE: (SIB9)</w:t>
      </w:r>
    </w:p>
    <w:p>
      <w:r>
        <w:t>localTimeOffset                     INTEGER (-63..64)                       OPTIONAL    -- Need R</w:t>
      </w:r>
    </w:p>
    <w:p>
      <w:r>
        <w:t>Name of the Sub_IE: (SIB9)</w:t>
      </w:r>
    </w:p>
    <w:p>
      <w:r>
        <w:t>}                                                                               OPTIONAL,   -- Need R</w:t>
      </w:r>
    </w:p>
    <w:p>
      <w:r>
        <w:t>Name of the Sub_IE: (SIB9)</w:t>
      </w:r>
    </w:p>
    <w:p>
      <w:r>
        <w:t>lateNonCriticalExtension            OCTET STRING                                OPTIONAL,</w:t>
      </w:r>
    </w:p>
    <w:p>
      <w:r>
        <w:t>Name of the Sub_IE: (SIB9)</w:t>
      </w:r>
    </w:p>
    <w:p>
      <w:r>
        <w:t>...,</w:t>
      </w:r>
    </w:p>
    <w:p>
      <w:r>
        <w:t>Name of the Sub_IE: (SIB9)</w:t>
      </w:r>
    </w:p>
    <w:p>
      <w:r>
        <w:t>[[</w:t>
      </w:r>
    </w:p>
    <w:p>
      <w:r>
        <w:t>Name of the Sub_IE: (SIB9)</w:t>
      </w:r>
    </w:p>
    <w:p>
      <w:r>
        <w:t>referenceTimeInfo-r16           ReferenceTimeInfo-r16                           OPTIONAL    -- Need R</w:t>
      </w:r>
    </w:p>
    <w:p>
      <w:r>
        <w:t>Name of the Sub_IE: (SIB9)</w:t>
      </w:r>
    </w:p>
    <w:p>
      <w:r>
        <w:t>]]</w:t>
      </w:r>
    </w:p>
    <w:p>
      <w:r>
        <w:t>Name of the IE: (SIB10)</w:t>
      </w:r>
    </w:p>
    <w:p>
      <w:r>
        <w:t>Name of the Sub_IE: (SIB10-r16)</w:t>
      </w:r>
    </w:p>
    <w:p>
      <w:r>
        <w:t>hrnn-List-r16               HRNN-List-r16                                   OPTIONAL,   -- Need R</w:t>
      </w:r>
    </w:p>
    <w:p>
      <w:r>
        <w:t>Name of the Sub_IE: (SIB10-r16)</w:t>
      </w:r>
    </w:p>
    <w:p>
      <w:r>
        <w:t>lateNonCriticalExtension    OCTET STRING                                    OPTIONAL,</w:t>
      </w:r>
    </w:p>
    <w:p>
      <w:r>
        <w:t>Name of the Sub_IE: (SIB10-r16)</w:t>
      </w:r>
    </w:p>
    <w:p>
      <w:r>
        <w:t>...</w:t>
      </w:r>
    </w:p>
    <w:p>
      <w:r>
        <w:t>Name of the Sub_IE: (HRNN-List-r16)</w:t>
      </w:r>
    </w:p>
    <w:p>
      <w:r>
        <w:t>HRNN-List-r16 SEQUENCE (SIZE (1..maxNPN-r16)) OF HRNN-r16</w:t>
      </w:r>
    </w:p>
    <w:p>
      <w:r>
        <w:t>Name of the Sub_IE: (HRNN-r16)</w:t>
      </w:r>
    </w:p>
    <w:p>
      <w:r>
        <w:t>hrnn-r16                    OCTET STRING (SIZE(1.. maxHRNN-Len-r16))        OPTIONAL   -- Need R</w:t>
      </w:r>
    </w:p>
    <w:p>
      <w:r>
        <w:t>Name of the IE: (SIB11)</w:t>
      </w:r>
    </w:p>
    <w:p>
      <w:r>
        <w:t>Name of the Sub_IE: (SIB11-r16)</w:t>
      </w:r>
    </w:p>
    <w:p>
      <w:r>
        <w:t>measIdleConfigSIB-r16            MeasIdleConfigSIB-r16                       OPTIONAL, -- Need S</w:t>
      </w:r>
    </w:p>
    <w:p>
      <w:r>
        <w:t>Name of the Sub_IE: (SIB11-r16)</w:t>
      </w:r>
    </w:p>
    <w:p>
      <w:r>
        <w:t>lateNonCriticalExtension         OCTET STRING                                OPTIONAL,</w:t>
      </w:r>
    </w:p>
    <w:p>
      <w:r>
        <w:t>Name of the Sub_IE: (SIB11-r16)</w:t>
      </w:r>
    </w:p>
    <w:p>
      <w:r>
        <w:t>...</w:t>
      </w:r>
    </w:p>
    <w:p>
      <w:r>
        <w:t>Name of the IE: (SIB12)</w:t>
      </w:r>
    </w:p>
    <w:p>
      <w:r>
        <w:t>Name of the Sub_IE: (SIB12-r16)</w:t>
      </w:r>
    </w:p>
    <w:p>
      <w:r>
        <w:t>segmentNumber-r16             INTEGER (0..63),</w:t>
      </w:r>
    </w:p>
    <w:p>
      <w:r>
        <w:t>Name of the Sub_IE: (SIB12-r16)</w:t>
      </w:r>
    </w:p>
    <w:p>
      <w:r>
        <w:t>segmentType-r16               ENUMERATED {notLastSegment, lastSegment},</w:t>
      </w:r>
    </w:p>
    <w:p>
      <w:r>
        <w:t>Name of the Sub_IE: (SIB12-r16)</w:t>
      </w:r>
    </w:p>
    <w:p>
      <w:r>
        <w:t>segmentContainer-r16          OCTET STRING</w:t>
      </w:r>
    </w:p>
    <w:p>
      <w:r>
        <w:t>Name of the Sub_IE: (SIB12-IEs-r16)</w:t>
      </w:r>
    </w:p>
    <w:p>
      <w:r>
        <w:t>sl-ConfigCommonNR-r16         SL-ConfigCommonNR-r16,</w:t>
      </w:r>
    </w:p>
    <w:p>
      <w:r>
        <w:t>Name of the Sub_IE: (SIB12-IEs-r16)</w:t>
      </w:r>
    </w:p>
    <w:p>
      <w:r>
        <w:t>lateNonCriticalExtension      OCTET STRING                   OPTIONAL,</w:t>
      </w:r>
    </w:p>
    <w:p>
      <w:r>
        <w:t>Name of the Sub_IE: (SIB12-IEs-r16)</w:t>
      </w:r>
    </w:p>
    <w:p>
      <w:r>
        <w:t>...,</w:t>
      </w:r>
    </w:p>
    <w:p>
      <w:r>
        <w:t>Name of the Sub_IE: (SIB12-IEs-r16)</w:t>
      </w:r>
    </w:p>
    <w:p>
      <w:r>
        <w:t>[[</w:t>
      </w:r>
    </w:p>
    <w:p>
      <w:r>
        <w:t>Name of the Sub_IE: (SIB12-IEs-r16)</w:t>
      </w:r>
    </w:p>
    <w:p>
      <w:r>
        <w:t>sl-DRX-ConfigCommonGC-BC-r17         SL-DRX-ConfigGC-BC-r17                                                 OPTIONAL,    -- Need R</w:t>
      </w:r>
    </w:p>
    <w:p>
      <w:r>
        <w:t>Name of the Sub_IE: (SIB12-IEs-r16)</w:t>
      </w:r>
    </w:p>
    <w:p>
      <w:r>
        <w:t>sl-DiscConfigCommon-r17              SL-DiscConfigCommon-r17                                                OPTIONAL,    -- Need R</w:t>
      </w:r>
    </w:p>
    <w:p>
      <w:r>
        <w:t>Name of the Sub_IE: (SIB12-IEs-r16)</w:t>
      </w:r>
    </w:p>
    <w:p>
      <w:r>
        <w:t>sl-L2U2N-Relay-r17                   ENUMERATED {enabled}                                                   OPTIONAL,    -- Need R</w:t>
      </w:r>
    </w:p>
    <w:p>
      <w:r>
        <w:t>Name of the Sub_IE: (SIB12-IEs-r16)</w:t>
      </w:r>
    </w:p>
    <w:p>
      <w:r>
        <w:t>sl-NonRelayDiscovery-r17             ENUMERATED {enabled}                                                   OPTIONAL,    -- Need R</w:t>
      </w:r>
    </w:p>
    <w:p>
      <w:r>
        <w:t>Name of the Sub_IE: (SIB12-IEs-r16)</w:t>
      </w:r>
    </w:p>
    <w:p>
      <w:r>
        <w:t>sl-L3U2N-RelayDiscovery-r17          ENUMERATED {enabled}                                                   OPTIONAL,    -- Need R</w:t>
      </w:r>
    </w:p>
    <w:p>
      <w:r>
        <w:t>Name of the Sub_IE: (SIB12-IEs-r16)</w:t>
      </w:r>
    </w:p>
    <w:p>
      <w:r>
        <w:t>sl-TimersAndConstantsRemoteUE-r17    UE-TimersAndConstantsRemoteUE-r17                                      OPTIONAL     -- Need R</w:t>
      </w:r>
    </w:p>
    <w:p>
      <w:r>
        <w:t>Name of the Sub_IE: (SIB12-IEs-r16)</w:t>
      </w:r>
    </w:p>
    <w:p>
      <w:r>
        <w:t>]]</w:t>
      </w:r>
    </w:p>
    <w:p>
      <w:r>
        <w:t>Name of the Sub_IE: (SL-ConfigCommonNR-r16)</w:t>
      </w:r>
    </w:p>
    <w:p>
      <w:r>
        <w:t>sl-FreqInfoList-r16                  SEQUENCE (SIZE (1..maxNrofFreqSL-r16)) OF SL-FreqConfigCommon-r16      OPTIONAL,    -- Need R</w:t>
      </w:r>
    </w:p>
    <w:p>
      <w:r>
        <w:t>Name of the Sub_IE: (SL-ConfigCommonNR-r16)</w:t>
      </w:r>
    </w:p>
    <w:p>
      <w:r>
        <w:t>sl-UE-SelectedConfig-r16             SL-UE-SelectedConfig-r16                                               OPTIONAL,    -- Need R</w:t>
      </w:r>
    </w:p>
    <w:p>
      <w:r>
        <w:t>Name of the Sub_IE: (SL-ConfigCommonNR-r16)</w:t>
      </w:r>
    </w:p>
    <w:p>
      <w:r>
        <w:t>sl-NR-AnchorCarrierFreqList-r16      SL-NR-AnchorCarrierFreqList-r16                                        OPTIONAL,    -- Need R</w:t>
      </w:r>
    </w:p>
    <w:p>
      <w:r>
        <w:t>Name of the Sub_IE: (SL-ConfigCommonNR-r16)</w:t>
      </w:r>
    </w:p>
    <w:p>
      <w:r>
        <w:t>sl-EUTRA-AnchorCarrierFreqList-r16   SL-EUTRA-AnchorCarrierFreqList-r16                                     OPTIONAL,    -- Need R</w:t>
      </w:r>
    </w:p>
    <w:p>
      <w:r>
        <w:t>Name of the Sub_IE: (SL-ConfigCommonNR-r16)</w:t>
      </w:r>
    </w:p>
    <w:p>
      <w:r>
        <w:t>sl-RadioBearerConfigList-r16         SEQUENCE (SIZE (1..maxNrofSLRB-r16)) OF SL-RadioBearerConfig-r16       OPTIONAL,    -- Need R</w:t>
      </w:r>
    </w:p>
    <w:p>
      <w:r>
        <w:t>Name of the Sub_IE: (SL-ConfigCommonNR-r16)</w:t>
      </w:r>
    </w:p>
    <w:p>
      <w:r>
        <w:t>sl-RLC-BearerConfigList-r16          SEQUENCE (SIZE (1..maxSL-LCID-r16)) OF SL-RLC-BearerConfig-r16         OPTIONAL,    -- Need R</w:t>
      </w:r>
    </w:p>
    <w:p>
      <w:r>
        <w:t>Name of the Sub_IE: (SL-ConfigCommonNR-r16)</w:t>
      </w:r>
    </w:p>
    <w:p>
      <w:r>
        <w:t>sl-MeasConfigCommon-r16              SL-MeasConfigCommon-r16                                                OPTIONAL,    -- Need R</w:t>
      </w:r>
    </w:p>
    <w:p>
      <w:r>
        <w:t>Name of the Sub_IE: (SL-ConfigCommonNR-r16)</w:t>
      </w:r>
    </w:p>
    <w:p>
      <w:r>
        <w:t>sl-CSI-Acquisition-r16               ENUMERATED {enabled}                                                   OPTIONAL,    -- Need R</w:t>
      </w:r>
    </w:p>
    <w:p>
      <w:r>
        <w:t>Name of the Sub_IE: (SL-ConfigCommonNR-r16)</w:t>
      </w:r>
    </w:p>
    <w:p>
      <w:r>
        <w:t>sl-OffsetDFN-r16                     INTEGER (1..1000)                                                      OPTIONAL,    -- Need R</w:t>
      </w:r>
    </w:p>
    <w:p>
      <w:r>
        <w:t>Name of the Sub_IE: (SL-ConfigCommonNR-r16)</w:t>
      </w:r>
    </w:p>
    <w:p>
      <w:r>
        <w:t>t400-r16                             ENUMERATED {ms100, ms200, ms300, ms400, ms600, ms1000, ms1500, ms2000} OPTIONAL,    -- Need R</w:t>
      </w:r>
    </w:p>
    <w:p>
      <w:r>
        <w:t>Name of the Sub_IE: (SL-ConfigCommonNR-r16)</w:t>
      </w:r>
    </w:p>
    <w:p>
      <w:r>
        <w:t>sl-MaxNumConsecutiveDTX-r16          ENUMERATED {n1, n2, n3, n4, n6, n8, n16, n32}                          OPTIONAL,    -- Need R</w:t>
      </w:r>
    </w:p>
    <w:p>
      <w:r>
        <w:t>Name of the Sub_IE: (SL-ConfigCommonNR-r16)</w:t>
      </w:r>
    </w:p>
    <w:p>
      <w:r>
        <w:t>sl-SSB-PriorityNR-r16                INTEGER (1..8)                                                         OPTIONAL     -- Need R</w:t>
      </w:r>
    </w:p>
    <w:p>
      <w:r>
        <w:t>Name of the Sub_IE: (SL-NR-AnchorCarrierFreqList-r16)</w:t>
      </w:r>
    </w:p>
    <w:p>
      <w:r>
        <w:t>SL-NR-AnchorCarrierFreqList-r16 SEQUENCE (SIZE (1..maxFreqSL-NR-r16)) OF ARFCN-ValueNR</w:t>
      </w:r>
    </w:p>
    <w:p>
      <w:r>
        <w:t>Name of the Sub_IE: (SL-EUTRA-AnchorCarrierFreqList-r16)</w:t>
      </w:r>
    </w:p>
    <w:p>
      <w:r>
        <w:t>SL-EUTRA-AnchorCarrierFreqList-r16 SEQUENCE (SIZE (1..maxFreqSL-EUTRA-r16)) OF ARFCN-ValueEUTRA</w:t>
      </w:r>
    </w:p>
    <w:p>
      <w:r>
        <w:t>Name of the Sub_IE: (SL-DiscConfigCommon-r17)</w:t>
      </w:r>
    </w:p>
    <w:p>
      <w:r>
        <w:t>sl-RelayUE-ConfigCommon-r17   SL-RelayUE-Config-r17,</w:t>
      </w:r>
    </w:p>
    <w:p>
      <w:r>
        <w:t>Name of the Sub_IE: (SL-DiscConfigCommon-r17)</w:t>
      </w:r>
    </w:p>
    <w:p>
      <w:r>
        <w:t>sl-RemoteUE-ConfigCommon-r17  SL-RemoteUE-Config-r17</w:t>
      </w:r>
    </w:p>
    <w:p>
      <w:r>
        <w:t>Name of the IE: (SIB13)</w:t>
      </w:r>
    </w:p>
    <w:p>
      <w:r>
        <w:t>Name of the Sub_IE: (SIB13-r16)</w:t>
      </w:r>
    </w:p>
    <w:p>
      <w:r>
        <w:t>sl-V2X-ConfigCommon-r16             OCTET STRING,</w:t>
      </w:r>
    </w:p>
    <w:p>
      <w:r>
        <w:t>Name of the Sub_IE: (SIB13-r16)</w:t>
      </w:r>
    </w:p>
    <w:p>
      <w:r>
        <w:t>dummy                               OCTET STRING,</w:t>
      </w:r>
    </w:p>
    <w:p>
      <w:r>
        <w:t>Name of the Sub_IE: (SIB13-r16)</w:t>
      </w:r>
    </w:p>
    <w:p>
      <w:r>
        <w:t>tdd-Config-r16                      OCTET STRING,</w:t>
      </w:r>
    </w:p>
    <w:p>
      <w:r>
        <w:t>Name of the Sub_IE: (SIB13-r16)</w:t>
      </w:r>
    </w:p>
    <w:p>
      <w:r>
        <w:t>lateNonCriticalExtension            OCTET STRING                          OPTIONAL,</w:t>
      </w:r>
    </w:p>
    <w:p>
      <w:r>
        <w:t>Name of the Sub_IE: (SIB13-r16)</w:t>
      </w:r>
    </w:p>
    <w:p>
      <w:r>
        <w:t>...</w:t>
      </w:r>
    </w:p>
    <w:p>
      <w:r>
        <w:t>Name of the IE: (SIB14)</w:t>
      </w:r>
    </w:p>
    <w:p>
      <w:r>
        <w:t>Name of the Sub_IE: (SIB14-r16)</w:t>
      </w:r>
    </w:p>
    <w:p>
      <w:r>
        <w:t>sl-V2X-ConfigCommonExt-r16         OCTET STRING,</w:t>
      </w:r>
    </w:p>
    <w:p>
      <w:r>
        <w:t>Name of the Sub_IE: (SIB14-r16)</w:t>
      </w:r>
    </w:p>
    <w:p>
      <w:r>
        <w:t>lateNonCriticalExtension           OCTET STRING                          OPTIONAL,</w:t>
      </w:r>
    </w:p>
    <w:p>
      <w:r>
        <w:t>Name of the Sub_IE: (SIB14-r16)</w:t>
      </w:r>
    </w:p>
    <w:p>
      <w:r>
        <w:t>...</w:t>
      </w:r>
    </w:p>
    <w:p>
      <w:r>
        <w:t>Name of the IE: (SIB15)</w:t>
      </w:r>
    </w:p>
    <w:p>
      <w:r>
        <w:t>Name of the Sub_IE: (SIB15-r17)</w:t>
      </w:r>
    </w:p>
    <w:p>
      <w:r>
        <w:t>commonPLMNsWithDisasterCondition-r17   SEQUENCE (SIZE (1..maxPLMN)) OF PLMN-Identity                   OPTIONAL,  -- Need R</w:t>
      </w:r>
    </w:p>
    <w:p>
      <w:r>
        <w:t>Name of the Sub_IE: (SIB15-r17)</w:t>
      </w:r>
    </w:p>
    <w:p>
      <w:r>
        <w:t>applicableDisasterInfoList-r17         SEQUENCE (SIZE (1..maxPLMN)) OF ApplicableDisasterInfo-r17      OPTIONAL,  -- Need R</w:t>
      </w:r>
    </w:p>
    <w:p>
      <w:r>
        <w:t>Name of the Sub_IE: (SIB15-r17)</w:t>
      </w:r>
    </w:p>
    <w:p>
      <w:r>
        <w:t>lateNonCriticalExtension               OCTET STRING                                                    OPTIONAL,</w:t>
      </w:r>
    </w:p>
    <w:p>
      <w:r>
        <w:t>Name of the Sub_IE: (SIB15-r17)</w:t>
      </w:r>
    </w:p>
    <w:p>
      <w:r>
        <w:t>...</w:t>
      </w:r>
    </w:p>
    <w:p>
      <w:r>
        <w:t>Name of the Sub_IE: (ApplicableDisasterInfo-r17)</w:t>
      </w:r>
    </w:p>
    <w:p>
      <w:r>
        <w:t>noDisasterRoaming-r17             NULL,</w:t>
      </w:r>
    </w:p>
    <w:p>
      <w:r>
        <w:t>Name of the Sub_IE: (ApplicableDisasterInfo-r17)</w:t>
      </w:r>
    </w:p>
    <w:p>
      <w:r>
        <w:t>disasterRelatedIndication-r17     NULL,</w:t>
      </w:r>
    </w:p>
    <w:p>
      <w:r>
        <w:t>Name of the Sub_IE: (ApplicableDisasterInfo-r17)</w:t>
      </w:r>
    </w:p>
    <w:p>
      <w:r>
        <w:t>commonPLMNs-r17                   NULL,</w:t>
      </w:r>
    </w:p>
    <w:p>
      <w:r>
        <w:t>Name of the Sub_IE: (ApplicableDisasterInfo-r17)</w:t>
      </w:r>
    </w:p>
    <w:p>
      <w:r>
        <w:t>dedicatedPLMNs-r17                SEQUENCE (SIZE (1..maxPLMN)) OF PLMN-Identity</w:t>
      </w:r>
    </w:p>
    <w:p>
      <w:r>
        <w:t>Name of the IE: (SIB16)</w:t>
      </w:r>
    </w:p>
    <w:p>
      <w:r>
        <w:t>Name of the Sub_IE: (SIB16-r17)</w:t>
      </w:r>
    </w:p>
    <w:p>
      <w:r>
        <w:t>freqPriorityListSlicing-r17      FreqPriorityListSlicing-r17              OPTIONAL,  -- Need R</w:t>
      </w:r>
    </w:p>
    <w:p>
      <w:r>
        <w:t>Name of the Sub_IE: (SIB16-r17)</w:t>
      </w:r>
    </w:p>
    <w:p>
      <w:r>
        <w:t>lateNonCriticalExtension         OCTET STRING                             OPTIONAL,</w:t>
      </w:r>
    </w:p>
    <w:p>
      <w:r>
        <w:t>Name of the Sub_IE: (SIB16-r17)</w:t>
      </w:r>
    </w:p>
    <w:p>
      <w:r>
        <w:t>...</w:t>
      </w:r>
    </w:p>
    <w:p>
      <w:r>
        <w:t>Name of the IE: (SIB17)</w:t>
      </w:r>
    </w:p>
    <w:p>
      <w:r>
        <w:t>Name of the Sub_IE: (SIB17-r17)</w:t>
      </w:r>
    </w:p>
    <w:p>
      <w:r>
        <w:t>segmentNumber-r17           INTEGER (0..63),</w:t>
      </w:r>
    </w:p>
    <w:p>
      <w:r>
        <w:t>Name of the Sub_IE: (SIB17-r17)</w:t>
      </w:r>
    </w:p>
    <w:p>
      <w:r>
        <w:t>segmentType-r17             ENUMERATED {notLastSegment, lastSegment},</w:t>
      </w:r>
    </w:p>
    <w:p>
      <w:r>
        <w:t>Name of the Sub_IE: (SIB17-r17)</w:t>
      </w:r>
    </w:p>
    <w:p>
      <w:r>
        <w:t>segmentContainer-r17        OCTET STRING</w:t>
      </w:r>
    </w:p>
    <w:p>
      <w:r>
        <w:t>Name of the Sub_IE: (SIB17-IEs-r17)</w:t>
      </w:r>
    </w:p>
    <w:p>
      <w:r>
        <w:t>trs-ResourceSetConfig-r17   SEQUENCE (SIZE (1..maxNrofTRS-ResourceSets-r17)) OF TRS-ResourceSet-r17,</w:t>
      </w:r>
    </w:p>
    <w:p>
      <w:r>
        <w:t>Name of the Sub_IE: (SIB17-IEs-r17)</w:t>
      </w:r>
    </w:p>
    <w:p>
      <w:r>
        <w:t>validityDuration-r17        ENUMERATED {t1, t2, t4, t8, t16, t32, t64, t128, t256, t512, infinity, spare5, spare4, spare3, spare2,</w:t>
      </w:r>
    </w:p>
    <w:p>
      <w:r>
        <w:t>Name of the Sub_IE: (SIB17-IEs-r17)</w:t>
      </w:r>
    </w:p>
    <w:p>
      <w:r>
        <w:t>spare1}                                                            OPTIONAL,  -- Need S</w:t>
      </w:r>
    </w:p>
    <w:p>
      <w:r>
        <w:t>Name of the Sub_IE: (SIB17-IEs-r17)</w:t>
      </w:r>
    </w:p>
    <w:p>
      <w:r>
        <w:t>lateNonCriticalExtension    OCTET STRING                                                                   OPTIONAL,</w:t>
      </w:r>
    </w:p>
    <w:p>
      <w:r>
        <w:t>Name of the Sub_IE: (SIB17-IEs-r17)</w:t>
      </w:r>
    </w:p>
    <w:p>
      <w:r>
        <w:t>...</w:t>
      </w:r>
    </w:p>
    <w:p>
      <w:r>
        <w:t>Name of the Sub_IE: (TRS-ResourceSet-r17)</w:t>
      </w:r>
    </w:p>
    <w:p>
      <w:r>
        <w:t>powerControlOffsetSS-r17               ENUMERATED {db-3, db0, db3, db6},</w:t>
      </w:r>
    </w:p>
    <w:p>
      <w:r>
        <w:t>Name of the Sub_IE: (TRS-ResourceSet-r17)</w:t>
      </w:r>
    </w:p>
    <w:p>
      <w:r>
        <w:t>scramblingID-Info-r17                  CHOICE {</w:t>
      </w:r>
    </w:p>
    <w:p>
      <w:r>
        <w:t>Name of the Sub_IE: (TRS-ResourceSet-r17)</w:t>
      </w:r>
    </w:p>
    <w:p>
      <w:r>
        <w:t>scramblingIDforCommon-r17              ScramblingId,</w:t>
      </w:r>
    </w:p>
    <w:p>
      <w:r>
        <w:t>Name of the Sub_IE: (TRS-ResourceSet-r17)</w:t>
      </w:r>
    </w:p>
    <w:p>
      <w:r>
        <w:t>scramblingIDperResourceListWith2-r17   SEQUENCE (SIZE (2)) OF ScramblingId,</w:t>
      </w:r>
    </w:p>
    <w:p>
      <w:r>
        <w:t>Name of the Sub_IE: (TRS-ResourceSet-r17)</w:t>
      </w:r>
    </w:p>
    <w:p>
      <w:r>
        <w:t>scramblingIDperResourceListWith4-r17   SEQUENCE (SIZE (4)) OF ScramblingId,</w:t>
      </w:r>
    </w:p>
    <w:p>
      <w:r>
        <w:t>Name of the Sub_IE: (TRS-ResourceSet-r17)</w:t>
      </w:r>
    </w:p>
    <w:p>
      <w:r>
        <w:t>...</w:t>
      </w:r>
    </w:p>
    <w:p>
      <w:r>
        <w:t>Name of the Sub_IE: (TRS-ResourceSet-r17)</w:t>
      </w:r>
    </w:p>
    <w:p>
      <w:r>
        <w:t>},</w:t>
      </w:r>
    </w:p>
    <w:p>
      <w:r>
        <w:t>Name of the Sub_IE: (TRS-ResourceSet-r17)</w:t>
      </w:r>
    </w:p>
    <w:p>
      <w:r>
        <w:t>firstOFDMSymbolInTimeDomain-r17            INTEGER (0..9),</w:t>
      </w:r>
    </w:p>
    <w:p>
      <w:r>
        <w:t>Name of the Sub_IE: (TRS-ResourceSet-r17)</w:t>
      </w:r>
    </w:p>
    <w:p>
      <w:r>
        <w:t>startingRB-r17                             INTEGER (0..maxNrofPhysicalResourceBlocks-1),</w:t>
      </w:r>
    </w:p>
    <w:p>
      <w:r>
        <w:t>Name of the Sub_IE: (TRS-ResourceSet-r17)</w:t>
      </w:r>
    </w:p>
    <w:p>
      <w:r>
        <w:t>nrofRBs-r17                                INTEGER (24..maxNrofPhysicalResourceBlocksPlus1),</w:t>
      </w:r>
    </w:p>
    <w:p>
      <w:r>
        <w:t>Name of the Sub_IE: (TRS-ResourceSet-r17)</w:t>
      </w:r>
    </w:p>
    <w:p>
      <w:r>
        <w:t>ssb-Index-r17                              SSB-Index,</w:t>
      </w:r>
    </w:p>
    <w:p>
      <w:r>
        <w:t>Name of the Sub_IE: (TRS-ResourceSet-r17)</w:t>
      </w:r>
    </w:p>
    <w:p>
      <w:r>
        <w:t>periodicityAndOffset-r17                   CHOICE {</w:t>
      </w:r>
    </w:p>
    <w:p>
      <w:r>
        <w:t>Name of the Sub_IE: (TRS-ResourceSet-r17)</w:t>
      </w:r>
    </w:p>
    <w:p>
      <w:r>
        <w:t>slots10                                    INTEGER (0..9),</w:t>
      </w:r>
    </w:p>
    <w:p>
      <w:r>
        <w:t>Name of the Sub_IE: (TRS-ResourceSet-r17)</w:t>
      </w:r>
    </w:p>
    <w:p>
      <w:r>
        <w:t>slots20                                    INTEGER (0..19),</w:t>
      </w:r>
    </w:p>
    <w:p>
      <w:r>
        <w:t>Name of the Sub_IE: (TRS-ResourceSet-r17)</w:t>
      </w:r>
    </w:p>
    <w:p>
      <w:r>
        <w:t>slots40                                    INTEGER (0..39),</w:t>
      </w:r>
    </w:p>
    <w:p>
      <w:r>
        <w:t>Name of the Sub_IE: (TRS-ResourceSet-r17)</w:t>
      </w:r>
    </w:p>
    <w:p>
      <w:r>
        <w:t>slots80                                    INTEGER (0..79)</w:t>
      </w:r>
    </w:p>
    <w:p>
      <w:r>
        <w:t>Name of the Sub_IE: (TRS-ResourceSet-r17)</w:t>
      </w:r>
    </w:p>
    <w:p>
      <w:r>
        <w:t>},</w:t>
      </w:r>
    </w:p>
    <w:p>
      <w:r>
        <w:t>Name of the Sub_IE: (TRS-ResourceSet-r17)</w:t>
      </w:r>
    </w:p>
    <w:p>
      <w:r>
        <w:t>frequencyDomainAllocation-r17              BIT STRING (SIZE (4)),</w:t>
      </w:r>
    </w:p>
    <w:p>
      <w:r>
        <w:t>Name of the Sub_IE: (TRS-ResourceSet-r17)</w:t>
      </w:r>
    </w:p>
    <w:p>
      <w:r>
        <w:t>indBitID-r17                               INTEGER (0..5),</w:t>
      </w:r>
    </w:p>
    <w:p>
      <w:r>
        <w:t>Name of the Sub_IE: (TRS-ResourceSet-r17)</w:t>
      </w:r>
    </w:p>
    <w:p>
      <w:r>
        <w:t>nrofResources-r17                          ENUMERATED {n2, n4}</w:t>
      </w:r>
    </w:p>
    <w:p>
      <w:r>
        <w:t>Name of the IE: (SIB18)</w:t>
      </w:r>
    </w:p>
    <w:p>
      <w:r>
        <w:t>Name of the Sub_IE: (SIB18-r17)</w:t>
      </w:r>
    </w:p>
    <w:p>
      <w:r>
        <w:t>gin-ElementList-r17         SEQUENCE (SIZE (1..maxGIN-r17)) OF GIN-Element-r17            OPTIONAL,   -- Need R</w:t>
      </w:r>
    </w:p>
    <w:p>
      <w:r>
        <w:t>Name of the Sub_IE: (SIB18-r17)</w:t>
      </w:r>
    </w:p>
    <w:p>
      <w:r>
        <w:t>gins-PerSNPN-List-r17       SEQUENCE (SIZE (1..maxNPN-r16)) OF GINs-PerSNPN-r17           OPTIONAL,   -- Need S</w:t>
      </w:r>
    </w:p>
    <w:p>
      <w:r>
        <w:t>Name of the Sub_IE: (SIB18-r17)</w:t>
      </w:r>
    </w:p>
    <w:p>
      <w:r>
        <w:t>lateNonCriticalExtension    OCTET STRING                                                  OPTIONAL,</w:t>
      </w:r>
    </w:p>
    <w:p>
      <w:r>
        <w:t>Name of the Sub_IE: (SIB18-r17)</w:t>
      </w:r>
    </w:p>
    <w:p>
      <w:r>
        <w:t>...</w:t>
      </w:r>
    </w:p>
    <w:p>
      <w:r>
        <w:t>Name of the Sub_IE: (GIN-Element-r17)</w:t>
      </w:r>
    </w:p>
    <w:p>
      <w:r>
        <w:t>plmn-Identity-r17           PLMN-Identity,</w:t>
      </w:r>
    </w:p>
    <w:p>
      <w:r>
        <w:t>Name of the Sub_IE: (GIN-Element-r17)</w:t>
      </w:r>
    </w:p>
    <w:p>
      <w:r>
        <w:t>nid-List-r17                SEQUENCE (SIZE (1..maxGIN-r17)) OF NID-r16</w:t>
      </w:r>
    </w:p>
    <w:p>
      <w:r>
        <w:t>Name of the Sub_IE: (GINs-PerSNPN-r17)</w:t>
      </w:r>
    </w:p>
    <w:p>
      <w:r>
        <w:t>supportedGINs-r17           BIT STRING (SIZE (1..maxGIN-r17))                             OPTIONAL   -- Need R</w:t>
      </w:r>
    </w:p>
    <w:p>
      <w:r>
        <w:t>Name of the IE: (SIB19)</w:t>
      </w:r>
    </w:p>
    <w:p>
      <w:r>
        <w:t>Name of the Sub_IE: (SIB19-r17)</w:t>
      </w:r>
    </w:p>
    <w:p>
      <w:r>
        <w:t>ntn-Config-r17                           NTN-Config-r17                                  OPTIONAL,       -- Need R</w:t>
      </w:r>
    </w:p>
    <w:p>
      <w:r>
        <w:t>Name of the Sub_IE: (SIB19-r17)</w:t>
      </w:r>
    </w:p>
    <w:p>
      <w:r>
        <w:t>t-Service-r17                            INTEGER (0..549755813887)                       OPTIONAL,       -- Need R</w:t>
      </w:r>
    </w:p>
    <w:p>
      <w:r>
        <w:t>Name of the Sub_IE: (SIB19-r17)</w:t>
      </w:r>
    </w:p>
    <w:p>
      <w:r>
        <w:t>referenceLocation-r17                    ReferenceLocation-r17                           OPTIONAL,       -- Need R</w:t>
      </w:r>
    </w:p>
    <w:p>
      <w:r>
        <w:t>Name of the Sub_IE: (SIB19-r17)</w:t>
      </w:r>
    </w:p>
    <w:p>
      <w:r>
        <w:t>distanceThresh-r17                       INTEGER(0..65525)                               OPTIONAL,       -- Need R</w:t>
      </w:r>
    </w:p>
    <w:p>
      <w:r>
        <w:t>Name of the Sub_IE: (SIB19-r17)</w:t>
      </w:r>
    </w:p>
    <w:p>
      <w:r>
        <w:t>ntn-NeighCellConfigList-r17              NTN-NeighCellConfigList-r17                     OPTIONAL,       -- Need R</w:t>
      </w:r>
    </w:p>
    <w:p>
      <w:r>
        <w:t>Name of the Sub_IE: (SIB19-r17)</w:t>
      </w:r>
    </w:p>
    <w:p>
      <w:r>
        <w:t>lateNonCriticalExtension                 OCTET STRING                                    OPTIONAL,</w:t>
      </w:r>
    </w:p>
    <w:p>
      <w:r>
        <w:t>Name of the Sub_IE: (SIB19-r17)</w:t>
      </w:r>
    </w:p>
    <w:p>
      <w:r>
        <w:t>...,</w:t>
      </w:r>
    </w:p>
    <w:p>
      <w:r>
        <w:t>Name of the Sub_IE: (SIB19-r17)</w:t>
      </w:r>
    </w:p>
    <w:p>
      <w:r>
        <w:t>[[</w:t>
      </w:r>
    </w:p>
    <w:p>
      <w:r>
        <w:t>Name of the Sub_IE: (SIB19-r17)</w:t>
      </w:r>
    </w:p>
    <w:p>
      <w:r>
        <w:t>ntn-NeighCellConfigListExt-v1720         NTN-NeighCellConfigList-r17                     OPTIONAL        -- Need R</w:t>
      </w:r>
    </w:p>
    <w:p>
      <w:r>
        <w:t>Name of the Sub_IE: (SIB19-r17)</w:t>
      </w:r>
    </w:p>
    <w:p>
      <w:r>
        <w:t>]]</w:t>
      </w:r>
    </w:p>
    <w:p>
      <w:r>
        <w:t>Name of the Sub_IE: (NTN-NeighCellConfigList-r17)</w:t>
      </w:r>
    </w:p>
    <w:p>
      <w:r>
        <w:t>NTN-NeighCellConfigList-r17 SEQUENCE (SIZE(1..maxCellNTN-r17))  OF NTN-NeighCellConfig-r17</w:t>
      </w:r>
    </w:p>
    <w:p>
      <w:r>
        <w:t>Name of the Sub_IE: (NTN-NeighCellConfig-r17)</w:t>
      </w:r>
    </w:p>
    <w:p>
      <w:r>
        <w:t>ntn-Config-r17                           NTN-Config-r17                                  OPTIONAL,       -- Need R</w:t>
      </w:r>
    </w:p>
    <w:p>
      <w:r>
        <w:t>Name of the Sub_IE: (NTN-NeighCellConfig-r17)</w:t>
      </w:r>
    </w:p>
    <w:p>
      <w:r>
        <w:t>carrierFreq-r17                          ARFCN-ValueNR                                   OPTIONAL,       -- Need R</w:t>
      </w:r>
    </w:p>
    <w:p>
      <w:r>
        <w:t>Name of the Sub_IE: (NTN-NeighCellConfig-r17)</w:t>
      </w:r>
    </w:p>
    <w:p>
      <w:r>
        <w:t>physCellId-r17                           PhysCellId                                      OPTIONAL        -- Need R</w:t>
      </w:r>
    </w:p>
    <w:p>
      <w:r>
        <w:t>Name of the IE: (SIB20)</w:t>
      </w:r>
    </w:p>
    <w:p>
      <w:r>
        <w:t>Name of the Sub_IE: (SIB20-r17)</w:t>
      </w:r>
    </w:p>
    <w:p>
      <w:r>
        <w:t>mcch-Config-r17                MCCH-Config-r17,</w:t>
      </w:r>
    </w:p>
    <w:p>
      <w:r>
        <w:t>Name of the Sub_IE: (SIB20-r17)</w:t>
      </w:r>
    </w:p>
    <w:p>
      <w:r>
        <w:t>cfr-ConfigMCCH-MTCH-r17        CFR-ConfigMCCH-MTCH-r17 OPTIONAL,  -- Need S</w:t>
      </w:r>
    </w:p>
    <w:p>
      <w:r>
        <w:t>Name of the Sub_IE: (SIB20-r17)</w:t>
      </w:r>
    </w:p>
    <w:p>
      <w:r>
        <w:t>lateNonCriticalExtension       OCTET STRING            OPTIONAL,</w:t>
      </w:r>
    </w:p>
    <w:p>
      <w:r>
        <w:t>Name of the Sub_IE: (SIB20-r17)</w:t>
      </w:r>
    </w:p>
    <w:p>
      <w:r>
        <w:t>...</w:t>
      </w:r>
    </w:p>
    <w:p>
      <w:r>
        <w:t>Name of the Sub_IE: (MCCH-Config-r17)</w:t>
      </w:r>
    </w:p>
    <w:p>
      <w:r>
        <w:t>mcch-RepetitionPeriodAndOffset-r17   MCCH-RepetitionPeriodAndOffset-r17,</w:t>
      </w:r>
    </w:p>
    <w:p>
      <w:r>
        <w:t>Name of the Sub_IE: (MCCH-Config-r17)</w:t>
      </w:r>
    </w:p>
    <w:p>
      <w:r>
        <w:t>mcch-WindowStartSlot-r17             INTEGER (0..79),</w:t>
      </w:r>
    </w:p>
    <w:p>
      <w:r>
        <w:t>Name of the Sub_IE: (MCCH-Config-r17)</w:t>
      </w:r>
    </w:p>
    <w:p>
      <w:r>
        <w:t>mcch-WindowDuration-r17              ENUMERATED {sl2, sl4, sl8, sl10, sl20, sl40,sl80, sl160}     OPTIONAL, -- Need S</w:t>
      </w:r>
    </w:p>
    <w:p>
      <w:r>
        <w:t>Name of the Sub_IE: (MCCH-Config-r17)</w:t>
      </w:r>
    </w:p>
    <w:p>
      <w:r>
        <w:t>mcch-ModificationPeriod-r17          ENUMERATED {rf2, rf4, rf8, rf16, rf32, rf64, rf128, rf256,</w:t>
      </w:r>
    </w:p>
    <w:p>
      <w:r>
        <w:t>Name of the Sub_IE: (MCCH-Config-r17)</w:t>
      </w:r>
    </w:p>
    <w:p>
      <w:r>
        <w:t>rf512, rf1024, r2048, rf4096, rf8192, rf16384, rf32768, rf65536}</w:t>
      </w:r>
    </w:p>
    <w:p>
      <w:r>
        <w:t>Name of the Sub_IE: (MCCH-RepetitionPeriodAndOffset-r17)</w:t>
      </w:r>
    </w:p>
    <w:p>
      <w:r>
        <w:t>rf1-r17                                INTEGER(0),</w:t>
      </w:r>
    </w:p>
    <w:p>
      <w:r>
        <w:t>Name of the Sub_IE: (MCCH-RepetitionPeriodAndOffset-r17)</w:t>
      </w:r>
    </w:p>
    <w:p>
      <w:r>
        <w:t>rf2-r17                                INTEGER(0..1),</w:t>
      </w:r>
    </w:p>
    <w:p>
      <w:r>
        <w:t>Name of the Sub_IE: (MCCH-RepetitionPeriodAndOffset-r17)</w:t>
      </w:r>
    </w:p>
    <w:p>
      <w:r>
        <w:t>rf4-r17                                INTEGER(0..3),</w:t>
      </w:r>
    </w:p>
    <w:p>
      <w:r>
        <w:t>Name of the Sub_IE: (MCCH-RepetitionPeriodAndOffset-r17)</w:t>
      </w:r>
    </w:p>
    <w:p>
      <w:r>
        <w:t>rf8-r17                                INTEGER(0..7),</w:t>
      </w:r>
    </w:p>
    <w:p>
      <w:r>
        <w:t>Name of the Sub_IE: (MCCH-RepetitionPeriodAndOffset-r17)</w:t>
      </w:r>
    </w:p>
    <w:p>
      <w:r>
        <w:t>rf16-r17                               INTEGER(0..15),</w:t>
      </w:r>
    </w:p>
    <w:p>
      <w:r>
        <w:t>Name of the Sub_IE: (MCCH-RepetitionPeriodAndOffset-r17)</w:t>
      </w:r>
    </w:p>
    <w:p>
      <w:r>
        <w:t>rf32-r17                               INTEGER(0..31),</w:t>
      </w:r>
    </w:p>
    <w:p>
      <w:r>
        <w:t>Name of the Sub_IE: (MCCH-RepetitionPeriodAndOffset-r17)</w:t>
      </w:r>
    </w:p>
    <w:p>
      <w:r>
        <w:t>rf64-r17                               INTEGER(0..63),</w:t>
      </w:r>
    </w:p>
    <w:p>
      <w:r>
        <w:t>Name of the Sub_IE: (MCCH-RepetitionPeriodAndOffset-r17)</w:t>
      </w:r>
    </w:p>
    <w:p>
      <w:r>
        <w:t>rf128-r17                              INTEGER(0..127),</w:t>
      </w:r>
    </w:p>
    <w:p>
      <w:r>
        <w:t>Name of the Sub_IE: (MCCH-RepetitionPeriodAndOffset-r17)</w:t>
      </w:r>
    </w:p>
    <w:p>
      <w:r>
        <w:t>rf256-r17                              INTEGER(0..255)</w:t>
      </w:r>
    </w:p>
    <w:p>
      <w:r>
        <w:t>Name of the IE: (SIB21)</w:t>
      </w:r>
    </w:p>
    <w:p>
      <w:r>
        <w:t>Name of the Sub_IE: (SIB21-r17)</w:t>
      </w:r>
    </w:p>
    <w:p>
      <w:r>
        <w:t>mbs-FSAI-IntraFreq-r17                   MBS-FSAI-List-r17                OPTIONAL,  -- Need R</w:t>
      </w:r>
    </w:p>
    <w:p>
      <w:r>
        <w:t>Name of the Sub_IE: (SIB21-r17)</w:t>
      </w:r>
    </w:p>
    <w:p>
      <w:r>
        <w:t>mbs-FSAI-InterFreqList-r17               MBS-FSAI-InterFreqList-r17       OPTIONAL,  -- Need R</w:t>
      </w:r>
    </w:p>
    <w:p>
      <w:r>
        <w:t>Name of the Sub_IE: (SIB21-r17)</w:t>
      </w:r>
    </w:p>
    <w:p>
      <w:r>
        <w:t>lateNonCriticalExtension                 OCTET STRING                     OPTIONAL,</w:t>
      </w:r>
    </w:p>
    <w:p>
      <w:r>
        <w:t>Name of the Sub_IE: (SIB21-r17)</w:t>
      </w:r>
    </w:p>
    <w:p>
      <w:r>
        <w:t>...</w:t>
      </w:r>
    </w:p>
    <w:p>
      <w:r>
        <w:t>Name of the Sub_IE: (MBS-FSAI-List-r17)</w:t>
      </w:r>
    </w:p>
    <w:p>
      <w:r>
        <w:t>MBS-FSAI-List-r17 SEQUENCE (SIZE (1..maxFSAI-MBS-r17)) OF MBS-FSAI-r17</w:t>
      </w:r>
    </w:p>
    <w:p>
      <w:r>
        <w:t>Name of the Sub_IE: (MBS-FSAI-InterFreqList-r17)</w:t>
      </w:r>
    </w:p>
    <w:p>
      <w:r>
        <w:t>MBS-FSAI-InterFreqList-r17 SEQUENCE (SIZE (1..maxFreq)) OF MBS-FSAI-InterFreq-r17</w:t>
      </w:r>
    </w:p>
    <w:p>
      <w:r>
        <w:t>Name of the Sub_IE: (MBS-FSAI-InterFreq-r17)</w:t>
      </w:r>
    </w:p>
    <w:p>
      <w:r>
        <w:t>dl-CarrierFreq-r17         ARFCN-ValueNR,</w:t>
      </w:r>
    </w:p>
    <w:p>
      <w:r>
        <w:t>Name of the Sub_IE: (MBS-FSAI-InterFreq-r17)</w:t>
      </w:r>
    </w:p>
    <w:p>
      <w:r>
        <w:t>mbs-FSAI-List-r17          MBS-FSAI-List-r17</w:t>
      </w:r>
    </w:p>
    <w:p>
      <w:r>
        <w:t>Name of the IE: (POSSYSTEMINFORMATION-R16-IES)</w:t>
      </w:r>
    </w:p>
    <w:p>
      <w:r>
        <w:t>Name of the Sub_IE: (PosSystemInformation-r16-IEs)</w:t>
      </w:r>
    </w:p>
    <w:p>
      <w:r>
        <w:t>posSIB-TypeAndInfo-r16           SEQUENCE (SIZE (1..maxSIB)) OF CHOICE {</w:t>
      </w:r>
    </w:p>
    <w:p>
      <w:r>
        <w:t>Name of the Sub_IE: (PosSystemInformation-r16-IEs)</w:t>
      </w:r>
    </w:p>
    <w:p>
      <w:r>
        <w:t>posSib1-1-r16                    SIBpos-r16,</w:t>
      </w:r>
    </w:p>
    <w:p>
      <w:r>
        <w:t>Name of the Sub_IE: (PosSystemInformation-r16-IEs)</w:t>
      </w:r>
    </w:p>
    <w:p>
      <w:r>
        <w:t>posSib1-2-r16                    SIBpos-r16,</w:t>
      </w:r>
    </w:p>
    <w:p>
      <w:r>
        <w:t>Name of the Sub_IE: (PosSystemInformation-r16-IEs)</w:t>
      </w:r>
    </w:p>
    <w:p>
      <w:r>
        <w:t>posSib1-3-r16                    SIBpos-r16,</w:t>
      </w:r>
    </w:p>
    <w:p>
      <w:r>
        <w:t>Name of the Sub_IE: (PosSystemInformation-r16-IEs)</w:t>
      </w:r>
    </w:p>
    <w:p>
      <w:r>
        <w:t>posSib1-4-r16                    SIBpos-r16,</w:t>
      </w:r>
    </w:p>
    <w:p>
      <w:r>
        <w:t>Name of the Sub_IE: (PosSystemInformation-r16-IEs)</w:t>
      </w:r>
    </w:p>
    <w:p>
      <w:r>
        <w:t>posSib1-5-r16                    SIBpos-r16,</w:t>
      </w:r>
    </w:p>
    <w:p>
      <w:r>
        <w:t>Name of the Sub_IE: (PosSystemInformation-r16-IEs)</w:t>
      </w:r>
    </w:p>
    <w:p>
      <w:r>
        <w:t>posSib1-6-r16                    SIBpos-r16,</w:t>
      </w:r>
    </w:p>
    <w:p>
      <w:r>
        <w:t>Name of the Sub_IE: (PosSystemInformation-r16-IEs)</w:t>
      </w:r>
    </w:p>
    <w:p>
      <w:r>
        <w:t>posSib1-7-r16                    SIBpos-r16,</w:t>
      </w:r>
    </w:p>
    <w:p>
      <w:r>
        <w:t>Name of the Sub_IE: (PosSystemInformation-r16-IEs)</w:t>
      </w:r>
    </w:p>
    <w:p>
      <w:r>
        <w:t>posSib1-8-r16                    SIBpos-r16,</w:t>
      </w:r>
    </w:p>
    <w:p>
      <w:r>
        <w:t>Name of the Sub_IE: (PosSystemInformation-r16-IEs)</w:t>
      </w:r>
    </w:p>
    <w:p>
      <w:r>
        <w:t>posSib2-1-r16                    SIBpos-r16,</w:t>
      </w:r>
    </w:p>
    <w:p>
      <w:r>
        <w:t>Name of the Sub_IE: (PosSystemInformation-r16-IEs)</w:t>
      </w:r>
    </w:p>
    <w:p>
      <w:r>
        <w:t>posSib2-2-r16                    SIBpos-r16,</w:t>
      </w:r>
    </w:p>
    <w:p>
      <w:r>
        <w:t>Name of the Sub_IE: (PosSystemInformation-r16-IEs)</w:t>
      </w:r>
    </w:p>
    <w:p>
      <w:r>
        <w:t>posSib2-3-r16                    SIBpos-r16,</w:t>
      </w:r>
    </w:p>
    <w:p>
      <w:r>
        <w:t>Name of the Sub_IE: (PosSystemInformation-r16-IEs)</w:t>
      </w:r>
    </w:p>
    <w:p>
      <w:r>
        <w:t>posSib2-4-r16                    SIBpos-r16,</w:t>
      </w:r>
    </w:p>
    <w:p>
      <w:r>
        <w:t>Name of the Sub_IE: (PosSystemInformation-r16-IEs)</w:t>
      </w:r>
    </w:p>
    <w:p>
      <w:r>
        <w:t>posSib2-5-r16                    SIBpos-r16,</w:t>
      </w:r>
    </w:p>
    <w:p>
      <w:r>
        <w:t>Name of the Sub_IE: (PosSystemInformation-r16-IEs)</w:t>
      </w:r>
    </w:p>
    <w:p>
      <w:r>
        <w:t>posSib2-6-r16                    SIBpos-r16,</w:t>
      </w:r>
    </w:p>
    <w:p>
      <w:r>
        <w:t>Name of the Sub_IE: (PosSystemInformation-r16-IEs)</w:t>
      </w:r>
    </w:p>
    <w:p>
      <w:r>
        <w:t>posSib2-7-r16                    SIBpos-r16,</w:t>
      </w:r>
    </w:p>
    <w:p>
      <w:r>
        <w:t>Name of the Sub_IE: (PosSystemInformation-r16-IEs)</w:t>
      </w:r>
    </w:p>
    <w:p>
      <w:r>
        <w:t>posSib2-8-r16                    SIBpos-r16,</w:t>
      </w:r>
    </w:p>
    <w:p>
      <w:r>
        <w:t>Name of the Sub_IE: (PosSystemInformation-r16-IEs)</w:t>
      </w:r>
    </w:p>
    <w:p>
      <w:r>
        <w:t>posSib2-9-r16                    SIBpos-r16,</w:t>
      </w:r>
    </w:p>
    <w:p>
      <w:r>
        <w:t>Name of the Sub_IE: (PosSystemInformation-r16-IEs)</w:t>
      </w:r>
    </w:p>
    <w:p>
      <w:r>
        <w:t>posSib2-10-r16                   SIBpos-r16,</w:t>
      </w:r>
    </w:p>
    <w:p>
      <w:r>
        <w:t>Name of the Sub_IE: (PosSystemInformation-r16-IEs)</w:t>
      </w:r>
    </w:p>
    <w:p>
      <w:r>
        <w:t>posSib2-11-r16                   SIBpos-r16,</w:t>
      </w:r>
    </w:p>
    <w:p>
      <w:r>
        <w:t>Name of the Sub_IE: (PosSystemInformation-r16-IEs)</w:t>
      </w:r>
    </w:p>
    <w:p>
      <w:r>
        <w:t>posSib2-12-r16                   SIBpos-r16,</w:t>
      </w:r>
    </w:p>
    <w:p>
      <w:r>
        <w:t>Name of the Sub_IE: (PosSystemInformation-r16-IEs)</w:t>
      </w:r>
    </w:p>
    <w:p>
      <w:r>
        <w:t>posSib2-13-r16                   SIBpos-r16,</w:t>
      </w:r>
    </w:p>
    <w:p>
      <w:r>
        <w:t>Name of the Sub_IE: (PosSystemInformation-r16-IEs)</w:t>
      </w:r>
    </w:p>
    <w:p>
      <w:r>
        <w:t>posSib2-14-r16                   SIBpos-r16,</w:t>
      </w:r>
    </w:p>
    <w:p>
      <w:r>
        <w:t>Name of the Sub_IE: (PosSystemInformation-r16-IEs)</w:t>
      </w:r>
    </w:p>
    <w:p>
      <w:r>
        <w:t>posSib2-15-r16                   SIBpos-r16,</w:t>
      </w:r>
    </w:p>
    <w:p>
      <w:r>
        <w:t>Name of the Sub_IE: (PosSystemInformation-r16-IEs)</w:t>
      </w:r>
    </w:p>
    <w:p>
      <w:r>
        <w:t>posSib2-16-r16                   SIBpos-r16,</w:t>
      </w:r>
    </w:p>
    <w:p>
      <w:r>
        <w:t>Name of the Sub_IE: (PosSystemInformation-r16-IEs)</w:t>
      </w:r>
    </w:p>
    <w:p>
      <w:r>
        <w:t>posSib2-17-r16                   SIBpos-r16,</w:t>
      </w:r>
    </w:p>
    <w:p>
      <w:r>
        <w:t>Name of the Sub_IE: (PosSystemInformation-r16-IEs)</w:t>
      </w:r>
    </w:p>
    <w:p>
      <w:r>
        <w:t>posSib2-18-r16                   SIBpos-r16,</w:t>
      </w:r>
    </w:p>
    <w:p>
      <w:r>
        <w:t>Name of the Sub_IE: (PosSystemInformation-r16-IEs)</w:t>
      </w:r>
    </w:p>
    <w:p>
      <w:r>
        <w:t>posSib2-19-r16                   SIBpos-r16,</w:t>
      </w:r>
    </w:p>
    <w:p>
      <w:r>
        <w:t>Name of the Sub_IE: (PosSystemInformation-r16-IEs)</w:t>
      </w:r>
    </w:p>
    <w:p>
      <w:r>
        <w:t>posSib2-20-r16                   SIBpos-r16,</w:t>
      </w:r>
    </w:p>
    <w:p>
      <w:r>
        <w:t>Name of the Sub_IE: (PosSystemInformation-r16-IEs)</w:t>
      </w:r>
    </w:p>
    <w:p>
      <w:r>
        <w:t>posSib2-21-r16                   SIBpos-r16,</w:t>
      </w:r>
    </w:p>
    <w:p>
      <w:r>
        <w:t>Name of the Sub_IE: (PosSystemInformation-r16-IEs)</w:t>
      </w:r>
    </w:p>
    <w:p>
      <w:r>
        <w:t>posSib2-22-r16                   SIBpos-r16,</w:t>
      </w:r>
    </w:p>
    <w:p>
      <w:r>
        <w:t>Name of the Sub_IE: (PosSystemInformation-r16-IEs)</w:t>
      </w:r>
    </w:p>
    <w:p>
      <w:r>
        <w:t>posSib2-23-r16                   SIBpos-r16,</w:t>
      </w:r>
    </w:p>
    <w:p>
      <w:r>
        <w:t>Name of the Sub_IE: (PosSystemInformation-r16-IEs)</w:t>
      </w:r>
    </w:p>
    <w:p>
      <w:r>
        <w:t>posSib3-1-r16                    SIBpos-r16,</w:t>
      </w:r>
    </w:p>
    <w:p>
      <w:r>
        <w:t>Name of the Sub_IE: (PosSystemInformation-r16-IEs)</w:t>
      </w:r>
    </w:p>
    <w:p>
      <w:r>
        <w:t>posSib4-1-r16                    SIBpos-r16,</w:t>
      </w:r>
    </w:p>
    <w:p>
      <w:r>
        <w:t>Name of the Sub_IE: (PosSystemInformation-r16-IEs)</w:t>
      </w:r>
    </w:p>
    <w:p>
      <w:r>
        <w:t>posSib5-1-r16                    SIBpos-r16,</w:t>
      </w:r>
    </w:p>
    <w:p>
      <w:r>
        <w:t>Name of the Sub_IE: (PosSystemInformation-r16-IEs)</w:t>
      </w:r>
    </w:p>
    <w:p>
      <w:r>
        <w:t>posSib6-1-r16                    SIBpos-r16,</w:t>
      </w:r>
    </w:p>
    <w:p>
      <w:r>
        <w:t>Name of the Sub_IE: (PosSystemInformation-r16-IEs)</w:t>
      </w:r>
    </w:p>
    <w:p>
      <w:r>
        <w:t>posSib6-2-r16                    SIBpos-r16,</w:t>
      </w:r>
    </w:p>
    <w:p>
      <w:r>
        <w:t>Name of the Sub_IE: (PosSystemInformation-r16-IEs)</w:t>
      </w:r>
    </w:p>
    <w:p>
      <w:r>
        <w:t>posSib6-3-r16                    SIBpos-r16,</w:t>
      </w:r>
    </w:p>
    <w:p>
      <w:r>
        <w:t>Name of the Sub_IE: (PosSystemInformation-r16-IEs)</w:t>
      </w:r>
    </w:p>
    <w:p>
      <w:r>
        <w:t>... ,</w:t>
      </w:r>
    </w:p>
    <w:p>
      <w:r>
        <w:t>Name of the Sub_IE: (PosSystemInformation-r16-IEs)</w:t>
      </w:r>
    </w:p>
    <w:p>
      <w:r>
        <w:t>posSib1-9-v1700                  SIBpos-r16,</w:t>
      </w:r>
    </w:p>
    <w:p>
      <w:r>
        <w:t>Name of the Sub_IE: (PosSystemInformation-r16-IEs)</w:t>
      </w:r>
    </w:p>
    <w:p>
      <w:r>
        <w:t>posSib1-10-v1700                 SIBpos-r16,</w:t>
      </w:r>
    </w:p>
    <w:p>
      <w:r>
        <w:t>Name of the Sub_IE: (PosSystemInformation-r16-IEs)</w:t>
      </w:r>
    </w:p>
    <w:p>
      <w:r>
        <w:t>posSib2-24-v1700                 SIBpos-r16,</w:t>
      </w:r>
    </w:p>
    <w:p>
      <w:r>
        <w:t>Name of the Sub_IE: (PosSystemInformation-r16-IEs)</w:t>
      </w:r>
    </w:p>
    <w:p>
      <w:r>
        <w:t>posSib2-25-v1700                 SIBpos-r16,</w:t>
      </w:r>
    </w:p>
    <w:p>
      <w:r>
        <w:t>Name of the Sub_IE: (PosSystemInformation-r16-IEs)</w:t>
      </w:r>
    </w:p>
    <w:p>
      <w:r>
        <w:t>posSib6-4-v1700                  SIBpos-r16,</w:t>
      </w:r>
    </w:p>
    <w:p>
      <w:r>
        <w:t>Name of the Sub_IE: (PosSystemInformation-r16-IEs)</w:t>
      </w:r>
    </w:p>
    <w:p>
      <w:r>
        <w:t>posSib6-5-v1700                  SIBpos-r16,</w:t>
      </w:r>
    </w:p>
    <w:p>
      <w:r>
        <w:t>Name of the Sub_IE: (PosSystemInformation-r16-IEs)</w:t>
      </w:r>
    </w:p>
    <w:p>
      <w:r>
        <w:t>posSib6-6-v1700                  SIBpos-r16</w:t>
      </w:r>
    </w:p>
    <w:p>
      <w:r>
        <w:t>Name of the Sub_IE: (PosSystemInformation-r16-IEs)</w:t>
      </w:r>
    </w:p>
    <w:p>
      <w:r>
        <w:t>},</w:t>
      </w:r>
    </w:p>
    <w:p>
      <w:r>
        <w:t>Name of the Sub_IE: (PosSystemInformation-r16-IEs)</w:t>
      </w:r>
    </w:p>
    <w:p>
      <w:r>
        <w:t>lateNonCriticalExtension             OCTET STRING                        OPTIONAL,</w:t>
      </w:r>
    </w:p>
    <w:p>
      <w:r>
        <w:t>Name of the Sub_IE: (PosSystemInformation-r16-IEs)</w:t>
      </w:r>
    </w:p>
    <w:p>
      <w:r>
        <w:t>nonCriticalExtension                 SEQUENCE {}                         OPTIONAL</w:t>
      </w:r>
    </w:p>
    <w:p>
      <w:r>
        <w:t>Name of the IE: (POSSI-SCHEDULINGINFO)</w:t>
      </w:r>
    </w:p>
    <w:p>
      <w:r>
        <w:t>Name of the Sub_IE: (PosSI-SchedulingInfo-r16)</w:t>
      </w:r>
    </w:p>
    <w:p>
      <w:r>
        <w:t>posSchedulingInfoList-r16                  SEQUENCE (SIZE (1..maxSI-Message)) OF PosSchedulingInfo-r16,</w:t>
      </w:r>
    </w:p>
    <w:p>
      <w:r>
        <w:t>Name of the Sub_IE: (PosSI-SchedulingInfo-r16)</w:t>
      </w:r>
    </w:p>
    <w:p>
      <w:r>
        <w:t>posSI-RequestConfig-r16                        SI-RequestConfig                                 OPTIONAL,  -- Cond MSG-1</w:t>
      </w:r>
    </w:p>
    <w:p>
      <w:r>
        <w:t>Name of the Sub_IE: (PosSI-SchedulingInfo-r16)</w:t>
      </w:r>
    </w:p>
    <w:p>
      <w:r>
        <w:t>posSI-RequestConfigSUL-r16                     SI-RequestConfig                                 OPTIONAL,  -- Cond SUL-MSG-1</w:t>
      </w:r>
    </w:p>
    <w:p>
      <w:r>
        <w:t>Name of the Sub_IE: (PosSI-SchedulingInfo-r16)</w:t>
      </w:r>
    </w:p>
    <w:p>
      <w:r>
        <w:t>...,</w:t>
      </w:r>
    </w:p>
    <w:p>
      <w:r>
        <w:t>Name of the Sub_IE: (PosSI-SchedulingInfo-r16)</w:t>
      </w:r>
    </w:p>
    <w:p>
      <w:r>
        <w:t>[[</w:t>
      </w:r>
    </w:p>
    <w:p>
      <w:r>
        <w:t>Name of the Sub_IE: (PosSI-SchedulingInfo-r16)</w:t>
      </w:r>
    </w:p>
    <w:p>
      <w:r>
        <w:t>posSI-RequestConfigRedCap-r17                  SI-RequestConfig                                 OPTIONAL   -- Cond REDCAP-MSG-1</w:t>
      </w:r>
    </w:p>
    <w:p>
      <w:r>
        <w:t>Name of the Sub_IE: (PosSI-SchedulingInfo-r16)</w:t>
      </w:r>
    </w:p>
    <w:p>
      <w:r>
        <w:t>]]</w:t>
      </w:r>
    </w:p>
    <w:p>
      <w:r>
        <w:t>Name of the Sub_IE: (PosSchedulingInfo-r16)</w:t>
      </w:r>
    </w:p>
    <w:p>
      <w:r>
        <w:t>offsetToSI-Used-r16          ENUMERATED {true}                                              OPTIONAL,  -- Need R</w:t>
      </w:r>
    </w:p>
    <w:p>
      <w:r>
        <w:t>Name of the Sub_IE: (PosSchedulingInfo-r16)</w:t>
      </w:r>
    </w:p>
    <w:p>
      <w:r>
        <w:t>posSI-Periodicity-r16        ENUMERATED {rf8, rf16, rf32, rf64, rf128, rf256, rf512},</w:t>
      </w:r>
    </w:p>
    <w:p>
      <w:r>
        <w:t>Name of the Sub_IE: (PosSchedulingInfo-r16)</w:t>
      </w:r>
    </w:p>
    <w:p>
      <w:r>
        <w:t>posSI-BroadcastStatus-r16    ENUMERATED {broadcasting, notBroadcasting},</w:t>
      </w:r>
    </w:p>
    <w:p>
      <w:r>
        <w:t>Name of the Sub_IE: (PosSchedulingInfo-r16)</w:t>
      </w:r>
    </w:p>
    <w:p>
      <w:r>
        <w:t>posSIB-MappingInfo-r16       PosSIB-MappingInfo-r16,</w:t>
      </w:r>
    </w:p>
    <w:p>
      <w:r>
        <w:t>Name of the Sub_IE: (PosSchedulingInfo-r16)</w:t>
      </w:r>
    </w:p>
    <w:p>
      <w:r>
        <w:t>...</w:t>
      </w:r>
    </w:p>
    <w:p>
      <w:r>
        <w:t>Name of the Sub_IE: (PosSIB-MappingInfo-r16)</w:t>
      </w:r>
    </w:p>
    <w:p>
      <w:r>
        <w:t>PosSIB-MappingInfo-r16 SEQUENCE (SIZE (1..maxSIB)) OF PosSIB-Type-r16</w:t>
      </w:r>
    </w:p>
    <w:p>
      <w:r>
        <w:t>Name of the Sub_IE: (PosSIB-Type-r16)</w:t>
      </w:r>
    </w:p>
    <w:p>
      <w:r>
        <w:t>encrypted-r16                ENUMERATED { true }                                            OPTIONAL,  -- Need R</w:t>
      </w:r>
    </w:p>
    <w:p>
      <w:r>
        <w:t>Name of the Sub_IE: (PosSIB-Type-r16)</w:t>
      </w:r>
    </w:p>
    <w:p>
      <w:r>
        <w:t>gnss-id-r16                  GNSS-ID-r16                                                    OPTIONAL,  -- Need R</w:t>
      </w:r>
    </w:p>
    <w:p>
      <w:r>
        <w:t>Name of the Sub_IE: (PosSIB-Type-r16)</w:t>
      </w:r>
    </w:p>
    <w:p>
      <w:r>
        <w:t>sbas-id-r16                  SBAS-ID-r16                                                    OPTIONAL,  -- Cond GNSS-ID-SBAS</w:t>
      </w:r>
    </w:p>
    <w:p>
      <w:r>
        <w:t>Name of the Sub_IE: (PosSIB-Type-r16)</w:t>
      </w:r>
    </w:p>
    <w:p>
      <w:r>
        <w:t>posSibType-r16               ENUMERATED { posSibType1-1, posSibType1-2, posSibType1-3, posSibType1-4, posSibType1-5, posSibType1-6,</w:t>
      </w:r>
    </w:p>
    <w:p>
      <w:r>
        <w:t>Name of the Sub_IE: (PosSIB-Type-r16)</w:t>
      </w:r>
    </w:p>
    <w:p>
      <w:r>
        <w:t>posSibType1-7, posSibType1-8, posSibType2-1, posSibType2-2, posSibType2-3, posSibType2-4,</w:t>
      </w:r>
    </w:p>
    <w:p>
      <w:r>
        <w:t>Name of the Sub_IE: (PosSIB-Type-r16)</w:t>
      </w:r>
    </w:p>
    <w:p>
      <w:r>
        <w:t>posSibType2-5, posSibType2-6, posSibType2-7, posSibType2-8, posSibType2-9, posSibType2-10,</w:t>
      </w:r>
    </w:p>
    <w:p>
      <w:r>
        <w:t>Name of the Sub_IE: (PosSIB-Type-r16)</w:t>
      </w:r>
    </w:p>
    <w:p>
      <w:r>
        <w:t>posSibType2-11, posSibType2-12, posSibType2-13, posSibType2-14, posSibType2-15,</w:t>
      </w:r>
    </w:p>
    <w:p>
      <w:r>
        <w:t>Name of the Sub_IE: (PosSIB-Type-r16)</w:t>
      </w:r>
    </w:p>
    <w:p>
      <w:r>
        <w:t>posSibType2-16, posSibType2-17, posSibType2-18, posSibType2-19, posSibType2-20,</w:t>
      </w:r>
    </w:p>
    <w:p>
      <w:r>
        <w:t>Name of the Sub_IE: (PosSIB-Type-r16)</w:t>
      </w:r>
    </w:p>
    <w:p>
      <w:r>
        <w:t>posSibType2-21, posSibType2-22, posSibType2-23, posSibType3-1, posSibType4-1,</w:t>
      </w:r>
    </w:p>
    <w:p>
      <w:r>
        <w:t>Name of the Sub_IE: (PosSIB-Type-r16)</w:t>
      </w:r>
    </w:p>
    <w:p>
      <w:r>
        <w:t>posSibType5-1,posSibType6-1, posSibType6-2, posSibType6-3,... },</w:t>
      </w:r>
    </w:p>
    <w:p>
      <w:r>
        <w:t>Name of the Sub_IE: (PosSIB-Type-r16)</w:t>
      </w:r>
    </w:p>
    <w:p>
      <w:r>
        <w:t>areaScope-r16                ENUMERATED {true}                                              OPTIONAL -- Need S</w:t>
      </w:r>
    </w:p>
    <w:p>
      <w:r>
        <w:t>Name of the Sub_IE: (GNSS-ID-r16)</w:t>
      </w:r>
    </w:p>
    <w:p>
      <w:r>
        <w:t>gnss-id-r16              ENUMERATED{gps, sbas, qzss, galileo, glonass, bds, ...},</w:t>
      </w:r>
    </w:p>
    <w:p>
      <w:r>
        <w:t>Name of the Sub_IE: (GNSS-ID-r16)</w:t>
      </w:r>
    </w:p>
    <w:p>
      <w:r>
        <w:t>...</w:t>
      </w:r>
    </w:p>
    <w:p>
      <w:r>
        <w:t>Name of the Sub_IE: (SBAS-ID-r16)</w:t>
      </w:r>
    </w:p>
    <w:p>
      <w:r>
        <w:t>sbas-id-r16              ENUMERATED { waas, egnos, msas, gagan, ...},</w:t>
      </w:r>
    </w:p>
    <w:p>
      <w:r>
        <w:t>Name of the Sub_IE: (SBAS-ID-r16)</w:t>
      </w:r>
    </w:p>
    <w:p>
      <w:r>
        <w:t>...</w:t>
      </w:r>
    </w:p>
    <w:p>
      <w:r>
        <w:t>Name of the IE: (SIPOS)</w:t>
      </w:r>
    </w:p>
    <w:p>
      <w:r>
        <w:t>Name of the Sub_IE: (SIBpos-r16)</w:t>
      </w:r>
    </w:p>
    <w:p>
      <w:r>
        <w:t>assistanceDataSIB-Element-r16        OCTET STRING,</w:t>
      </w:r>
    </w:p>
    <w:p>
      <w:r>
        <w:t>Name of the Sub_IE: (SIBpos-r16)</w:t>
      </w:r>
    </w:p>
    <w:p>
      <w:r>
        <w:t>lateNonCriticalExtension             OCTET STRING                        OPTIONAL,</w:t>
      </w:r>
    </w:p>
    <w:p>
      <w:r>
        <w:t>Name of the Sub_IE: (SIBpos-r16)</w:t>
      </w:r>
    </w:p>
    <w:p>
      <w:r>
        <w:t>...</w:t>
      </w:r>
    </w:p>
    <w:p>
      <w:r>
        <w:t>Name of the IE: (ADDITIONALSPECTRUMEMISSION)</w:t>
      </w:r>
    </w:p>
    <w:p>
      <w:r>
        <w:t>Name of the IE: (ALPHA)</w:t>
      </w:r>
    </w:p>
    <w:p>
      <w:r>
        <w:t>Name of the Sub_IE: (Alpha)</w:t>
      </w:r>
    </w:p>
    <w:p>
      <w:r>
        <w:t>Alpha ENUMERATED {alpha0, alpha04, alpha05, alpha06, alpha07, alpha08, alpha09, alpha1}</w:t>
      </w:r>
    </w:p>
    <w:p>
      <w:r>
        <w:t>Name of the IE: (AMF-IDENTIFIER)</w:t>
      </w:r>
    </w:p>
    <w:p>
      <w:r>
        <w:t>Name of the IE: (ARFCN-VALUEEUTRA)</w:t>
      </w:r>
    </w:p>
    <w:p>
      <w:r>
        <w:t>Name of the IE: (ARFCN-VALUENR)</w:t>
      </w:r>
    </w:p>
    <w:p>
      <w:r>
        <w:t>Name of the IE: (ARFCN-ValueUTRA-FDD)</w:t>
      </w:r>
    </w:p>
    <w:p>
      <w:r>
        <w:t>Name of the IE: (AVAILABILITYCOMBINATIONSPERCELL)</w:t>
      </w:r>
    </w:p>
    <w:p>
      <w:r>
        <w:t>Name of the Sub_IE: (AvailabilityCombinationsPerCell-r16)</w:t>
      </w:r>
    </w:p>
    <w:p>
      <w:r>
        <w:t>availabilityCombinationsPerCellIndex-r16     AvailabilityCombinationsPerCellIndex-r16,</w:t>
      </w:r>
    </w:p>
    <w:p>
      <w:r>
        <w:t>Name of the Sub_IE: (AvailabilityCombinationsPerCell-r16)</w:t>
      </w:r>
    </w:p>
    <w:p>
      <w:r>
        <w:t>iab-DU-CellIdentity-r16                      CellIdentity,</w:t>
      </w:r>
    </w:p>
    <w:p>
      <w:r>
        <w:t>Name of the Sub_IE: (AvailabilityCombinationsPerCell-r16)</w:t>
      </w:r>
    </w:p>
    <w:p>
      <w:r>
        <w:t>positionInDCI-AI-r16                         INTEGER(0..maxAI-DCI-PayloadSize-1-r16)                              OPTIONAL, -- Need M</w:t>
      </w:r>
    </w:p>
    <w:p>
      <w:r>
        <w:t>Name of the Sub_IE: (AvailabilityCombinationsPerCell-r16)</w:t>
      </w:r>
    </w:p>
    <w:p>
      <w:r>
        <w:t>availabilityCombinations-r16                 SEQUENCE (SIZE (1..maxNrofAvailabilityCombinationsPerSet-r16)) OF AvailabilityCombination-r16,</w:t>
      </w:r>
    </w:p>
    <w:p>
      <w:r>
        <w:t>Name of the Sub_IE: (AvailabilityCombinationsPerCell-r16)</w:t>
      </w:r>
    </w:p>
    <w:p>
      <w:r>
        <w:t>...,</w:t>
      </w:r>
    </w:p>
    <w:p>
      <w:r>
        <w:t>Name of the Sub_IE: (AvailabilityCombinationsPerCell-r16)</w:t>
      </w:r>
    </w:p>
    <w:p>
      <w:r>
        <w:t>[[</w:t>
      </w:r>
    </w:p>
    <w:p>
      <w:r>
        <w:t>Name of the Sub_IE: (AvailabilityCombinationsPerCell-r16)</w:t>
      </w:r>
    </w:p>
    <w:p>
      <w:r>
        <w:t>availabilityCombinationsRB-Groups-r17   SEQUENCE (SIZE (1..maxNrofAvailabilityCombinationsPerSet-r16)) OF AvailabilityCombinationRB-Groups-r17    OPTIONAL -- Need M</w:t>
      </w:r>
    </w:p>
    <w:p>
      <w:r>
        <w:t>Name of the Sub_IE: (AvailabilityCombinationsPerCell-r16)</w:t>
      </w:r>
    </w:p>
    <w:p>
      <w:r>
        <w:t>]],</w:t>
      </w:r>
    </w:p>
    <w:p>
      <w:r>
        <w:t>Name of the Sub_IE: (AvailabilityCombinationsPerCell-r16)</w:t>
      </w:r>
    </w:p>
    <w:p>
      <w:r>
        <w:t>[[</w:t>
      </w:r>
    </w:p>
    <w:p>
      <w:r>
        <w:t>Name of the Sub_IE: (AvailabilityCombinationsPerCell-r16)</w:t>
      </w:r>
    </w:p>
    <w:p>
      <w:r>
        <w:t>positionInDCI-AI-RBGroups-v1720              INTEGER(0..maxAI-DCI-PayloadSize-1-r16)                              OPTIONAL -- Need M</w:t>
      </w:r>
    </w:p>
    <w:p>
      <w:r>
        <w:t>Name of the Sub_IE: (AvailabilityCombinationsPerCell-r16)</w:t>
      </w:r>
    </w:p>
    <w:p>
      <w:r>
        <w:t>]]</w:t>
      </w:r>
    </w:p>
    <w:p>
      <w:r>
        <w:t>Name of the Sub_IE: (AvailabilityCombination-r16)</w:t>
      </w:r>
    </w:p>
    <w:p>
      <w:r>
        <w:t>availabilityCombinationId-r16           AvailabilityCombinationId-r16,</w:t>
      </w:r>
    </w:p>
    <w:p>
      <w:r>
        <w:t>Name of the Sub_IE: (AvailabilityCombination-r16)</w:t>
      </w:r>
    </w:p>
    <w:p>
      <w:r>
        <w:t>resourceAvailability-r16                SEQUENCE (SIZE (1..maxNrofResourceAvailabilityPerCombination-r16)) OF INTEGER (0..7)</w:t>
      </w:r>
    </w:p>
    <w:p>
      <w:r>
        <w:t>Name of the Sub_IE: (AvailabilityCombinationRB-Groups-r17)</w:t>
      </w:r>
    </w:p>
    <w:p>
      <w:r>
        <w:t>availabilityCombinationId-r17    AvailabilityCombinationId-r16,</w:t>
      </w:r>
    </w:p>
    <w:p>
      <w:r>
        <w:t>Name of the Sub_IE: (AvailabilityCombinationRB-Groups-r17)</w:t>
      </w:r>
    </w:p>
    <w:p>
      <w:r>
        <w:t>rb-SetGroups-r17                  SEQUENCE (SIZE (1..maxNrofRB-SetGroups-r17)) OF RB-SetGroup-r17                           OPTIONAL, -- Need R</w:t>
      </w:r>
    </w:p>
    <w:p>
      <w:r>
        <w:t>Name of the Sub_IE: (AvailabilityCombinationRB-Groups-r17)</w:t>
      </w:r>
    </w:p>
    <w:p>
      <w:r>
        <w:t>resourceAvailability-r17         SEQUENCE (SIZE (1..maxNrofResourceAvailabilityPerCombination-r16)) OF INTEGER (0..7)    OPTIONAL -- Need R</w:t>
      </w:r>
    </w:p>
    <w:p>
      <w:r>
        <w:t>Name of the Sub_IE: (RB-SetGroup-r17)</w:t>
      </w:r>
    </w:p>
    <w:p>
      <w:r>
        <w:t>resourceAvailability-r17  SEQUENCE (SIZE (1..maxNrofResourceAvailabilityPerCombination-r16)) OF INTEGER (0..7) OPTIONAL, -- Need R</w:t>
      </w:r>
    </w:p>
    <w:p>
      <w:r>
        <w:t>Name of the Sub_IE: (RB-SetGroup-r17)</w:t>
      </w:r>
    </w:p>
    <w:p>
      <w:r>
        <w:t>rb-Sets-r17                SEQUENCE (SIZE (1..maxNrofRB-Sets-r17)) OF INTEGER (0..7)                             OPTIONAL  -- Need R</w:t>
      </w:r>
    </w:p>
    <w:p>
      <w:r>
        <w:t>Name of the IE: (AVAILABILITYINDICATOR)</w:t>
      </w:r>
    </w:p>
    <w:p>
      <w:r>
        <w:t>Name of the Sub_IE: (AvailabilityIndicator-r16)</w:t>
      </w:r>
    </w:p>
    <w:p>
      <w:r>
        <w:t>ai-RNTI-r16                      AI-RNTI-r16,</w:t>
      </w:r>
    </w:p>
    <w:p>
      <w:r>
        <w:t>Name of the Sub_IE: (AvailabilityIndicator-r16)</w:t>
      </w:r>
    </w:p>
    <w:p>
      <w:r>
        <w:t>dci-PayloadSizeAI-r16            INTEGER (1..maxAI-DCI-PayloadSize-r16),</w:t>
      </w:r>
    </w:p>
    <w:p>
      <w:r>
        <w:t>Name of the Sub_IE: (AvailabilityIndicator-r16)</w:t>
      </w:r>
    </w:p>
    <w:p>
      <w:r>
        <w:t>availableCombToAddModList-r16    SEQUENCE (SIZE(1..maxNrofDUCells-r16)) OF AvailabilityCombinationsPerCell-r16          OPTIONAL, -- Need N</w:t>
      </w:r>
    </w:p>
    <w:p>
      <w:r>
        <w:t>Name of the Sub_IE: (AvailabilityIndicator-r16)</w:t>
      </w:r>
    </w:p>
    <w:p>
      <w:r>
        <w:t>availableCombToReleaseList-r16   SEQUENCE (SIZE(1..maxNrofDUCells-r16)) OF AvailabilityCombinationsPerCellIndex-r16     OPTIONAL, -- Need N</w:t>
      </w:r>
    </w:p>
    <w:p>
      <w:r>
        <w:t>Name of the Sub_IE: (AvailabilityIndicator-r16)</w:t>
      </w:r>
    </w:p>
    <w:p>
      <w:r>
        <w:t>...</w:t>
      </w:r>
    </w:p>
    <w:p>
      <w:r>
        <w:t>Name of the IE: (BAPROUTINGID)</w:t>
      </w:r>
    </w:p>
    <w:p>
      <w:r>
        <w:t>Name of the Sub_IE: (BAP-RoutingID-r16)</w:t>
      </w:r>
    </w:p>
    <w:p>
      <w:r>
        <w:t>bap-Address-r16              BIT STRING (SIZE (10)),</w:t>
      </w:r>
    </w:p>
    <w:p>
      <w:r>
        <w:t>Name of the Sub_IE: (BAP-RoutingID-r16)</w:t>
      </w:r>
    </w:p>
    <w:p>
      <w:r>
        <w:t>bap-PathId-r16               BIT STRING (SIZE (10))</w:t>
      </w:r>
    </w:p>
    <w:p>
      <w:r>
        <w:t>Name of the IE: (BEAMFAILURERECOVERYCONFIG)</w:t>
      </w:r>
    </w:p>
    <w:p>
      <w:r>
        <w:t>Name of the Sub_IE: (BeamFailureRecoveryConfig)</w:t>
      </w:r>
    </w:p>
    <w:p>
      <w:r>
        <w:t>rootSequenceIndex-BFR               INTEGER (0..137)                                                          OPTIONAL, -- Need M</w:t>
      </w:r>
    </w:p>
    <w:p>
      <w:r>
        <w:t>Name of the Sub_IE: (BeamFailureRecoveryConfig)</w:t>
      </w:r>
    </w:p>
    <w:p>
      <w:r>
        <w:t>rach-ConfigBFR                      RACH-ConfigGeneric                                                        OPTIONAL, -- Need M</w:t>
      </w:r>
    </w:p>
    <w:p>
      <w:r>
        <w:t>Name of the Sub_IE: (BeamFailureRecoveryConfig)</w:t>
      </w:r>
    </w:p>
    <w:p>
      <w:r>
        <w:t>rsrp-ThresholdSSB                   RSRP-Range                                                                OPTIONAL, -- Need M</w:t>
      </w:r>
    </w:p>
    <w:p>
      <w:r>
        <w:t>Name of the Sub_IE: (BeamFailureRecoveryConfig)</w:t>
      </w:r>
    </w:p>
    <w:p>
      <w:r>
        <w:t>candidateBeamRSList                 SEQUENCE (SIZE(1..maxNrofCandidateBeams)) OF PRACH-ResourceDedicatedBFR   OPTIONAL, -- Need M</w:t>
      </w:r>
    </w:p>
    <w:p>
      <w:r>
        <w:t>Name of the Sub_IE: (BeamFailureRecoveryConfig)</w:t>
      </w:r>
    </w:p>
    <w:p>
      <w:r>
        <w:t>ssb-perRACH-Occasion                ENUMERATED {oneEighth, oneFourth, oneHalf, one, two,</w:t>
      </w:r>
    </w:p>
    <w:p>
      <w:r>
        <w:t>Name of the Sub_IE: (BeamFailureRecoveryConfig)</w:t>
      </w:r>
    </w:p>
    <w:p>
      <w:r>
        <w:t>four, eight, sixteen}                                      OPTIONAL, -- Need M</w:t>
      </w:r>
    </w:p>
    <w:p>
      <w:r>
        <w:t>Name of the Sub_IE: (BeamFailureRecoveryConfig)</w:t>
      </w:r>
    </w:p>
    <w:p>
      <w:r>
        <w:t>ra-ssb-OccasionMaskIndex            INTEGER (0..15)                                                           OPTIONAL, -- Need M</w:t>
      </w:r>
    </w:p>
    <w:p>
      <w:r>
        <w:t>Name of the Sub_IE: (BeamFailureRecoveryConfig)</w:t>
      </w:r>
    </w:p>
    <w:p>
      <w:r>
        <w:t>recoverySearchSpaceId               SearchSpaceId                                                             OPTIONAL, -- Need R</w:t>
      </w:r>
    </w:p>
    <w:p>
      <w:r>
        <w:t>Name of the Sub_IE: (BeamFailureRecoveryConfig)</w:t>
      </w:r>
    </w:p>
    <w:p>
      <w:r>
        <w:t>ra-Prioritization                   RA-Prioritization                                                         OPTIONAL, -- Need R</w:t>
      </w:r>
    </w:p>
    <w:p>
      <w:r>
        <w:t>Name of the Sub_IE: (BeamFailureRecoveryConfig)</w:t>
      </w:r>
    </w:p>
    <w:p>
      <w:r>
        <w:t>beamFailureRecoveryTimer            ENUMERATED {ms10, ms20, ms40, ms60, ms80, ms100, ms150, ms200}            OPTIONAL, -- Need M</w:t>
      </w:r>
    </w:p>
    <w:p>
      <w:r>
        <w:t>Name of the Sub_IE: (BeamFailureRecoveryConfig)</w:t>
      </w:r>
    </w:p>
    <w:p>
      <w:r>
        <w:t>...,</w:t>
      </w:r>
    </w:p>
    <w:p>
      <w:r>
        <w:t>Name of the Sub_IE: (BeamFailureRecoveryConfig)</w:t>
      </w:r>
    </w:p>
    <w:p>
      <w:r>
        <w:t>[[</w:t>
      </w:r>
    </w:p>
    <w:p>
      <w:r>
        <w:t>Name of the Sub_IE: (BeamFailureRecoveryConfig)</w:t>
      </w:r>
    </w:p>
    <w:p>
      <w:r>
        <w:t>msg1-SubcarrierSpacing              SubcarrierSpacing                                                         OPTIONAL  -- Need M</w:t>
      </w:r>
    </w:p>
    <w:p>
      <w:r>
        <w:t>Name of the Sub_IE: (BeamFailureRecoveryConfig)</w:t>
      </w:r>
    </w:p>
    <w:p>
      <w:r>
        <w:t>]],</w:t>
      </w:r>
    </w:p>
    <w:p>
      <w:r>
        <w:t>Name of the Sub_IE: (BeamFailureRecoveryConfig)</w:t>
      </w:r>
    </w:p>
    <w:p>
      <w:r>
        <w:t>[[</w:t>
      </w:r>
    </w:p>
    <w:p>
      <w:r>
        <w:t>Name of the Sub_IE: (BeamFailureRecoveryConfig)</w:t>
      </w:r>
    </w:p>
    <w:p>
      <w:r>
        <w:t>ra-PrioritizationTwoStep-r16        RA-Prioritization                                                         OPTIONAL, -- Need R</w:t>
      </w:r>
    </w:p>
    <w:p>
      <w:r>
        <w:t>Name of the Sub_IE: (BeamFailureRecoveryConfig)</w:t>
      </w:r>
    </w:p>
    <w:p>
      <w:r>
        <w:t>candidateBeamRSListExt-v1610        SetupRelease{ CandidateBeamRSListExt-r16 }                                OPTIONAL  -- Need M</w:t>
      </w:r>
    </w:p>
    <w:p>
      <w:r>
        <w:t>Name of the Sub_IE: (BeamFailureRecoveryConfig)</w:t>
      </w:r>
    </w:p>
    <w:p>
      <w:r>
        <w:t>]],</w:t>
      </w:r>
    </w:p>
    <w:p>
      <w:r>
        <w:t>Name of the Sub_IE: (BeamFailureRecoveryConfig)</w:t>
      </w:r>
    </w:p>
    <w:p>
      <w:r>
        <w:t>[[</w:t>
      </w:r>
    </w:p>
    <w:p>
      <w:r>
        <w:t>Name of the Sub_IE: (BeamFailureRecoveryConfig)</w:t>
      </w:r>
    </w:p>
    <w:p>
      <w:r>
        <w:t>spCell-BFR-CBRA-r16                 ENUMERATED {true}                                                         OPTIONAL  -- Need R</w:t>
      </w:r>
    </w:p>
    <w:p>
      <w:r>
        <w:t>Name of the Sub_IE: (BeamFailureRecoveryConfig)</w:t>
      </w:r>
    </w:p>
    <w:p>
      <w:r>
        <w:t>]]</w:t>
      </w:r>
    </w:p>
    <w:p>
      <w:r>
        <w:t>Name of the Sub_IE: (PRACH-ResourceDedicatedBFR)</w:t>
      </w:r>
    </w:p>
    <w:p>
      <w:r>
        <w:t>ssb                                 BFR-SSB-Resource,</w:t>
      </w:r>
    </w:p>
    <w:p>
      <w:r>
        <w:t>Name of the Sub_IE: (PRACH-ResourceDedicatedBFR)</w:t>
      </w:r>
    </w:p>
    <w:p>
      <w:r>
        <w:t>csi-RS                              BFR-CSIRS-Resource</w:t>
      </w:r>
    </w:p>
    <w:p>
      <w:r>
        <w:t>Name of the Sub_IE: (BFR-SSB-Resource)</w:t>
      </w:r>
    </w:p>
    <w:p>
      <w:r>
        <w:t>ssb                                 SSB-Index,</w:t>
      </w:r>
    </w:p>
    <w:p>
      <w:r>
        <w:t>Name of the Sub_IE: (BFR-SSB-Resource)</w:t>
      </w:r>
    </w:p>
    <w:p>
      <w:r>
        <w:t>ra-PreambleIndex                    INTEGER (0..63),</w:t>
      </w:r>
    </w:p>
    <w:p>
      <w:r>
        <w:t>Name of the Sub_IE: (BFR-SSB-Resource)</w:t>
      </w:r>
    </w:p>
    <w:p>
      <w:r>
        <w:t>...</w:t>
      </w:r>
    </w:p>
    <w:p>
      <w:r>
        <w:t>Name of the Sub_IE: (BFR-CSIRS-Resource)</w:t>
      </w:r>
    </w:p>
    <w:p>
      <w:r>
        <w:t>csi-RS                              NZP-CSI-RS-ResourceId,</w:t>
      </w:r>
    </w:p>
    <w:p>
      <w:r>
        <w:t>Name of the Sub_IE: (BFR-CSIRS-Resource)</w:t>
      </w:r>
    </w:p>
    <w:p>
      <w:r>
        <w:t>ra-OccasionList                     SEQUENCE (SIZE(1..maxRA-OccasionsPerCSIRS)) OF INTEGER (0..maxRA-Occasions-1)   OPTIONAL,   -- Need R</w:t>
      </w:r>
    </w:p>
    <w:p>
      <w:r>
        <w:t>Name of the Sub_IE: (BFR-CSIRS-Resource)</w:t>
      </w:r>
    </w:p>
    <w:p>
      <w:r>
        <w:t>ra-PreambleIndex                    INTEGER (0..63)                                                                 OPTIONAL,   -- Need R</w:t>
      </w:r>
    </w:p>
    <w:p>
      <w:r>
        <w:t>Name of the Sub_IE: (BFR-CSIRS-Resource)</w:t>
      </w:r>
    </w:p>
    <w:p>
      <w:r>
        <w:t>...</w:t>
      </w:r>
    </w:p>
    <w:p>
      <w:r>
        <w:t>Name of the Sub_IE: (CandidateBeamRSListExt-r16)</w:t>
      </w:r>
    </w:p>
    <w:p>
      <w:r>
        <w:t>CandidateBeamRSListExt-r16 SEQUENCE (SIZE(1.. maxNrofCandidateBeamsExt-r16)) OF PRACH-ResourceDedicatedBFR</w:t>
      </w:r>
    </w:p>
    <w:p>
      <w:r>
        <w:t>Name of the IE: (BEAMFAILURERECOVERYRSCONFIG)</w:t>
      </w:r>
    </w:p>
    <w:p>
      <w:r>
        <w:t>Name of the Sub_IE: (BeamFailureRecoveryRSConfig-r16)</w:t>
      </w:r>
    </w:p>
    <w:p>
      <w:r>
        <w:t>rsrp-ThresholdBFR-r16               RSRP-Range                                                               OPTIONAL, -- Need M</w:t>
      </w:r>
    </w:p>
    <w:p>
      <w:r>
        <w:t>Name of the Sub_IE: (BeamFailureRecoveryRSConfig-r16)</w:t>
      </w:r>
    </w:p>
    <w:p>
      <w:r>
        <w:t>candidateBeamRS-List-r16            SEQUENCE (SIZE(1..maxNrofCandidateBeams-r16)) OF CandidateBeamRS-r16     OPTIONAL, -- Need M</w:t>
      </w:r>
    </w:p>
    <w:p>
      <w:r>
        <w:t>Name of the Sub_IE: (BeamFailureRecoveryRSConfig-r16)</w:t>
      </w:r>
    </w:p>
    <w:p>
      <w:r>
        <w:t>...,</w:t>
      </w:r>
    </w:p>
    <w:p>
      <w:r>
        <w:t>Name of the Sub_IE: (BeamFailureRecoveryRSConfig-r16)</w:t>
      </w:r>
    </w:p>
    <w:p>
      <w:r>
        <w:t>[[</w:t>
      </w:r>
    </w:p>
    <w:p>
      <w:r>
        <w:t>Name of the Sub_IE: (BeamFailureRecoveryRSConfig-r16)</w:t>
      </w:r>
    </w:p>
    <w:p>
      <w:r>
        <w:t>candidateBeamRS-List2-r17            SEQUENCE (SIZE(1..maxNrofCandidateBeams-r16)) OF CandidateBeamRS-r16     OPTIONAL  -- Need R</w:t>
      </w:r>
    </w:p>
    <w:p>
      <w:r>
        <w:t>Name of the Sub_IE: (BeamFailureRecoveryRSConfig-r16)</w:t>
      </w:r>
    </w:p>
    <w:p>
      <w:r>
        <w:t>]]</w:t>
      </w:r>
    </w:p>
    <w:p>
      <w:r>
        <w:t>Name of the IE: (BETAOFFSETS)</w:t>
      </w:r>
    </w:p>
    <w:p>
      <w:r>
        <w:t>Name of the Sub_IE: (BetaOffsets)</w:t>
      </w:r>
    </w:p>
    <w:p>
      <w:r>
        <w:t>betaOffsetACK-Index1                INTEGER(0..31)                                                          OPTIONAL, -- Need S</w:t>
      </w:r>
    </w:p>
    <w:p>
      <w:r>
        <w:t>Name of the Sub_IE: (BetaOffsets)</w:t>
      </w:r>
    </w:p>
    <w:p>
      <w:r>
        <w:t>betaOffsetACK-Index2                INTEGER(0..31)                                                          OPTIONAL, -- Need S</w:t>
      </w:r>
    </w:p>
    <w:p>
      <w:r>
        <w:t>Name of the Sub_IE: (BetaOffsets)</w:t>
      </w:r>
    </w:p>
    <w:p>
      <w:r>
        <w:t>betaOffsetACK-Index3                INTEGER(0..31)                                                          OPTIONAL, -- Need S</w:t>
      </w:r>
    </w:p>
    <w:p>
      <w:r>
        <w:t>Name of the Sub_IE: (BetaOffsets)</w:t>
      </w:r>
    </w:p>
    <w:p>
      <w:r>
        <w:t>betaOffsetCSI-Part1-Index1          INTEGER(0..31)                                                          OPTIONAL, -- Need S</w:t>
      </w:r>
    </w:p>
    <w:p>
      <w:r>
        <w:t>Name of the Sub_IE: (BetaOffsets)</w:t>
      </w:r>
    </w:p>
    <w:p>
      <w:r>
        <w:t>betaOffsetCSI-Part1-Index2          INTEGER(0..31)                                                          OPTIONAL, -- Need S</w:t>
      </w:r>
    </w:p>
    <w:p>
      <w:r>
        <w:t>Name of the Sub_IE: (BetaOffsets)</w:t>
      </w:r>
    </w:p>
    <w:p>
      <w:r>
        <w:t>betaOffsetCSI-Part2-Index1          INTEGER(0..31)                                                          OPTIONAL, -- Need S</w:t>
      </w:r>
    </w:p>
    <w:p>
      <w:r>
        <w:t>Name of the Sub_IE: (BetaOffsets)</w:t>
      </w:r>
    </w:p>
    <w:p>
      <w:r>
        <w:t>betaOffsetCSI-Part2-Index2          INTEGER(0..31)                                                          OPTIONAL  -- Need S</w:t>
      </w:r>
    </w:p>
    <w:p>
      <w:r>
        <w:t>Name of the IE: (BETAOFFSETSCROSSPRI)</w:t>
      </w:r>
    </w:p>
    <w:p>
      <w:r>
        <w:t>Name of the Sub_IE: (BetaOffsetsCrossPri-r17)</w:t>
      </w:r>
    </w:p>
    <w:p>
      <w:r>
        <w:t>BetaOffsetsCrossPri-r17 SEQUENCE (SIZE(3)) OF INTEGER(0..31)</w:t>
      </w:r>
    </w:p>
    <w:p>
      <w:r>
        <w:t>Name of the IE: (BHLOGICALCHANNELIDENTITY)</w:t>
      </w:r>
    </w:p>
    <w:p>
      <w:r>
        <w:t>Name of the Sub_IE: (BH-LogicalChannelIdentity-r16)</w:t>
      </w:r>
    </w:p>
    <w:p>
      <w:r>
        <w:t>bh-LogicalChannelIdentity-r16        LogicalChannelIdentity,</w:t>
      </w:r>
    </w:p>
    <w:p>
      <w:r>
        <w:t>Name of the Sub_IE: (BH-LogicalChannelIdentity-r16)</w:t>
      </w:r>
    </w:p>
    <w:p>
      <w:r>
        <w:t>bh-LogicalChannelIdentityExt-r16     BH-LogicalChannelIdentity-Ext-r16</w:t>
      </w:r>
    </w:p>
    <w:p>
      <w:r>
        <w:t>Name of the IE: (BHLOGICALCHANNELIDENTITYEXT)</w:t>
      </w:r>
    </w:p>
    <w:p>
      <w:r>
        <w:t>Name of the IE: (BHRLCCHANNELCONFIG)</w:t>
      </w:r>
    </w:p>
    <w:p>
      <w:r>
        <w:t>Name of the Sub_IE: (BH-RLC-ChannelConfig-r16)</w:t>
      </w:r>
    </w:p>
    <w:p>
      <w:r>
        <w:t>bh-LogicalChannelIdentity-r16    BH-LogicalChannelIdentity-r16     OPTIONAL,   -- Cond LCH-SetupOnly</w:t>
      </w:r>
    </w:p>
    <w:p>
      <w:r>
        <w:t>Name of the Sub_IE: (BH-RLC-ChannelConfig-r16)</w:t>
      </w:r>
    </w:p>
    <w:p>
      <w:r>
        <w:t>bh-RLC-ChannelID-r16             BH-RLC-ChannelID-r16,</w:t>
      </w:r>
    </w:p>
    <w:p>
      <w:r>
        <w:t>Name of the Sub_IE: (BH-RLC-ChannelConfig-r16)</w:t>
      </w:r>
    </w:p>
    <w:p>
      <w:r>
        <w:t>reestablishRLC-r16               ENUMERATED {true}                 OPTIONAL,   -- Need N</w:t>
      </w:r>
    </w:p>
    <w:p>
      <w:r>
        <w:t>Name of the Sub_IE: (BH-RLC-ChannelConfig-r16)</w:t>
      </w:r>
    </w:p>
    <w:p>
      <w:r>
        <w:t>rlc-Config-r16                   RLC-Config                        OPTIONAL,   -- Cond LCH-Setup</w:t>
      </w:r>
    </w:p>
    <w:p>
      <w:r>
        <w:t>Name of the Sub_IE: (BH-RLC-ChannelConfig-r16)</w:t>
      </w:r>
    </w:p>
    <w:p>
      <w:r>
        <w:t>mac-LogicalChannelConfig-r16     LogicalChannelConfig              OPTIONAL,   -- Cond LCH-Setup</w:t>
      </w:r>
    </w:p>
    <w:p>
      <w:r>
        <w:t>Name of the Sub_IE: (BH-RLC-ChannelConfig-r16)</w:t>
      </w:r>
    </w:p>
    <w:p>
      <w:r>
        <w:t>...</w:t>
      </w:r>
    </w:p>
    <w:p>
      <w:r>
        <w:t>Name of the IE: (BHRLCCHANNELID)</w:t>
      </w:r>
    </w:p>
    <w:p>
      <w:r>
        <w:t>Name of the IE: (BSR-CONFIG)</w:t>
      </w:r>
    </w:p>
    <w:p>
      <w:r>
        <w:t>Name of the Sub_IE: (BSR-Config)</w:t>
      </w:r>
    </w:p>
    <w:p>
      <w:r>
        <w:t>periodicBSR-Timer                   ENUMERATED { sf1, sf5, sf10, sf16, sf20, sf32, sf40, sf64,</w:t>
      </w:r>
    </w:p>
    <w:p>
      <w:r>
        <w:t>Name of the Sub_IE: (BSR-Config)</w:t>
      </w:r>
    </w:p>
    <w:p>
      <w:r>
        <w:t>sf80, sf128, sf160, sf320, sf640, sf1280, sf2560, infinity },</w:t>
      </w:r>
    </w:p>
    <w:p>
      <w:r>
        <w:t>Name of the Sub_IE: (BSR-Config)</w:t>
      </w:r>
    </w:p>
    <w:p>
      <w:r>
        <w:t>retxBSR-Timer                       ENUMERATED { sf10, sf20, sf40, sf80, sf160, sf320, sf640, sf1280, sf2560,</w:t>
      </w:r>
    </w:p>
    <w:p>
      <w:r>
        <w:t>Name of the Sub_IE: (BSR-Config)</w:t>
      </w:r>
    </w:p>
    <w:p>
      <w:r>
        <w:t>sf5120, sf10240, spare5, spare4, spare3, spare2, spare1},</w:t>
      </w:r>
    </w:p>
    <w:p>
      <w:r>
        <w:t>Name of the Sub_IE: (BSR-Config)</w:t>
      </w:r>
    </w:p>
    <w:p>
      <w:r>
        <w:t>logicalChannelSR-DelayTimer         ENUMERATED { sf20, sf40, sf64, sf128, sf512, sf1024, sf2560, spare1}                OPTIONAL, -- Need R</w:t>
      </w:r>
    </w:p>
    <w:p>
      <w:r>
        <w:t>Name of the Sub_IE: (BSR-Config)</w:t>
      </w:r>
    </w:p>
    <w:p>
      <w:r>
        <w:t>...</w:t>
      </w:r>
    </w:p>
    <w:p>
      <w:r>
        <w:t>Name of the IE: (BWP)</w:t>
      </w:r>
    </w:p>
    <w:p>
      <w:r>
        <w:t>Name of the Sub_IE: (BWP)</w:t>
      </w:r>
    </w:p>
    <w:p>
      <w:r>
        <w:t>locationAndBandwidth                INTEGER (0..37949),</w:t>
      </w:r>
    </w:p>
    <w:p>
      <w:r>
        <w:t>Name of the Sub_IE: (BWP)</w:t>
      </w:r>
    </w:p>
    <w:p>
      <w:r>
        <w:t>subcarrierSpacing                   SubcarrierSpacing,</w:t>
      </w:r>
    </w:p>
    <w:p>
      <w:r>
        <w:t>Name of the Sub_IE: (BWP)</w:t>
      </w:r>
    </w:p>
    <w:p>
      <w:r>
        <w:t>cyclicPrefix                        ENUMERATED { extended }                                                 OPTIONAL    -- Need R</w:t>
      </w:r>
    </w:p>
    <w:p>
      <w:r>
        <w:t>Name of the IE: (BWP-DOWNLINK)</w:t>
      </w:r>
    </w:p>
    <w:p>
      <w:r>
        <w:t>Name of the Sub_IE: (BWP-Downlink)</w:t>
      </w:r>
    </w:p>
    <w:p>
      <w:r>
        <w:t>bwp-Id                              BWP-Id,</w:t>
      </w:r>
    </w:p>
    <w:p>
      <w:r>
        <w:t>Name of the Sub_IE: (BWP-Downlink)</w:t>
      </w:r>
    </w:p>
    <w:p>
      <w:r>
        <w:t>bwp-Common                          BWP-DownlinkCommon                                         OPTIONAL,   -- Cond SetupOtherBWP</w:t>
      </w:r>
    </w:p>
    <w:p>
      <w:r>
        <w:t>Name of the Sub_IE: (BWP-Downlink)</w:t>
      </w:r>
    </w:p>
    <w:p>
      <w:r>
        <w:t>bwp-Dedicated                       BWP-DownlinkDedicated                                      OPTIONAL,   -- Cond SetupOtherBWP</w:t>
      </w:r>
    </w:p>
    <w:p>
      <w:r>
        <w:t>Name of the Sub_IE: (BWP-Downlink)</w:t>
      </w:r>
    </w:p>
    <w:p>
      <w:r>
        <w:t>...</w:t>
      </w:r>
    </w:p>
    <w:p>
      <w:r>
        <w:t>Name of the IE: (BWP-DOWNLINKCOMMON)</w:t>
      </w:r>
    </w:p>
    <w:p>
      <w:r>
        <w:t>Name of the Sub_IE: (BWP-DownlinkCommon)</w:t>
      </w:r>
    </w:p>
    <w:p>
      <w:r>
        <w:t>genericParameters                   BWP,</w:t>
      </w:r>
    </w:p>
    <w:p>
      <w:r>
        <w:t>Name of the Sub_IE: (BWP-DownlinkCommon)</w:t>
      </w:r>
    </w:p>
    <w:p>
      <w:r>
        <w:t>pdcch-ConfigCommon                  SetupRelease { PDCCH-ConfigCommon }                                     OPTIONAL,   -- Need M</w:t>
      </w:r>
    </w:p>
    <w:p>
      <w:r>
        <w:t>Name of the Sub_IE: (BWP-DownlinkCommon)</w:t>
      </w:r>
    </w:p>
    <w:p>
      <w:r>
        <w:t>pdsch-ConfigCommon                  SetupRelease { PDSCH-ConfigCommon }                                     OPTIONAL,   -- Need M</w:t>
      </w:r>
    </w:p>
    <w:p>
      <w:r>
        <w:t>Name of the Sub_IE: (BWP-DownlinkCommon)</w:t>
      </w:r>
    </w:p>
    <w:p>
      <w:r>
        <w:t>...</w:t>
      </w:r>
    </w:p>
    <w:p>
      <w:r>
        <w:t>Name of the IE: (BWP-DOWNLINKDEDICATED)</w:t>
      </w:r>
    </w:p>
    <w:p>
      <w:r>
        <w:t>Name of the Sub_IE: (BWP-DownlinkDedicated)</w:t>
      </w:r>
    </w:p>
    <w:p>
      <w:r>
        <w:t>pdcch-Config                        SetupRelease { PDCCH-Config }                                     OPTIONAL,   -- Need M</w:t>
      </w:r>
    </w:p>
    <w:p>
      <w:r>
        <w:t>Name of the Sub_IE: (BWP-DownlinkDedicated)</w:t>
      </w:r>
    </w:p>
    <w:p>
      <w:r>
        <w:t>pdsch-Config                        SetupRelease { PDSCH-Config }                                     OPTIONAL,   -- Need M</w:t>
      </w:r>
    </w:p>
    <w:p>
      <w:r>
        <w:t>Name of the Sub_IE: (BWP-DownlinkDedicated)</w:t>
      </w:r>
    </w:p>
    <w:p>
      <w:r>
        <w:t>sps-Config                          SetupRelease { SPS-Config }                                       OPTIONAL,   -- Need M</w:t>
      </w:r>
    </w:p>
    <w:p>
      <w:r>
        <w:t>Name of the Sub_IE: (BWP-DownlinkDedicated)</w:t>
      </w:r>
    </w:p>
    <w:p>
      <w:r>
        <w:t>radioLinkMonitoringConfig           SetupRelease { RadioLinkMonitoringConfig }                        OPTIONAL,   -- Need M</w:t>
      </w:r>
    </w:p>
    <w:p>
      <w:r>
        <w:t>Name of the Sub_IE: (BWP-DownlinkDedicated)</w:t>
      </w:r>
    </w:p>
    <w:p>
      <w:r>
        <w:t>...,</w:t>
      </w:r>
    </w:p>
    <w:p>
      <w:r>
        <w:t>Name of the Sub_IE: (BWP-DownlinkDedicated)</w:t>
      </w:r>
    </w:p>
    <w:p>
      <w:r>
        <w:t>[[</w:t>
      </w:r>
    </w:p>
    <w:p>
      <w:r>
        <w:t>Name of the Sub_IE: (BWP-DownlinkDedicated)</w:t>
      </w:r>
    </w:p>
    <w:p>
      <w:r>
        <w:t>sps-ConfigToAddModList-r16          SPS-ConfigToAddModList-r16                                        OPTIONAL,   -- Need N</w:t>
      </w:r>
    </w:p>
    <w:p>
      <w:r>
        <w:t>Name of the Sub_IE: (BWP-DownlinkDedicated)</w:t>
      </w:r>
    </w:p>
    <w:p>
      <w:r>
        <w:t>sps-ConfigToReleaseList-r16         SPS-ConfigToReleaseList-r16                                       OPTIONAL,   -- Need N</w:t>
      </w:r>
    </w:p>
    <w:p>
      <w:r>
        <w:t>Name of the Sub_IE: (BWP-DownlinkDedicated)</w:t>
      </w:r>
    </w:p>
    <w:p>
      <w:r>
        <w:t>sps-ConfigDeactivationStateList-r16 SPS-ConfigDeactivationStateList-r16                               OPTIONAL,   -- Need R</w:t>
      </w:r>
    </w:p>
    <w:p>
      <w:r>
        <w:t>Name of the Sub_IE: (BWP-DownlinkDedicated)</w:t>
      </w:r>
    </w:p>
    <w:p>
      <w:r>
        <w:t>beamFailureRecoverySCellConfig-r16  SetupRelease {BeamFailureRecoveryRSConfig-r16}                    OPTIONAL,   -- Cond SCellOnly</w:t>
      </w:r>
    </w:p>
    <w:p>
      <w:r>
        <w:t>Name of the Sub_IE: (BWP-DownlinkDedicated)</w:t>
      </w:r>
    </w:p>
    <w:p>
      <w:r>
        <w:t>sl-PDCCH-Config-r16                 SetupRelease { PDCCH-Config }                                     OPTIONAL,   -- Need M</w:t>
      </w:r>
    </w:p>
    <w:p>
      <w:r>
        <w:t>Name of the Sub_IE: (BWP-DownlinkDedicated)</w:t>
      </w:r>
    </w:p>
    <w:p>
      <w:r>
        <w:t>sl-V2X-PDCCH-Config-r16             SetupRelease { PDCCH-Config }                                     OPTIONAL    -- Need M</w:t>
      </w:r>
    </w:p>
    <w:p>
      <w:r>
        <w:t>Name of the Sub_IE: (BWP-DownlinkDedicated)</w:t>
      </w:r>
    </w:p>
    <w:p>
      <w:r>
        <w:t>]],</w:t>
      </w:r>
    </w:p>
    <w:p>
      <w:r>
        <w:t>Name of the Sub_IE: (BWP-DownlinkDedicated)</w:t>
      </w:r>
    </w:p>
    <w:p>
      <w:r>
        <w:t>[[</w:t>
      </w:r>
    </w:p>
    <w:p>
      <w:r>
        <w:t>Name of the Sub_IE: (BWP-DownlinkDedicated)</w:t>
      </w:r>
    </w:p>
    <w:p>
      <w:r>
        <w:t>preConfGapStatus-r17                BIT STRING (SIZE (maxNrofGapId-r17))                              OPTIONAL,   -- Cond PreConfigMG</w:t>
      </w:r>
    </w:p>
    <w:p>
      <w:r>
        <w:t>Name of the Sub_IE: (BWP-DownlinkDedicated)</w:t>
      </w:r>
    </w:p>
    <w:p>
      <w:r>
        <w:t>beamFailureRecoverySpCellConfig-r17 SetupRelease { BeamFailureRecoveryRSConfig-r16}                   OPTIONAL,   -- Cond SpCellOnly</w:t>
      </w:r>
    </w:p>
    <w:p>
      <w:r>
        <w:t>Name of the Sub_IE: (BWP-DownlinkDedicated)</w:t>
      </w:r>
    </w:p>
    <w:p>
      <w:r>
        <w:t>harq-FeedbackEnablingforSPSactive-r17 BOOLEAN                                                         OPTIONAL,   -- Need R</w:t>
      </w:r>
    </w:p>
    <w:p>
      <w:r>
        <w:t>Name of the Sub_IE: (BWP-DownlinkDedicated)</w:t>
      </w:r>
    </w:p>
    <w:p>
      <w:r>
        <w:t>cfr-ConfigMulticast-r17             SetupRelease { CFR-ConfigMulticast-r17 }                          OPTIONAL,   -- Need M</w:t>
      </w:r>
    </w:p>
    <w:p>
      <w:r>
        <w:t>Name of the Sub_IE: (BWP-DownlinkDedicated)</w:t>
      </w:r>
    </w:p>
    <w:p>
      <w:r>
        <w:t>dl-PPW-PreConfigToAddModList-r17    DL-PPW-PreConfigToAddModList-r17                                  OPTIONAL,   -- Need N</w:t>
      </w:r>
    </w:p>
    <w:p>
      <w:r>
        <w:t>Name of the Sub_IE: (BWP-DownlinkDedicated)</w:t>
      </w:r>
    </w:p>
    <w:p>
      <w:r>
        <w:t>dl-PPW-PreConfigToReleaseList-r17   DL-PPW-PreConfigToReleaseList-r17                                 OPTIONAL,   -- Need N</w:t>
      </w:r>
    </w:p>
    <w:p>
      <w:r>
        <w:t>Name of the Sub_IE: (BWP-DownlinkDedicated)</w:t>
      </w:r>
    </w:p>
    <w:p>
      <w:r>
        <w:t>nonCellDefiningSSB-r17              NonCellDefiningSSB-r17                                            OPTIONAL,   -- Need R</w:t>
      </w:r>
    </w:p>
    <w:p>
      <w:r>
        <w:t>Name of the Sub_IE: (BWP-DownlinkDedicated)</w:t>
      </w:r>
    </w:p>
    <w:p>
      <w:r>
        <w:t>servingCellMO-r17                   MeasObjectId                                                  OPTIONAL -- Cond MeasObject-NCD-SSB</w:t>
      </w:r>
    </w:p>
    <w:p>
      <w:r>
        <w:t>Name of the Sub_IE: (BWP-DownlinkDedicated)</w:t>
      </w:r>
    </w:p>
    <w:p>
      <w:r>
        <w:t>]]</w:t>
      </w:r>
    </w:p>
    <w:p>
      <w:r>
        <w:t>Name of the Sub_IE: (SPS-ConfigToAddModList-r16)</w:t>
      </w:r>
    </w:p>
    <w:p>
      <w:r>
        <w:t>SPS-ConfigToAddModList-r16 SEQUENCE (SIZE (1..maxNrofSPS-Config-r16)) OF SPS-Config</w:t>
      </w:r>
    </w:p>
    <w:p>
      <w:r>
        <w:t>Name of the Sub_IE: (SPS-ConfigToReleaseList-r16)</w:t>
      </w:r>
    </w:p>
    <w:p>
      <w:r>
        <w:t>SPS-ConfigToReleaseList-r16 SEQUENCE (SIZE (1..maxNrofSPS-Config-r16)) OF SPS-ConfigIndex-r16</w:t>
      </w:r>
    </w:p>
    <w:p>
      <w:r>
        <w:t>Name of the Sub_IE: (SPS-ConfigDeactivationState-r16)</w:t>
      </w:r>
    </w:p>
    <w:p>
      <w:r>
        <w:t>SPS-ConfigDeactivationState-r16 SEQUENCE (SIZE (1..maxNrofSPS-Config-r16)) OF SPS-ConfigIndex-r16</w:t>
      </w:r>
    </w:p>
    <w:p>
      <w:r>
        <w:t>Name of the Sub_IE: (SPS-ConfigDeactivationStateList-r16)</w:t>
      </w:r>
    </w:p>
    <w:p>
      <w:r>
        <w:t>SPS-ConfigDeactivationStateList-r16 SEQUENCE (SIZE (1..maxNrofSPS-DeactivationState)) OF SPS-ConfigDeactivationState-r16</w:t>
      </w:r>
    </w:p>
    <w:p>
      <w:r>
        <w:t>Name of the Sub_IE: (DL-PPW-PreConfigToAddModList-r17)</w:t>
      </w:r>
    </w:p>
    <w:p>
      <w:r>
        <w:t>DL-PPW-PreConfigToAddModList-r17 SEQUENCE (SIZE (1..maxNrofPPW-Config-r17)) OF DL-PPW-PreConfig-r17</w:t>
      </w:r>
    </w:p>
    <w:p>
      <w:r>
        <w:t>Name of the Sub_IE: (DL-PPW-PreConfigToReleaseList-r17)</w:t>
      </w:r>
    </w:p>
    <w:p>
      <w:r>
        <w:t>DL-PPW-PreConfigToReleaseList-r17 SEQUENCE (SIZE (1..maxNrofPPW-Config-r17)) OF DL-PPW-ID-r17</w:t>
      </w:r>
    </w:p>
    <w:p>
      <w:r>
        <w:t>Name of the IE: (BWP-ID)</w:t>
      </w:r>
    </w:p>
    <w:p>
      <w:r>
        <w:t>Name of the IE: (BWP-UPLINK)</w:t>
      </w:r>
    </w:p>
    <w:p>
      <w:r>
        <w:t>Name of the Sub_IE: (BWP-Uplink)</w:t>
      </w:r>
    </w:p>
    <w:p>
      <w:r>
        <w:t>bwp-Id                              BWP-Id,</w:t>
      </w:r>
    </w:p>
    <w:p>
      <w:r>
        <w:t>Name of the Sub_IE: (BWP-Uplink)</w:t>
      </w:r>
    </w:p>
    <w:p>
      <w:r>
        <w:t>bwp-Common                          BWP-UplinkCommon                                            OPTIONAL,   -- Cond SetupOtherBWP</w:t>
      </w:r>
    </w:p>
    <w:p>
      <w:r>
        <w:t>Name of the Sub_IE: (BWP-Uplink)</w:t>
      </w:r>
    </w:p>
    <w:p>
      <w:r>
        <w:t>bwp-Dedicated                       BWP-UplinkDedicated                                         OPTIONAL,   -- Cond SetupOtherBWP</w:t>
      </w:r>
    </w:p>
    <w:p>
      <w:r>
        <w:t>Name of the Sub_IE: (BWP-Uplink)</w:t>
      </w:r>
    </w:p>
    <w:p>
      <w:r>
        <w:t>...</w:t>
      </w:r>
    </w:p>
    <w:p>
      <w:r>
        <w:t>Name of the IE: (BWP-UPLINKCOMMON)</w:t>
      </w:r>
    </w:p>
    <w:p>
      <w:r>
        <w:t>Name of the Sub_IE: (BWP-UplinkCommon)</w:t>
      </w:r>
    </w:p>
    <w:p>
      <w:r>
        <w:t>genericParameters                   BWP,</w:t>
      </w:r>
    </w:p>
    <w:p>
      <w:r>
        <w:t>Name of the Sub_IE: (BWP-UplinkCommon)</w:t>
      </w:r>
    </w:p>
    <w:p>
      <w:r>
        <w:t>rach-ConfigCommon                   SetupRelease { RACH-ConfigCommon }                                      OPTIONAL,   -- Need M</w:t>
      </w:r>
    </w:p>
    <w:p>
      <w:r>
        <w:t>Name of the Sub_IE: (BWP-UplinkCommon)</w:t>
      </w:r>
    </w:p>
    <w:p>
      <w:r>
        <w:t>pusch-ConfigCommon                  SetupRelease { PUSCH-ConfigCommon }                                     OPTIONAL,   -- Need M</w:t>
      </w:r>
    </w:p>
    <w:p>
      <w:r>
        <w:t>Name of the Sub_IE: (BWP-UplinkCommon)</w:t>
      </w:r>
    </w:p>
    <w:p>
      <w:r>
        <w:t>pucch-ConfigCommon                  SetupRelease { PUCCH-ConfigCommon }                                     OPTIONAL,   -- Need M</w:t>
      </w:r>
    </w:p>
    <w:p>
      <w:r>
        <w:t>Name of the Sub_IE: (BWP-UplinkCommon)</w:t>
      </w:r>
    </w:p>
    <w:p>
      <w:r>
        <w:t>...,</w:t>
      </w:r>
    </w:p>
    <w:p>
      <w:r>
        <w:t>Name of the Sub_IE: (BWP-UplinkCommon)</w:t>
      </w:r>
    </w:p>
    <w:p>
      <w:r>
        <w:t>[[</w:t>
      </w:r>
    </w:p>
    <w:p>
      <w:r>
        <w:t>Name of the Sub_IE: (BWP-UplinkCommon)</w:t>
      </w:r>
    </w:p>
    <w:p>
      <w:r>
        <w:t>rach-ConfigCommonIAB-r16            SetupRelease { RACH-ConfigCommon }                                      OPTIONAL,   -- Need M</w:t>
      </w:r>
    </w:p>
    <w:p>
      <w:r>
        <w:t>Name of the Sub_IE: (BWP-UplinkCommon)</w:t>
      </w:r>
    </w:p>
    <w:p>
      <w:r>
        <w:t>useInterlacePUCCH-PUSCH-r16         ENUMERATED {enabled}                                                    OPTIONAL,   -- Need R</w:t>
      </w:r>
    </w:p>
    <w:p>
      <w:r>
        <w:t>Name of the Sub_IE: (BWP-UplinkCommon)</w:t>
      </w:r>
    </w:p>
    <w:p>
      <w:r>
        <w:t>msgA-ConfigCommon-r16               SetupRelease { MsgA-ConfigCommon-r16 }                                  OPTIONAL    -- Cond SpCellOnly2</w:t>
      </w:r>
    </w:p>
    <w:p>
      <w:r>
        <w:t>Name of the Sub_IE: (BWP-UplinkCommon)</w:t>
      </w:r>
    </w:p>
    <w:p>
      <w:r>
        <w:t>]],</w:t>
      </w:r>
    </w:p>
    <w:p>
      <w:r>
        <w:t>Name of the Sub_IE: (BWP-UplinkCommon)</w:t>
      </w:r>
    </w:p>
    <w:p>
      <w:r>
        <w:t>[[</w:t>
      </w:r>
    </w:p>
    <w:p>
      <w:r>
        <w:t>Name of the Sub_IE: (BWP-UplinkCommon)</w:t>
      </w:r>
    </w:p>
    <w:p>
      <w:r>
        <w:t>enableRA-PrioritizationForSlicing-r17 BOOLEAN                                                    OPTIONAL, -- Cond RA-PrioSliceAI</w:t>
      </w:r>
    </w:p>
    <w:p>
      <w:r>
        <w:t>Name of the Sub_IE: (BWP-UplinkCommon)</w:t>
      </w:r>
    </w:p>
    <w:p>
      <w:r>
        <w:t>additionalRACH-ConfigList-r17       SetupRelease { AdditionalRACH-ConfigList-r17 }               OPTIONAL, -- Cond SpCellOnly2</w:t>
      </w:r>
    </w:p>
    <w:p>
      <w:r>
        <w:t>Name of the Sub_IE: (BWP-UplinkCommon)</w:t>
      </w:r>
    </w:p>
    <w:p>
      <w:r>
        <w:t>rsrp-ThresholdMsg3-r17              RSRP-Range                                                   OPTIONAL, -- Need R</w:t>
      </w:r>
    </w:p>
    <w:p>
      <w:r>
        <w:t>Name of the Sub_IE: (BWP-UplinkCommon)</w:t>
      </w:r>
    </w:p>
    <w:p>
      <w:r>
        <w:t>numberOfMsg3-RepetitionsList-r17    SEQUENCE (SIZE (4)) OF NumberOfMsg3-Repetitions-r17                  OPTIONAL,  -- Cond Msg3Rep</w:t>
      </w:r>
    </w:p>
    <w:p>
      <w:r>
        <w:t>Name of the Sub_IE: (BWP-UplinkCommon)</w:t>
      </w:r>
    </w:p>
    <w:p>
      <w:r>
        <w:t>mcs-Msg3-Repetitions-r17            SEQUENCE (SIZE (8)) OF INTEGER (0..31)                               OPTIONAL   -- Cond Msg3Rep</w:t>
      </w:r>
    </w:p>
    <w:p>
      <w:r>
        <w:t>Name of the Sub_IE: (BWP-UplinkCommon)</w:t>
      </w:r>
    </w:p>
    <w:p>
      <w:r>
        <w:t>]]</w:t>
      </w:r>
    </w:p>
    <w:p>
      <w:r>
        <w:t>Name of the Sub_IE: (AdditionalRACH-ConfigList-r17)</w:t>
      </w:r>
    </w:p>
    <w:p>
      <w:r>
        <w:t>AdditionalRACH-ConfigList-r17 SEQUENCE (SIZE(1..maxAdditionalRACH-r17)) OF AdditionalRACH-Config-r17</w:t>
      </w:r>
    </w:p>
    <w:p>
      <w:r>
        <w:t>Name of the Sub_IE: (AdditionalRACH-Config-r17)</w:t>
      </w:r>
    </w:p>
    <w:p>
      <w:r>
        <w:t>rach-ConfigCommon-r17               RACH-ConfigCommon                                                   OPTIONAL,  -- Need R</w:t>
      </w:r>
    </w:p>
    <w:p>
      <w:r>
        <w:t>Name of the Sub_IE: (AdditionalRACH-Config-r17)</w:t>
      </w:r>
    </w:p>
    <w:p>
      <w:r>
        <w:t>msgA-ConfigCommon-r17               MsgA-ConfigCommon-r16                                               OPTIONAL,  -- Need R</w:t>
      </w:r>
    </w:p>
    <w:p>
      <w:r>
        <w:t>Name of the Sub_IE: (AdditionalRACH-Config-r17)</w:t>
      </w:r>
    </w:p>
    <w:p>
      <w:r>
        <w:t>...</w:t>
      </w:r>
    </w:p>
    <w:p>
      <w:r>
        <w:t>Name of the Sub_IE: (NumberOfMsg3-Repetitions-r17)</w:t>
      </w:r>
    </w:p>
    <w:p>
      <w:r>
        <w:t>NumberOfMsg3-Repetitions-r17 ENUMERATED {n1, n2, n3, n4, n7, n8, n12, n16}</w:t>
      </w:r>
    </w:p>
    <w:p>
      <w:r>
        <w:t>Name of the IE: (BWP-UPLINKDEDICATED)</w:t>
      </w:r>
    </w:p>
    <w:p>
      <w:r>
        <w:t>Name of the Sub_IE: (BWP-UplinkDedicated)</w:t>
      </w:r>
    </w:p>
    <w:p>
      <w:r>
        <w:t>pucch-Config                        SetupRelease { PUCCH-Config }                                           OPTIONAL,   -- Need M</w:t>
      </w:r>
    </w:p>
    <w:p>
      <w:r>
        <w:t>Name of the Sub_IE: (BWP-UplinkDedicated)</w:t>
      </w:r>
    </w:p>
    <w:p>
      <w:r>
        <w:t>pusch-Config                        SetupRelease { PUSCH-Config }                                           OPTIONAL,   -- Need M</w:t>
      </w:r>
    </w:p>
    <w:p>
      <w:r>
        <w:t>Name of the Sub_IE: (BWP-UplinkDedicated)</w:t>
      </w:r>
    </w:p>
    <w:p>
      <w:r>
        <w:t>configuredGrantConfig               SetupRelease { ConfiguredGrantConfig }                                  OPTIONAL,   -- Need M</w:t>
      </w:r>
    </w:p>
    <w:p>
      <w:r>
        <w:t>Name of the Sub_IE: (BWP-UplinkDedicated)</w:t>
      </w:r>
    </w:p>
    <w:p>
      <w:r>
        <w:t>srs-Config                          SetupRelease { SRS-Config }                                             OPTIONAL,   -- Need M</w:t>
      </w:r>
    </w:p>
    <w:p>
      <w:r>
        <w:t>Name of the Sub_IE: (BWP-UplinkDedicated)</w:t>
      </w:r>
    </w:p>
    <w:p>
      <w:r>
        <w:t>beamFailureRecoveryConfig           SetupRelease { BeamFailureRecoveryConfig }                              OPTIONAL,   -- Cond SpCellOnly</w:t>
      </w:r>
    </w:p>
    <w:p>
      <w:r>
        <w:t>Name of the Sub_IE: (BWP-UplinkDedicated)</w:t>
      </w:r>
    </w:p>
    <w:p>
      <w:r>
        <w:t>...,</w:t>
      </w:r>
    </w:p>
    <w:p>
      <w:r>
        <w:t>Name of the Sub_IE: (BWP-UplinkDedicated)</w:t>
      </w:r>
    </w:p>
    <w:p>
      <w:r>
        <w:t>[[</w:t>
      </w:r>
    </w:p>
    <w:p>
      <w:r>
        <w:t>Name of the Sub_IE: (BWP-UplinkDedicated)</w:t>
      </w:r>
    </w:p>
    <w:p>
      <w:r>
        <w:t>sl-PUCCH-Config-r16                 SetupRelease { PUCCH-Config }                                           OPTIONAL,   -- Need M</w:t>
      </w:r>
    </w:p>
    <w:p>
      <w:r>
        <w:t>Name of the Sub_IE: (BWP-UplinkDedicated)</w:t>
      </w:r>
    </w:p>
    <w:p>
      <w:r>
        <w:t>cp-ExtensionC2-r16                  INTEGER (1..28)                                                         OPTIONAL,   -- Need R</w:t>
      </w:r>
    </w:p>
    <w:p>
      <w:r>
        <w:t>Name of the Sub_IE: (BWP-UplinkDedicated)</w:t>
      </w:r>
    </w:p>
    <w:p>
      <w:r>
        <w:t>cp-ExtensionC3-r16                  INTEGER (1..28)                                                         OPTIONAL,   -- Need R</w:t>
      </w:r>
    </w:p>
    <w:p>
      <w:r>
        <w:t>Name of the Sub_IE: (BWP-UplinkDedicated)</w:t>
      </w:r>
    </w:p>
    <w:p>
      <w:r>
        <w:t>useInterlacePUCCH-PUSCH-r16         ENUMERATED {enabled}                                                    OPTIONAL,   -- Need R</w:t>
      </w:r>
    </w:p>
    <w:p>
      <w:r>
        <w:t>Name of the Sub_IE: (BWP-UplinkDedicated)</w:t>
      </w:r>
    </w:p>
    <w:p>
      <w:r>
        <w:t>pucch-ConfigurationList-r16         SetupRelease { PUCCH-ConfigurationList-r16 }                            OPTIONAL,   -- Need M</w:t>
      </w:r>
    </w:p>
    <w:p>
      <w:r>
        <w:t>Name of the Sub_IE: (BWP-UplinkDedicated)</w:t>
      </w:r>
    </w:p>
    <w:p>
      <w:r>
        <w:t>lbt-FailureRecoveryConfig-r16       SetupRelease { LBT-FailureRecoveryConfig-r16 }                          OPTIONAL,   -- Need M</w:t>
      </w:r>
    </w:p>
    <w:p>
      <w:r>
        <w:t>Name of the Sub_IE: (BWP-UplinkDedicated)</w:t>
      </w:r>
    </w:p>
    <w:p>
      <w:r>
        <w:t>configuredGrantConfigToAddModList-r16                 ConfiguredGrantConfigToAddModList-r16                 OPTIONAL,   -- Need N</w:t>
      </w:r>
    </w:p>
    <w:p>
      <w:r>
        <w:t>Name of the Sub_IE: (BWP-UplinkDedicated)</w:t>
      </w:r>
    </w:p>
    <w:p>
      <w:r>
        <w:t>configuredGrantConfigToReleaseList-r16                ConfiguredGrantConfigToReleaseList-r16                OPTIONAL,   -- Need N</w:t>
      </w:r>
    </w:p>
    <w:p>
      <w:r>
        <w:t>Name of the Sub_IE: (BWP-UplinkDedicated)</w:t>
      </w:r>
    </w:p>
    <w:p>
      <w:r>
        <w:t>configuredGrantConfigType2DeactivationStateList-r16   ConfiguredGrantConfigType2DeactivationStateList-r16   OPTIONAL    -- Need R</w:t>
      </w:r>
    </w:p>
    <w:p>
      <w:r>
        <w:t>Name of the Sub_IE: (BWP-UplinkDedicated)</w:t>
      </w:r>
    </w:p>
    <w:p>
      <w:r>
        <w:t>]],</w:t>
      </w:r>
    </w:p>
    <w:p>
      <w:r>
        <w:t>Name of the Sub_IE: (BWP-UplinkDedicated)</w:t>
      </w:r>
    </w:p>
    <w:p>
      <w:r>
        <w:t>[[</w:t>
      </w:r>
    </w:p>
    <w:p>
      <w:r>
        <w:t>Name of the Sub_IE: (BWP-UplinkDedicated)</w:t>
      </w:r>
    </w:p>
    <w:p>
      <w:r>
        <w:t>ul-TCI-StateList-r17                CHOICE {</w:t>
      </w:r>
    </w:p>
    <w:p>
      <w:r>
        <w:t>Name of the Sub_IE: (BWP-UplinkDedicated)</w:t>
      </w:r>
    </w:p>
    <w:p>
      <w:r>
        <w:t>explicitlist                        SEQUENCE {</w:t>
      </w:r>
    </w:p>
    <w:p>
      <w:r>
        <w:t>Name of the Sub_IE: (BWP-UplinkDedicated)</w:t>
      </w:r>
    </w:p>
    <w:p>
      <w:r>
        <w:t>ul-TCI-ToAddModList-r17             SEQUENCE (SIZE (1..maxUL-TCI-r17)) OF TCI-UL-State-r17          OPTIONAL,   -- Need N</w:t>
      </w:r>
    </w:p>
    <w:p>
      <w:r>
        <w:t>Name of the Sub_IE: (BWP-UplinkDedicated)</w:t>
      </w:r>
    </w:p>
    <w:p>
      <w:r>
        <w:t>ul-TCI-ToReleaseList-r17            SEQUENCE (SIZE (1..maxUL-TCI-r17)) OF TCI-UL-StateId-r17        OPTIONAL    -- Need N</w:t>
      </w:r>
    </w:p>
    <w:p>
      <w:r>
        <w:t>Name of the Sub_IE: (BWP-UplinkDedicated)</w:t>
      </w:r>
    </w:p>
    <w:p>
      <w:r>
        <w:t>},</w:t>
      </w:r>
    </w:p>
    <w:p>
      <w:r>
        <w:t>Name of the Sub_IE: (BWP-UplinkDedicated)</w:t>
      </w:r>
    </w:p>
    <w:p>
      <w:r>
        <w:t>unifiedTCI-StateRef-r17         ServingCellAndBWP-Id-r17</w:t>
      </w:r>
    </w:p>
    <w:p>
      <w:r>
        <w:t>Name of the Sub_IE: (BWP-UplinkDedicated)</w:t>
      </w:r>
    </w:p>
    <w:p>
      <w:r>
        <w:t>}                                                                                                           OPTIONAL,  -- Need R</w:t>
      </w:r>
    </w:p>
    <w:p>
      <w:r>
        <w:t>Name of the Sub_IE: (BWP-UplinkDedicated)</w:t>
      </w:r>
    </w:p>
    <w:p>
      <w:r>
        <w:t>ul-powerControl-r17                Uplink-powerControlId-r17                                                OPTIONAL,  -- Cond NoTCI-PC</w:t>
      </w:r>
    </w:p>
    <w:p>
      <w:r>
        <w:t>Name of the Sub_IE: (BWP-UplinkDedicated)</w:t>
      </w:r>
    </w:p>
    <w:p>
      <w:r>
        <w:t>pucch-ConfigurationListMulticast1-r17  SetupRelease { PUCCH-ConfigurationList-r16 }                         OPTIONAL,  -- Need M</w:t>
      </w:r>
    </w:p>
    <w:p>
      <w:r>
        <w:t>Name of the Sub_IE: (BWP-UplinkDedicated)</w:t>
      </w:r>
    </w:p>
    <w:p>
      <w:r>
        <w:t>pucch-ConfigurationListMulticast2-r17  SetupRelease { PUCCH-ConfigurationList-r16 }                         OPTIONAL   -- Need M</w:t>
      </w:r>
    </w:p>
    <w:p>
      <w:r>
        <w:t>Name of the Sub_IE: (BWP-UplinkDedicated)</w:t>
      </w:r>
    </w:p>
    <w:p>
      <w:r>
        <w:t>]],</w:t>
      </w:r>
    </w:p>
    <w:p>
      <w:r>
        <w:t>Name of the Sub_IE: (BWP-UplinkDedicated)</w:t>
      </w:r>
    </w:p>
    <w:p>
      <w:r>
        <w:t>[[</w:t>
      </w:r>
    </w:p>
    <w:p>
      <w:r>
        <w:t>Name of the Sub_IE: (BWP-UplinkDedicated)</w:t>
      </w:r>
    </w:p>
    <w:p>
      <w:r>
        <w:t>pucch-ConfigMulticast1-r17          SetupRelease { PUCCH-Config }                                           OPTIONAL,  -- Need M</w:t>
      </w:r>
    </w:p>
    <w:p>
      <w:r>
        <w:t>Name of the Sub_IE: (BWP-UplinkDedicated)</w:t>
      </w:r>
    </w:p>
    <w:p>
      <w:r>
        <w:t>pucch-ConfigMulticast2-r17          SetupRelease { PUCCH-Config }                                           OPTIONAL   -- Need M</w:t>
      </w:r>
    </w:p>
    <w:p>
      <w:r>
        <w:t>Name of the Sub_IE: (BWP-UplinkDedicated)</w:t>
      </w:r>
    </w:p>
    <w:p>
      <w:r>
        <w:t>]],</w:t>
      </w:r>
    </w:p>
    <w:p>
      <w:r>
        <w:t>Name of the Sub_IE: (BWP-UplinkDedicated)</w:t>
      </w:r>
    </w:p>
    <w:p>
      <w:r>
        <w:t>[[</w:t>
      </w:r>
    </w:p>
    <w:p>
      <w:r>
        <w:t>Name of the Sub_IE: (BWP-UplinkDedicated)</w:t>
      </w:r>
    </w:p>
    <w:p>
      <w:r>
        <w:t>pathlossReferenceRSToAddModList-r17     SEQUENCE (SIZE (1..maxNrofPathlossReferenceRSs-r17)) OF PathlossReferenceRS-r17</w:t>
      </w:r>
    </w:p>
    <w:p>
      <w:r>
        <w:t>Name of the Sub_IE: (BWP-UplinkDedicated)</w:t>
      </w:r>
    </w:p>
    <w:p>
      <w:r>
        <w:t>OPTIONAL, -- Need N</w:t>
      </w:r>
    </w:p>
    <w:p>
      <w:r>
        <w:t>Name of the Sub_IE: (BWP-UplinkDedicated)</w:t>
      </w:r>
    </w:p>
    <w:p>
      <w:r>
        <w:t>pathlossReferenceRSToReleaseList-r17    SEQUENCE (SIZE (1..maxNrofPathlossReferenceRSs-r17)) OF PathlossReferenceRS-Id-r17</w:t>
      </w:r>
    </w:p>
    <w:p>
      <w:r>
        <w:t>Name of the Sub_IE: (BWP-UplinkDedicated)</w:t>
      </w:r>
    </w:p>
    <w:p>
      <w:r>
        <w:t>OPTIONAL  -- Need N</w:t>
      </w:r>
    </w:p>
    <w:p>
      <w:r>
        <w:t>Name of the Sub_IE: (BWP-UplinkDedicated)</w:t>
      </w:r>
    </w:p>
    <w:p>
      <w:r>
        <w:t>]]</w:t>
      </w:r>
    </w:p>
    <w:p>
      <w:r>
        <w:t>Name of the Sub_IE: (ConfiguredGrantConfigToAddModList-r16)</w:t>
      </w:r>
    </w:p>
    <w:p>
      <w:r>
        <w:t>ConfiguredGrantConfigToAddModList-r16 SEQUENCE (SIZE (1..maxNrofConfiguredGrantConfig-r16)) OF ConfiguredGrantConfig</w:t>
      </w:r>
    </w:p>
    <w:p>
      <w:r>
        <w:t>Name of the Sub_IE: (ConfiguredGrantConfigToReleaseList-r16)</w:t>
      </w:r>
    </w:p>
    <w:p>
      <w:r>
        <w:t>ConfiguredGrantConfigToReleaseList-r16 SEQUENCE (SIZE (1..maxNrofConfiguredGrantConfig-r16)) OF ConfiguredGrantConfigIndex-r16</w:t>
      </w:r>
    </w:p>
    <w:p>
      <w:r>
        <w:t>Name of the Sub_IE: (ConfiguredGrantConfigType2DeactivationState-r16)</w:t>
      </w:r>
    </w:p>
    <w:p>
      <w:r>
        <w:t>ConfiguredGrantConfigType2DeactivationState-r16 SEQUENCE (SIZE (1..maxNrofConfiguredGrantConfig-r16)) OF ConfiguredGrantConfigIndex-r16</w:t>
      </w:r>
    </w:p>
    <w:p>
      <w:r>
        <w:t>Name of the Sub_IE: (ConfiguredGrantConfigType2DeactivationStateList-r16)</w:t>
      </w:r>
    </w:p>
    <w:p>
      <w:r>
        <w:t>SEQUENCE (SIZE (1..maxNrofCG-Type2DeactivationState)) OF ConfiguredGrantConfigType2DeactivationState-r16</w:t>
      </w:r>
    </w:p>
    <w:p>
      <w:r>
        <w:t>Name of the IE: (CANDIDATEBEAMRS)</w:t>
      </w:r>
    </w:p>
    <w:p>
      <w:r>
        <w:t>Name of the Sub_IE: (CandidateBeamRS-r16)</w:t>
      </w:r>
    </w:p>
    <w:p>
      <w:r>
        <w:t>candidateBeamConfig-r16                CHOICE {</w:t>
      </w:r>
    </w:p>
    <w:p>
      <w:r>
        <w:t>Name of the Sub_IE: (CandidateBeamRS-r16)</w:t>
      </w:r>
    </w:p>
    <w:p>
      <w:r>
        <w:t>ssb-r16                                SSB-Index,</w:t>
      </w:r>
    </w:p>
    <w:p>
      <w:r>
        <w:t>Name of the Sub_IE: (CandidateBeamRS-r16)</w:t>
      </w:r>
    </w:p>
    <w:p>
      <w:r>
        <w:t>csi-RS-r16                             NZP-CSI-RS-ResourceId</w:t>
      </w:r>
    </w:p>
    <w:p>
      <w:r>
        <w:t>Name of the Sub_IE: (CandidateBeamRS-r16)</w:t>
      </w:r>
    </w:p>
    <w:p>
      <w:r>
        <w:t>},</w:t>
      </w:r>
    </w:p>
    <w:p>
      <w:r>
        <w:t>Name of the Sub_IE: (CandidateBeamRS-r16)</w:t>
      </w:r>
    </w:p>
    <w:p>
      <w:r>
        <w:t>servingCellId                          ServCellIndex                                                            OPTIONAL  -- Need R</w:t>
      </w:r>
    </w:p>
    <w:p>
      <w:r>
        <w:t>Name of the IE: (CELLACCESSRELATEDINFO)</w:t>
      </w:r>
    </w:p>
    <w:p>
      <w:r>
        <w:t>Name of the Sub_IE: (CellAccessRelatedInfo)</w:t>
      </w:r>
    </w:p>
    <w:p>
      <w:r>
        <w:t>plmn-IdentityInfoList               PLMN-IdentityInfoList,</w:t>
      </w:r>
    </w:p>
    <w:p>
      <w:r>
        <w:t>Name of the Sub_IE: (CellAccessRelatedInfo)</w:t>
      </w:r>
    </w:p>
    <w:p>
      <w:r>
        <w:t>cellReservedForOtherUse             ENUMERATED {true}             OPTIONAL,   -- Need R</w:t>
      </w:r>
    </w:p>
    <w:p>
      <w:r>
        <w:t>Name of the Sub_IE: (CellAccessRelatedInfo)</w:t>
      </w:r>
    </w:p>
    <w:p>
      <w:r>
        <w:t>...,</w:t>
      </w:r>
    </w:p>
    <w:p>
      <w:r>
        <w:t>Name of the Sub_IE: (CellAccessRelatedInfo)</w:t>
      </w:r>
    </w:p>
    <w:p>
      <w:r>
        <w:t>[[</w:t>
      </w:r>
    </w:p>
    <w:p>
      <w:r>
        <w:t>Name of the Sub_IE: (CellAccessRelatedInfo)</w:t>
      </w:r>
    </w:p>
    <w:p>
      <w:r>
        <w:t>cellReservedForFutureUse-r16        ENUMERATED {true}             OPTIONAL,   -- Need R</w:t>
      </w:r>
    </w:p>
    <w:p>
      <w:r>
        <w:t>Name of the Sub_IE: (CellAccessRelatedInfo)</w:t>
      </w:r>
    </w:p>
    <w:p>
      <w:r>
        <w:t>npn-IdentityInfoList-r16            NPN-IdentityInfoList-r16      OPTIONAL    -- Need R</w:t>
      </w:r>
    </w:p>
    <w:p>
      <w:r>
        <w:t>Name of the Sub_IE: (CellAccessRelatedInfo)</w:t>
      </w:r>
    </w:p>
    <w:p>
      <w:r>
        <w:t>]],</w:t>
      </w:r>
    </w:p>
    <w:p>
      <w:r>
        <w:t>Name of the Sub_IE: (CellAccessRelatedInfo)</w:t>
      </w:r>
    </w:p>
    <w:p>
      <w:r>
        <w:t>[[</w:t>
      </w:r>
    </w:p>
    <w:p>
      <w:r>
        <w:t>Name of the Sub_IE: (CellAccessRelatedInfo)</w:t>
      </w:r>
    </w:p>
    <w:p>
      <w:r>
        <w:t>snpn-AccessInfoList-r17             SEQUENCE (SIZE (1..maxNPN-r16)) OF SNPN-AccessInfo-r17    OPTIONAL    -- Need R</w:t>
      </w:r>
    </w:p>
    <w:p>
      <w:r>
        <w:t>Name of the Sub_IE: (CellAccessRelatedInfo)</w:t>
      </w:r>
    </w:p>
    <w:p>
      <w:r>
        <w:t>]]</w:t>
      </w:r>
    </w:p>
    <w:p>
      <w:r>
        <w:t>Name of the Sub_IE: (SNPN-AccessInfo-r17)</w:t>
      </w:r>
    </w:p>
    <w:p>
      <w:r>
        <w:t>extCH-Supported-r17                 ENUMERATED {true}             OPTIONAL,   -- Need R</w:t>
      </w:r>
    </w:p>
    <w:p>
      <w:r>
        <w:t>Name of the Sub_IE: (SNPN-AccessInfo-r17)</w:t>
      </w:r>
    </w:p>
    <w:p>
      <w:r>
        <w:t>extCH-WithoutConfigAllowed-r17      ENUMERATED {true}             OPTIONAL,   -- Need R</w:t>
      </w:r>
    </w:p>
    <w:p>
      <w:r>
        <w:t>Name of the Sub_IE: (SNPN-AccessInfo-r17)</w:t>
      </w:r>
    </w:p>
    <w:p>
      <w:r>
        <w:t>onboardingEnabled-r17               ENUMERATED {true}             OPTIONAL,   -- Need R</w:t>
      </w:r>
    </w:p>
    <w:p>
      <w:r>
        <w:t>Name of the Sub_IE: (SNPN-AccessInfo-r17)</w:t>
      </w:r>
    </w:p>
    <w:p>
      <w:r>
        <w:t>imsEmergencySupportForSNPN-r17      ENUMERATED {true}             OPTIONAL    -- Need R</w:t>
      </w:r>
    </w:p>
    <w:p>
      <w:r>
        <w:t>Name of the IE: (CELLACCESSRELATEDINFOEUTRA-5GC)</w:t>
      </w:r>
    </w:p>
    <w:p>
      <w:r>
        <w:t>Name of the Sub_IE: (CellAccessRelatedInfo-EUTRA-5GC)</w:t>
      </w:r>
    </w:p>
    <w:p>
      <w:r>
        <w:t>plmn-IdentityList-eutra-5gc             PLMN-IdentityList-EUTRA-5GC,</w:t>
      </w:r>
    </w:p>
    <w:p>
      <w:r>
        <w:t>Name of the Sub_IE: (CellAccessRelatedInfo-EUTRA-5GC)</w:t>
      </w:r>
    </w:p>
    <w:p>
      <w:r>
        <w:t>trackingAreaCode-eutra-5gc              TrackingAreaCode,</w:t>
      </w:r>
    </w:p>
    <w:p>
      <w:r>
        <w:t>Name of the Sub_IE: (CellAccessRelatedInfo-EUTRA-5GC)</w:t>
      </w:r>
    </w:p>
    <w:p>
      <w:r>
        <w:t>ranac-5gc                               RAN-AreaCode                                OPTIONAL,</w:t>
      </w:r>
    </w:p>
    <w:p>
      <w:r>
        <w:t>Name of the Sub_IE: (CellAccessRelatedInfo-EUTRA-5GC)</w:t>
      </w:r>
    </w:p>
    <w:p>
      <w:r>
        <w:t>cellIdentity-eutra-5gc                  CellIdentity-EUTRA-5GC</w:t>
      </w:r>
    </w:p>
    <w:p>
      <w:r>
        <w:t>Name of the Sub_IE: (PLMN-IdentityList-EUTRA-5GC)</w:t>
      </w:r>
    </w:p>
    <w:p>
      <w:r>
        <w:t>PLMN-IdentityList-EUTRA-5GC SEQUENCE (SIZE (1..maxPLMN)) OF PLMN-Identity-EUTRA-5GC</w:t>
      </w:r>
    </w:p>
    <w:p>
      <w:r>
        <w:t>Name of the Sub_IE: (PLMN-Identity-EUTRA-5GC)</w:t>
      </w:r>
    </w:p>
    <w:p>
      <w:r>
        <w:t>plmn-Identity-EUTRA-5GC                 PLMN-Identity,</w:t>
      </w:r>
    </w:p>
    <w:p>
      <w:r>
        <w:t>Name of the Sub_IE: (PLMN-Identity-EUTRA-5GC)</w:t>
      </w:r>
    </w:p>
    <w:p>
      <w:r>
        <w:t>plmn-index                              INTEGER (1..maxPLMN)</w:t>
      </w:r>
    </w:p>
    <w:p>
      <w:r>
        <w:t>Name of the Sub_IE: (CellIdentity-EUTRA-5GC)</w:t>
      </w:r>
    </w:p>
    <w:p>
      <w:r>
        <w:t>cellIdentity-EUTRA                      BIT STRING (SIZE (28)),</w:t>
      </w:r>
    </w:p>
    <w:p>
      <w:r>
        <w:t>Name of the Sub_IE: (CellIdentity-EUTRA-5GC)</w:t>
      </w:r>
    </w:p>
    <w:p>
      <w:r>
        <w:t>cellId-index                            INTEGER (1..maxPLMN)</w:t>
      </w:r>
    </w:p>
    <w:p>
      <w:r>
        <w:t>Name of the IE: (CELLACCESSRELATEDINFOEUTRA-EPC)</w:t>
      </w:r>
    </w:p>
    <w:p>
      <w:r>
        <w:t>Name of the Sub_IE: (CellAccessRelatedInfo-EUTRA-EPC)</w:t>
      </w:r>
    </w:p>
    <w:p>
      <w:r>
        <w:t>plmn-IdentityList-eutra-epc             PLMN-IdentityList-EUTRA-EPC,</w:t>
      </w:r>
    </w:p>
    <w:p>
      <w:r>
        <w:t>Name of the Sub_IE: (CellAccessRelatedInfo-EUTRA-EPC)</w:t>
      </w:r>
    </w:p>
    <w:p>
      <w:r>
        <w:t>trackingAreaCode-eutra-epc              BIT STRING (SIZE (16)),</w:t>
      </w:r>
    </w:p>
    <w:p>
      <w:r>
        <w:t>Name of the Sub_IE: (CellAccessRelatedInfo-EUTRA-EPC)</w:t>
      </w:r>
    </w:p>
    <w:p>
      <w:r>
        <w:t>cellIdentity-eutra-epc                  BIT STRING (SIZE (28))</w:t>
      </w:r>
    </w:p>
    <w:p>
      <w:r>
        <w:t>Name of the Sub_IE: (PLMN-IdentityList-EUTRA-EPC)</w:t>
      </w:r>
    </w:p>
    <w:p>
      <w:r>
        <w:t>PLMN-IdentityList-EUTRA-EPC SEQUENCE (SIZE (1..maxPLMN)) OF PLMN-Identity</w:t>
      </w:r>
    </w:p>
    <w:p>
      <w:r>
        <w:t>Name of the IE: (CELLGROUPCONFIG)</w:t>
      </w:r>
    </w:p>
    <w:p>
      <w:r>
        <w:t>Name of the Sub_IE: ()</w:t>
      </w:r>
    </w:p>
    <w:p>
      <w:r>
        <w:t>-- Configuration of one Cell-Group:</w:t>
      </w:r>
    </w:p>
    <w:p>
      <w:r>
        <w:t>Name of the Sub_IE: (CellGroupConfig)</w:t>
      </w:r>
    </w:p>
    <w:p>
      <w:r>
        <w:t>cellGroupId                                CellGroupId,</w:t>
      </w:r>
    </w:p>
    <w:p>
      <w:r>
        <w:t>Name of the Sub_IE: (CellGroupConfig)</w:t>
      </w:r>
    </w:p>
    <w:p>
      <w:r>
        <w:t>rlc-BearerToAddModList                     SEQUENCE (SIZE(1..maxLC-ID)) OF RLC-BearerConfig                        OPTIONAL,   -- Need N</w:t>
      </w:r>
    </w:p>
    <w:p>
      <w:r>
        <w:t>Name of the Sub_IE: (CellGroupConfig)</w:t>
      </w:r>
    </w:p>
    <w:p>
      <w:r>
        <w:t>rlc-BearerToReleaseList                    SEQUENCE (SIZE(1..maxLC-ID)) OF LogicalChannelIdentity                  OPTIONAL,   -- Need N</w:t>
      </w:r>
    </w:p>
    <w:p>
      <w:r>
        <w:t>Name of the Sub_IE: (CellGroupConfig)</w:t>
      </w:r>
    </w:p>
    <w:p>
      <w:r>
        <w:t>mac-CellGroupConfig                        MAC-CellGroupConfig                                                     OPTIONAL,   -- Need M</w:t>
      </w:r>
    </w:p>
    <w:p>
      <w:r>
        <w:t>Name of the Sub_IE: (CellGroupConfig)</w:t>
      </w:r>
    </w:p>
    <w:p>
      <w:r>
        <w:t>physicalCellGroupConfig                    PhysicalCellGroupConfig                                                 OPTIONAL,   -- Need M</w:t>
      </w:r>
    </w:p>
    <w:p>
      <w:r>
        <w:t>Name of the Sub_IE: (CellGroupConfig)</w:t>
      </w:r>
    </w:p>
    <w:p>
      <w:r>
        <w:t>spCellConfig                               SpCellConfig                                                            OPTIONAL,   -- Need M</w:t>
      </w:r>
    </w:p>
    <w:p>
      <w:r>
        <w:t>Name of the Sub_IE: (CellGroupConfig)</w:t>
      </w:r>
    </w:p>
    <w:p>
      <w:r>
        <w:t>sCellToAddModList                          SEQUENCE (SIZE (1..maxNrofSCells)) OF SCellConfig                       OPTIONAL,   -- Need N</w:t>
      </w:r>
    </w:p>
    <w:p>
      <w:r>
        <w:t>Name of the Sub_IE: (CellGroupConfig)</w:t>
      </w:r>
    </w:p>
    <w:p>
      <w:r>
        <w:t>sCellToReleaseList                         SEQUENCE (SIZE (1..maxNrofSCells)) OF SCellIndex                        OPTIONAL,   -- Need N</w:t>
      </w:r>
    </w:p>
    <w:p>
      <w:r>
        <w:t>Name of the Sub_IE: (CellGroupConfig)</w:t>
      </w:r>
    </w:p>
    <w:p>
      <w:r>
        <w:t>...,</w:t>
      </w:r>
    </w:p>
    <w:p>
      <w:r>
        <w:t>Name of the Sub_IE: (CellGroupConfig)</w:t>
      </w:r>
    </w:p>
    <w:p>
      <w:r>
        <w:t>[[</w:t>
      </w:r>
    </w:p>
    <w:p>
      <w:r>
        <w:t>Name of the Sub_IE: (CellGroupConfig)</w:t>
      </w:r>
    </w:p>
    <w:p>
      <w:r>
        <w:t>reportUplinkTxDirectCurrent                ENUMERATED {true}                                                   OPTIONAL    -- Cond BWP-Reconfig</w:t>
      </w:r>
    </w:p>
    <w:p>
      <w:r>
        <w:t>Name of the Sub_IE: (CellGroupConfig)</w:t>
      </w:r>
    </w:p>
    <w:p>
      <w:r>
        <w:t>]],</w:t>
      </w:r>
    </w:p>
    <w:p>
      <w:r>
        <w:t>Name of the Sub_IE: (CellGroupConfig)</w:t>
      </w:r>
    </w:p>
    <w:p>
      <w:r>
        <w:t>[[</w:t>
      </w:r>
    </w:p>
    <w:p>
      <w:r>
        <w:t>Name of the Sub_IE: (CellGroupConfig)</w:t>
      </w:r>
    </w:p>
    <w:p>
      <w:r>
        <w:t>bap-Address-r16                            BIT STRING (SIZE (10))                                                  OPTIONAL,   -- Need M</w:t>
      </w:r>
    </w:p>
    <w:p>
      <w:r>
        <w:t>Name of the Sub_IE: (CellGroupConfig)</w:t>
      </w:r>
    </w:p>
    <w:p>
      <w:r>
        <w:t>bh-RLC-ChannelToAddModList-r16             SEQUENCE (SIZE(1..maxBH-RLC-ChannelID-r16)) OF BH-RLC-ChannelConfig-r16 OPTIONAL,   -- Need N</w:t>
      </w:r>
    </w:p>
    <w:p>
      <w:r>
        <w:t>Name of the Sub_IE: (CellGroupConfig)</w:t>
      </w:r>
    </w:p>
    <w:p>
      <w:r>
        <w:t>bh-RLC-ChannelToReleaseList-r16            SEQUENCE (SIZE(1..maxBH-RLC-ChannelID-r16)) OF BH-RLC-ChannelID-r16     OPTIONAL,   -- Need N</w:t>
      </w:r>
    </w:p>
    <w:p>
      <w:r>
        <w:t>Name of the Sub_IE: (CellGroupConfig)</w:t>
      </w:r>
    </w:p>
    <w:p>
      <w:r>
        <w:t>f1c-TransferPath-r16                       ENUMERATED {lte, nr, both}                                              OPTIONAL,   -- Need M</w:t>
      </w:r>
    </w:p>
    <w:p>
      <w:r>
        <w:t>Name of the Sub_IE: (CellGroupConfig)</w:t>
      </w:r>
    </w:p>
    <w:p>
      <w:r>
        <w:t>simultaneousTCI-UpdateList1-r16            SEQUENCE (SIZE (1..maxNrofServingCellsTCI-r16)) OF ServCellIndex        OPTIONAL,   -- Need R</w:t>
      </w:r>
    </w:p>
    <w:p>
      <w:r>
        <w:t>Name of the Sub_IE: (CellGroupConfig)</w:t>
      </w:r>
    </w:p>
    <w:p>
      <w:r>
        <w:t>simultaneousTCI-UpdateList2-r16            SEQUENCE (SIZE (1..maxNrofServingCellsTCI-r16)) OF ServCellIndex        OPTIONAL,   -- Need R</w:t>
      </w:r>
    </w:p>
    <w:p>
      <w:r>
        <w:t>Name of the Sub_IE: (CellGroupConfig)</w:t>
      </w:r>
    </w:p>
    <w:p>
      <w:r>
        <w:t>simultaneousSpatial-UpdatedList1-r16       SEQUENCE (SIZE (1..maxNrofServingCellsTCI-r16)) OF ServCellIndex        OPTIONAL,   -- Need R</w:t>
      </w:r>
    </w:p>
    <w:p>
      <w:r>
        <w:t>Name of the Sub_IE: (CellGroupConfig)</w:t>
      </w:r>
    </w:p>
    <w:p>
      <w:r>
        <w:t>simultaneousSpatial-UpdatedList2-r16       SEQUENCE (SIZE (1..maxNrofServingCellsTCI-r16)) OF ServCellIndex        OPTIONAL,   -- Need R</w:t>
      </w:r>
    </w:p>
    <w:p>
      <w:r>
        <w:t>Name of the Sub_IE: (CellGroupConfig)</w:t>
      </w:r>
    </w:p>
    <w:p>
      <w:r>
        <w:t>uplinkTxSwitchingOption-r16                ENUMERATED {switchedUL, dualUL}                                         OPTIONAL,   -- Need R</w:t>
      </w:r>
    </w:p>
    <w:p>
      <w:r>
        <w:t>Name of the Sub_IE: (CellGroupConfig)</w:t>
      </w:r>
    </w:p>
    <w:p>
      <w:r>
        <w:t>uplinkTxSwitchingPowerBoosting-r16         ENUMERATED {enabled}                                                    OPTIONAL    -- Need R</w:t>
      </w:r>
    </w:p>
    <w:p>
      <w:r>
        <w:t>Name of the Sub_IE: (CellGroupConfig)</w:t>
      </w:r>
    </w:p>
    <w:p>
      <w:r>
        <w:t>]],</w:t>
      </w:r>
    </w:p>
    <w:p>
      <w:r>
        <w:t>Name of the Sub_IE: (CellGroupConfig)</w:t>
      </w:r>
    </w:p>
    <w:p>
      <w:r>
        <w:t>[[</w:t>
      </w:r>
    </w:p>
    <w:p>
      <w:r>
        <w:t>Name of the Sub_IE: (CellGroupConfig)</w:t>
      </w:r>
    </w:p>
    <w:p>
      <w:r>
        <w:t>reportUplinkTxDirectCurrentTwoCarrier-r16  ENUMERATED {true}                                                       OPTIONAL    -- Need N</w:t>
      </w:r>
    </w:p>
    <w:p>
      <w:r>
        <w:t>Name of the Sub_IE: (CellGroupConfig)</w:t>
      </w:r>
    </w:p>
    <w:p>
      <w:r>
        <w:t>]],</w:t>
      </w:r>
    </w:p>
    <w:p>
      <w:r>
        <w:t>Name of the Sub_IE: (CellGroupConfig)</w:t>
      </w:r>
    </w:p>
    <w:p>
      <w:r>
        <w:t>[[</w:t>
      </w:r>
    </w:p>
    <w:p>
      <w:r>
        <w:t>Name of the Sub_IE: (CellGroupConfig)</w:t>
      </w:r>
    </w:p>
    <w:p>
      <w:r>
        <w:t>f1c-TransferPathNRDC-r17                   ENUMERATED {mcg, scg, both}                                             OPTIONAL,   -- Need M</w:t>
      </w:r>
    </w:p>
    <w:p>
      <w:r>
        <w:t>Name of the Sub_IE: (CellGroupConfig)</w:t>
      </w:r>
    </w:p>
    <w:p>
      <w:r>
        <w:t>uplinkTxSwitching-2T-Mode-r17              ENUMERATED {enabled}                                                    OPTIONAL,   -- Cond 2Tx</w:t>
      </w:r>
    </w:p>
    <w:p>
      <w:r>
        <w:t>Name of the Sub_IE: (CellGroupConfig)</w:t>
      </w:r>
    </w:p>
    <w:p>
      <w:r>
        <w:t>uplinkTxSwitching-DualUL-TxState-r17       ENUMERATED {oneT, twoT}                                                 OPTIONAL,   -- Cond 2Tx</w:t>
      </w:r>
    </w:p>
    <w:p>
      <w:r>
        <w:t>Name of the Sub_IE: (CellGroupConfig)</w:t>
      </w:r>
    </w:p>
    <w:p>
      <w:r>
        <w:t>uu-RelayRLC-ChannelToAddModList-r17        SEQUENCE (SIZE(1..maxUu-RelayRLC-ChannelID-r17)) OF Uu-RelayRLC-ChannelConfig-r17</w:t>
      </w:r>
    </w:p>
    <w:p>
      <w:r>
        <w:t>Name of the Sub_IE: (CellGroupConfig)</w:t>
      </w:r>
    </w:p>
    <w:p>
      <w:r>
        <w:t>OPTIONAL,   -- Need N</w:t>
      </w:r>
    </w:p>
    <w:p>
      <w:r>
        <w:t>Name of the Sub_IE: (CellGroupConfig)</w:t>
      </w:r>
    </w:p>
    <w:p>
      <w:r>
        <w:t>uu-RelayRLC-ChannelToReleaseList-r17       SEQUENCE (SIZE(1..maxUu-RelayRLC-ChannelID-r17)) OF Uu-RelayRLC-ChannelID-r17</w:t>
      </w:r>
    </w:p>
    <w:p>
      <w:r>
        <w:t>Name of the Sub_IE: (CellGroupConfig)</w:t>
      </w:r>
    </w:p>
    <w:p>
      <w:r>
        <w:t>OPTIONAL,   -- Need N</w:t>
      </w:r>
    </w:p>
    <w:p>
      <w:r>
        <w:t>Name of the Sub_IE: (CellGroupConfig)</w:t>
      </w:r>
    </w:p>
    <w:p>
      <w:r>
        <w:t>simultaneousU-TCI-UpdateList1-r17          SEQUENCE (SIZE (1..maxNrofServingCellsTCI-r16)) OF ServCellIndex        OPTIONAL,   -- Need R</w:t>
      </w:r>
    </w:p>
    <w:p>
      <w:r>
        <w:t>Name of the Sub_IE: (CellGroupConfig)</w:t>
      </w:r>
    </w:p>
    <w:p>
      <w:r>
        <w:t>simultaneousU-TCI-UpdateList2-r17          SEQUENCE (SIZE (1..maxNrofServingCellsTCI-r16)) OF ServCellIndex        OPTIONAL,   -- Need R</w:t>
      </w:r>
    </w:p>
    <w:p>
      <w:r>
        <w:t>Name of the Sub_IE: (CellGroupConfig)</w:t>
      </w:r>
    </w:p>
    <w:p>
      <w:r>
        <w:t>simultaneousU-TCI-UpdateList3-r17          SEQUENCE (SIZE (1..maxNrofServingCellsTCI-r16)) OF ServCellIndex        OPTIONAL,   -- Need R</w:t>
      </w:r>
    </w:p>
    <w:p>
      <w:r>
        <w:t>Name of the Sub_IE: (CellGroupConfig)</w:t>
      </w:r>
    </w:p>
    <w:p>
      <w:r>
        <w:t>simultaneousU-TCI-UpdateList4-r17          SEQUENCE (SIZE (1..maxNrofServingCellsTCI-r16)) OF ServCellIndex        OPTIONAL,   -- Need R</w:t>
      </w:r>
    </w:p>
    <w:p>
      <w:r>
        <w:t>Name of the Sub_IE: (CellGroupConfig)</w:t>
      </w:r>
    </w:p>
    <w:p>
      <w:r>
        <w:t>rlc-BearerToReleaseListExt-r17             SEQUENCE (SIZE(1..maxLC-ID)) OF LogicalChannelIdentityExt-r17           OPTIONAL,   -- Need N</w:t>
      </w:r>
    </w:p>
    <w:p>
      <w:r>
        <w:t>Name of the Sub_IE: (CellGroupConfig)</w:t>
      </w:r>
    </w:p>
    <w:p>
      <w:r>
        <w:t>iab-ResourceConfigToAddModList-r17  SEQUENCE (SIZE(1..maxNrofIABResourceConfig-r17)) OF IAB-ResourceConfig-r17   OPTIONAL, -- Need N</w:t>
      </w:r>
    </w:p>
    <w:p>
      <w:r>
        <w:t>Name of the Sub_IE: (CellGroupConfig)</w:t>
      </w:r>
    </w:p>
    <w:p>
      <w:r>
        <w:t>iab-ResourceConfigToReleaseList-r17 SEQUENCE (SIZE(1..maxNrofIABResourceConfig-r17)) OF IAB-ResourceConfigID-r17 OPTIONAL  -- Need N</w:t>
      </w:r>
    </w:p>
    <w:p>
      <w:r>
        <w:t>Name of the Sub_IE: (CellGroupConfig)</w:t>
      </w:r>
    </w:p>
    <w:p>
      <w:r>
        <w:t>]],</w:t>
      </w:r>
    </w:p>
    <w:p>
      <w:r>
        <w:t>Name of the Sub_IE: (CellGroupConfig)</w:t>
      </w:r>
    </w:p>
    <w:p>
      <w:r>
        <w:t>[[</w:t>
      </w:r>
    </w:p>
    <w:p>
      <w:r>
        <w:t>Name of the Sub_IE: (CellGroupConfig)</w:t>
      </w:r>
    </w:p>
    <w:p>
      <w:r>
        <w:t>reportUplinkTxDirectCurrentMoreCarrier-r17 ReportUplinkTxDirectCurrentMoreCarrier-r17                            OPTIONAL  -- Need N</w:t>
      </w:r>
    </w:p>
    <w:p>
      <w:r>
        <w:t>Name of the Sub_IE: (CellGroupConfig)</w:t>
      </w:r>
    </w:p>
    <w:p>
      <w:r>
        <w:t>]]</w:t>
      </w:r>
    </w:p>
    <w:p>
      <w:r>
        <w:t>Name of the Sub_IE: (CellGroupConfig)</w:t>
      </w:r>
    </w:p>
    <w:p>
      <w:r>
        <w:t>-- Serving cell specific MAC and PHY parameters for a SpCell:</w:t>
      </w:r>
    </w:p>
    <w:p>
      <w:r>
        <w:t>Name of the Sub_IE: (SpCellConfig)</w:t>
      </w:r>
    </w:p>
    <w:p>
      <w:r>
        <w:t>servCellIndex                       ServCellIndex                                               OPTIONAL,   -- Cond SCG</w:t>
      </w:r>
    </w:p>
    <w:p>
      <w:r>
        <w:t>Name of the Sub_IE: (SpCellConfig)</w:t>
      </w:r>
    </w:p>
    <w:p>
      <w:r>
        <w:t>reconfigurationWithSync             ReconfigurationWithSync                                     OPTIONAL,   -- Cond ReconfWithSync</w:t>
      </w:r>
    </w:p>
    <w:p>
      <w:r>
        <w:t>Name of the Sub_IE: (SpCellConfig)</w:t>
      </w:r>
    </w:p>
    <w:p>
      <w:r>
        <w:t>rlf-TimersAndConstants              SetupRelease { RLF-TimersAndConstants }                     OPTIONAL,   -- Need M</w:t>
      </w:r>
    </w:p>
    <w:p>
      <w:r>
        <w:t>Name of the Sub_IE: (SpCellConfig)</w:t>
      </w:r>
    </w:p>
    <w:p>
      <w:r>
        <w:t>rlmInSyncOutOfSyncThreshold         ENUMERATED {n1}                                             OPTIONAL,   -- Need S</w:t>
      </w:r>
    </w:p>
    <w:p>
      <w:r>
        <w:t>Name of the Sub_IE: (SpCellConfig)</w:t>
      </w:r>
    </w:p>
    <w:p>
      <w:r>
        <w:t>spCellConfigDedicated               ServingCellConfig                                           OPTIONAL,   -- Need M</w:t>
      </w:r>
    </w:p>
    <w:p>
      <w:r>
        <w:t>Name of the Sub_IE: (SpCellConfig)</w:t>
      </w:r>
    </w:p>
    <w:p>
      <w:r>
        <w:t>...,</w:t>
      </w:r>
    </w:p>
    <w:p>
      <w:r>
        <w:t>Name of the Sub_IE: (SpCellConfig)</w:t>
      </w:r>
    </w:p>
    <w:p>
      <w:r>
        <w:t>[[</w:t>
      </w:r>
    </w:p>
    <w:p>
      <w:r>
        <w:t>Name of the Sub_IE: (SpCellConfig)</w:t>
      </w:r>
    </w:p>
    <w:p>
      <w:r>
        <w:t>lowMobilityEvaluationConnected-r17  SEQUENCE {</w:t>
      </w:r>
    </w:p>
    <w:p>
      <w:r>
        <w:t>Name of the Sub_IE: (SpCellConfig)</w:t>
      </w:r>
    </w:p>
    <w:p>
      <w:r>
        <w:t>s-SearchDeltaP-Connected-r17        ENUMERATED {dB3, dB6, dB9, dB12, dB15, spare3, spare2, spare1},</w:t>
      </w:r>
    </w:p>
    <w:p>
      <w:r>
        <w:t>Name of the Sub_IE: (SpCellConfig)</w:t>
      </w:r>
    </w:p>
    <w:p>
      <w:r>
        <w:t>t-SearchDeltaP-Connected-r17        ENUMERATED {s5, s10, s20, s30, s60, s120, s180, s240, s300, spare7, spare6, spare5,</w:t>
      </w:r>
    </w:p>
    <w:p>
      <w:r>
        <w:t>Name of the Sub_IE: (SpCellConfig)</w:t>
      </w:r>
    </w:p>
    <w:p>
      <w:r>
        <w:t>spare4, spare3, spare2, spare1}</w:t>
      </w:r>
    </w:p>
    <w:p>
      <w:r>
        <w:t>Name of the Sub_IE: (SpCellConfig)</w:t>
      </w:r>
    </w:p>
    <w:p>
      <w:r>
        <w:t>}                                                                                               OPTIONAL,   -- Need R</w:t>
      </w:r>
    </w:p>
    <w:p>
      <w:r>
        <w:t>Name of the Sub_IE: (SpCellConfig)</w:t>
      </w:r>
    </w:p>
    <w:p>
      <w:r>
        <w:t>goodServingCellEvaluationRLM-r17    GoodServingCellEvaluation-r17                               OPTIONAL,   -- Need R</w:t>
      </w:r>
    </w:p>
    <w:p>
      <w:r>
        <w:t>Name of the Sub_IE: (SpCellConfig)</w:t>
      </w:r>
    </w:p>
    <w:p>
      <w:r>
        <w:t>goodServingCellEvaluationBFD-r17    GoodServingCellEvaluation-r17                               OPTIONAL,   -- Need R</w:t>
      </w:r>
    </w:p>
    <w:p>
      <w:r>
        <w:t>Name of the Sub_IE: (SpCellConfig)</w:t>
      </w:r>
    </w:p>
    <w:p>
      <w:r>
        <w:t>deactivatedSCG-Config-r17           SetupRelease { DeactivatedSCG-Config-r17 }                  OPTIONAL    -- Cond SCG-Opt</w:t>
      </w:r>
    </w:p>
    <w:p>
      <w:r>
        <w:t>Name of the Sub_IE: (SpCellConfig)</w:t>
      </w:r>
    </w:p>
    <w:p>
      <w:r>
        <w:t>]]</w:t>
      </w:r>
    </w:p>
    <w:p>
      <w:r>
        <w:t>Name of the Sub_IE: (ReconfigurationWithSync)</w:t>
      </w:r>
    </w:p>
    <w:p>
      <w:r>
        <w:t>spCellConfigCommon                  ServingCellConfigCommon                                     OPTIONAL,   -- Need M</w:t>
      </w:r>
    </w:p>
    <w:p>
      <w:r>
        <w:t>Name of the Sub_IE: (ReconfigurationWithSync)</w:t>
      </w:r>
    </w:p>
    <w:p>
      <w:r>
        <w:t>newUE-Identity                      RNTI-Value,</w:t>
      </w:r>
    </w:p>
    <w:p>
      <w:r>
        <w:t>Name of the Sub_IE: (ReconfigurationWithSync)</w:t>
      </w:r>
    </w:p>
    <w:p>
      <w:r>
        <w:t>t304                                ENUMERATED {ms50, ms100, ms150, ms200, ms500, ms1000, ms2000, ms10000},</w:t>
      </w:r>
    </w:p>
    <w:p>
      <w:r>
        <w:t>Name of the Sub_IE: (ReconfigurationWithSync)</w:t>
      </w:r>
    </w:p>
    <w:p>
      <w:r>
        <w:t>rach-ConfigDedicated                CHOICE {</w:t>
      </w:r>
    </w:p>
    <w:p>
      <w:r>
        <w:t>Name of the Sub_IE: (ReconfigurationWithSync)</w:t>
      </w:r>
    </w:p>
    <w:p>
      <w:r>
        <w:t>uplink                              RACH-ConfigDedicated,</w:t>
      </w:r>
    </w:p>
    <w:p>
      <w:r>
        <w:t>Name of the Sub_IE: (ReconfigurationWithSync)</w:t>
      </w:r>
    </w:p>
    <w:p>
      <w:r>
        <w:t>supplementaryUplink                 RACH-ConfigDedicated</w:t>
      </w:r>
    </w:p>
    <w:p>
      <w:r>
        <w:t>Name of the Sub_IE: (ReconfigurationWithSync)</w:t>
      </w:r>
    </w:p>
    <w:p>
      <w:r>
        <w:t>}                                                                                               OPTIONAL,   -- Need N</w:t>
      </w:r>
    </w:p>
    <w:p>
      <w:r>
        <w:t>Name of the Sub_IE: (ReconfigurationWithSync)</w:t>
      </w:r>
    </w:p>
    <w:p>
      <w:r>
        <w:t>...,</w:t>
      </w:r>
    </w:p>
    <w:p>
      <w:r>
        <w:t>Name of the Sub_IE: (ReconfigurationWithSync)</w:t>
      </w:r>
    </w:p>
    <w:p>
      <w:r>
        <w:t>[[</w:t>
      </w:r>
    </w:p>
    <w:p>
      <w:r>
        <w:t>Name of the Sub_IE: (ReconfigurationWithSync)</w:t>
      </w:r>
    </w:p>
    <w:p>
      <w:r>
        <w:t>smtc                                SSB-MTC                                                     OPTIONAL    -- Need S</w:t>
      </w:r>
    </w:p>
    <w:p>
      <w:r>
        <w:t>Name of the Sub_IE: (ReconfigurationWithSync)</w:t>
      </w:r>
    </w:p>
    <w:p>
      <w:r>
        <w:t>]],</w:t>
      </w:r>
    </w:p>
    <w:p>
      <w:r>
        <w:t>Name of the Sub_IE: (ReconfigurationWithSync)</w:t>
      </w:r>
    </w:p>
    <w:p>
      <w:r>
        <w:t>[[</w:t>
      </w:r>
    </w:p>
    <w:p>
      <w:r>
        <w:t>Name of the Sub_IE: (ReconfigurationWithSync)</w:t>
      </w:r>
    </w:p>
    <w:p>
      <w:r>
        <w:t>daps-UplinkPowerConfig-r16      DAPS-UplinkPowerConfig-r16                                      OPTIONAL    -- Need N</w:t>
      </w:r>
    </w:p>
    <w:p>
      <w:r>
        <w:t>Name of the Sub_IE: (ReconfigurationWithSync)</w:t>
      </w:r>
    </w:p>
    <w:p>
      <w:r>
        <w:t>]],</w:t>
      </w:r>
    </w:p>
    <w:p>
      <w:r>
        <w:t>Name of the Sub_IE: (ReconfigurationWithSync)</w:t>
      </w:r>
    </w:p>
    <w:p>
      <w:r>
        <w:t>[[</w:t>
      </w:r>
    </w:p>
    <w:p>
      <w:r>
        <w:t>Name of the Sub_IE: (ReconfigurationWithSync)</w:t>
      </w:r>
    </w:p>
    <w:p>
      <w:r>
        <w:t>sl-PathSwitchConfig-r17         SL-PathSwitchConfig-r17                                         OPTIONAL    -- Cond DirectToIndirect-PathSwitch</w:t>
      </w:r>
    </w:p>
    <w:p>
      <w:r>
        <w:t>Name of the Sub_IE: (ReconfigurationWithSync)</w:t>
      </w:r>
    </w:p>
    <w:p>
      <w:r>
        <w:t>]]</w:t>
      </w:r>
    </w:p>
    <w:p>
      <w:r>
        <w:t>Name of the Sub_IE: (DAPS-UplinkPowerConfig-r16)</w:t>
      </w:r>
    </w:p>
    <w:p>
      <w:r>
        <w:t>p-DAPS-Source-r16                   P-Max,</w:t>
      </w:r>
    </w:p>
    <w:p>
      <w:r>
        <w:t>Name of the Sub_IE: (DAPS-UplinkPowerConfig-r16)</w:t>
      </w:r>
    </w:p>
    <w:p>
      <w:r>
        <w:t>p-DAPS-Target-r16                   P-Max,</w:t>
      </w:r>
    </w:p>
    <w:p>
      <w:r>
        <w:t>Name of the Sub_IE: (DAPS-UplinkPowerConfig-r16)</w:t>
      </w:r>
    </w:p>
    <w:p>
      <w:r>
        <w:t>uplinkPowerSharingDAPS-Mode-r16     ENUMERATED {semi-static-mode1, semi-static-mode2, dynamic }</w:t>
      </w:r>
    </w:p>
    <w:p>
      <w:r>
        <w:t>Name of the Sub_IE: (SCellConfig)</w:t>
      </w:r>
    </w:p>
    <w:p>
      <w:r>
        <w:t>sCellIndex                          SCellIndex,</w:t>
      </w:r>
    </w:p>
    <w:p>
      <w:r>
        <w:t>Name of the Sub_IE: (SCellConfig)</w:t>
      </w:r>
    </w:p>
    <w:p>
      <w:r>
        <w:t>sCellConfigCommon                   ServingCellConfigCommon                                     OPTIONAL,   -- Cond SCellAdd</w:t>
      </w:r>
    </w:p>
    <w:p>
      <w:r>
        <w:t>Name of the Sub_IE: (SCellConfig)</w:t>
      </w:r>
    </w:p>
    <w:p>
      <w:r>
        <w:t>sCellConfigDedicated                ServingCellConfig                                           OPTIONAL,   -- Cond SCellAddMod</w:t>
      </w:r>
    </w:p>
    <w:p>
      <w:r>
        <w:t>Name of the Sub_IE: (SCellConfig)</w:t>
      </w:r>
    </w:p>
    <w:p>
      <w:r>
        <w:t>...,</w:t>
      </w:r>
    </w:p>
    <w:p>
      <w:r>
        <w:t>Name of the Sub_IE: (SCellConfig)</w:t>
      </w:r>
    </w:p>
    <w:p>
      <w:r>
        <w:t>[[</w:t>
      </w:r>
    </w:p>
    <w:p>
      <w:r>
        <w:t>Name of the Sub_IE: (SCellConfig)</w:t>
      </w:r>
    </w:p>
    <w:p>
      <w:r>
        <w:t>smtc                                SSB-MTC                                                     OPTIONAL    -- Need S</w:t>
      </w:r>
    </w:p>
    <w:p>
      <w:r>
        <w:t>Name of the Sub_IE: (SCellConfig)</w:t>
      </w:r>
    </w:p>
    <w:p>
      <w:r>
        <w:t>]],</w:t>
      </w:r>
    </w:p>
    <w:p>
      <w:r>
        <w:t>Name of the Sub_IE: (SCellConfig)</w:t>
      </w:r>
    </w:p>
    <w:p>
      <w:r>
        <w:t>[[</w:t>
      </w:r>
    </w:p>
    <w:p>
      <w:r>
        <w:t>Name of the Sub_IE: (SCellConfig)</w:t>
      </w:r>
    </w:p>
    <w:p>
      <w:r>
        <w:t>sCellState-r16                  ENUMERATED {activated}                                          OPTIONAL,   -- Cond SCellAddSync</w:t>
      </w:r>
    </w:p>
    <w:p>
      <w:r>
        <w:t>Name of the Sub_IE: (SCellConfig)</w:t>
      </w:r>
    </w:p>
    <w:p>
      <w:r>
        <w:t>secondaryDRX-GroupConfig-r16    ENUMERATED {true}                                               OPTIONAL    -- Cond DRX-Config2</w:t>
      </w:r>
    </w:p>
    <w:p>
      <w:r>
        <w:t>Name of the Sub_IE: (SCellConfig)</w:t>
      </w:r>
    </w:p>
    <w:p>
      <w:r>
        <w:t>]],</w:t>
      </w:r>
    </w:p>
    <w:p>
      <w:r>
        <w:t>Name of the Sub_IE: (SCellConfig)</w:t>
      </w:r>
    </w:p>
    <w:p>
      <w:r>
        <w:t>[[</w:t>
      </w:r>
    </w:p>
    <w:p>
      <w:r>
        <w:t>Name of the Sub_IE: (SCellConfig)</w:t>
      </w:r>
    </w:p>
    <w:p>
      <w:r>
        <w:t>preConfGapStatus-r17             BIT STRING (SIZE (maxNrofGapId-r17))                           OPTIONAL,   -- Cond PreConfigMG</w:t>
      </w:r>
    </w:p>
    <w:p>
      <w:r>
        <w:t>Name of the Sub_IE: (SCellConfig)</w:t>
      </w:r>
    </w:p>
    <w:p>
      <w:r>
        <w:t>goodServingCellEvaluationBFD-r17 GoodServingCellEvaluation-r17                                  OPTIONAL,   -- Need R</w:t>
      </w:r>
    </w:p>
    <w:p>
      <w:r>
        <w:t>Name of the Sub_IE: (SCellConfig)</w:t>
      </w:r>
    </w:p>
    <w:p>
      <w:r>
        <w:t>sCellSIB20-r17                   SetupRelease { SCellSIB20-r17 }                                OPTIONAL    -- Need M</w:t>
      </w:r>
    </w:p>
    <w:p>
      <w:r>
        <w:t>Name of the Sub_IE: (SCellConfig)</w:t>
      </w:r>
    </w:p>
    <w:p>
      <w:r>
        <w:t>]]</w:t>
      </w:r>
    </w:p>
    <w:p>
      <w:r>
        <w:t>Name of the Sub_IE: (DeactivatedSCG-Config-r17)</w:t>
      </w:r>
    </w:p>
    <w:p>
      <w:r>
        <w:t>bfd-and-RLM-r17                     BOOLEAN,</w:t>
      </w:r>
    </w:p>
    <w:p>
      <w:r>
        <w:t>Name of the Sub_IE: (DeactivatedSCG-Config-r17)</w:t>
      </w:r>
    </w:p>
    <w:p>
      <w:r>
        <w:t>...</w:t>
      </w:r>
    </w:p>
    <w:p>
      <w:r>
        <w:t>Name of the Sub_IE: (GoodServingCellEvaluation-r17)</w:t>
      </w:r>
    </w:p>
    <w:p>
      <w:r>
        <w:t>offset-r17                              ENUMERATED {db2, db4, db6, db8}                         OPTIONAL   -- Need S</w:t>
      </w:r>
    </w:p>
    <w:p>
      <w:r>
        <w:t>Name of the Sub_IE: (SL-PathSwitchConfig-r17)</w:t>
      </w:r>
    </w:p>
    <w:p>
      <w:r>
        <w:t>targetRelayUE-Identity-r17          SL-SourceIdentity-r17,</w:t>
      </w:r>
    </w:p>
    <w:p>
      <w:r>
        <w:t>Name of the Sub_IE: (SL-PathSwitchConfig-r17)</w:t>
      </w:r>
    </w:p>
    <w:p>
      <w:r>
        <w:t>t420-r17                            ENUMERATED {ms50, ms100, ms150, ms200, ms500, ms1000, ms2000, ms10000},</w:t>
      </w:r>
    </w:p>
    <w:p>
      <w:r>
        <w:t>Name of the Sub_IE: (SL-PathSwitchConfig-r17)</w:t>
      </w:r>
    </w:p>
    <w:p>
      <w:r>
        <w:t>...</w:t>
      </w:r>
    </w:p>
    <w:p>
      <w:r>
        <w:t>Name of the Sub_IE: (IAB-ResourceConfig-r17)</w:t>
      </w:r>
    </w:p>
    <w:p>
      <w:r>
        <w:t>iab-ResourceConfigID-r17            IAB-ResourceConfigID-r17,</w:t>
      </w:r>
    </w:p>
    <w:p>
      <w:r>
        <w:t>Name of the Sub_IE: (IAB-ResourceConfig-r17)</w:t>
      </w:r>
    </w:p>
    <w:p>
      <w:r>
        <w:t>slotList-r17                        SEQUENCE (SIZE (1..5120)) OF INTEGER (0..5119)                           OPTIONAL,    -- Need M</w:t>
      </w:r>
    </w:p>
    <w:p>
      <w:r>
        <w:t>Name of the Sub_IE: (IAB-ResourceConfig-r17)</w:t>
      </w:r>
    </w:p>
    <w:p>
      <w:r>
        <w:t>periodicitySlotList-r17             ENUMERATED {ms0p5, ms0p625, ms1, ms1p25, ms2, ms2p5, ms5, ms10, ms20, ms40, ms80, ms160}     OPTIONAL,    -- Need M</w:t>
      </w:r>
    </w:p>
    <w:p>
      <w:r>
        <w:t>Name of the Sub_IE: (IAB-ResourceConfig-r17)</w:t>
      </w:r>
    </w:p>
    <w:p>
      <w:r>
        <w:t>slotListSubcarrierSpacing-r17       SubcarrierSpacing                                                        OPTIONAL,    -- Need M</w:t>
      </w:r>
    </w:p>
    <w:p>
      <w:r>
        <w:t>Name of the Sub_IE: (IAB-ResourceConfig-r17)</w:t>
      </w:r>
    </w:p>
    <w:p>
      <w:r>
        <w:t>...</w:t>
      </w:r>
    </w:p>
    <w:p>
      <w:r>
        <w:t>Name of the Sub_IE: (ReportUplinkTxDirectCurrentMoreCarrier-r17)</w:t>
      </w:r>
    </w:p>
    <w:p>
      <w:r>
        <w:t>ReportUplinkTxDirectCurrentMoreCarrier-r17 SEQUENCE (SIZE(1.. maxSimultaneousBands)) OF IntraBandCC-CombinationReqList-r17</w:t>
      </w:r>
    </w:p>
    <w:p>
      <w:r>
        <w:t>Name of the Sub_IE: (IntraBandCC-CombinationReqList-r17)</w:t>
      </w:r>
    </w:p>
    <w:p>
      <w:r>
        <w:t>servCellIndexList-r17                   SEQUENCE (SIZE(1.. maxNrofServingCells)) OF ServCellIndex,</w:t>
      </w:r>
    </w:p>
    <w:p>
      <w:r>
        <w:t>Name of the Sub_IE: (IntraBandCC-CombinationReqList-r17)</w:t>
      </w:r>
    </w:p>
    <w:p>
      <w:r>
        <w:t>cc-CombinationList-r17                  SEQUENCE (SIZE(1.. maxNrofReqComDC-Location-r17)) OF IntraBandCC-Combination-r17</w:t>
      </w:r>
    </w:p>
    <w:p>
      <w:r>
        <w:t>Name of the Sub_IE: (IntraBandCC-Combination-r17)</w:t>
      </w:r>
    </w:p>
    <w:p>
      <w:r>
        <w:t>IntraBandCC-Combination-r17 SEQUENCE (SIZE(1.. maxNrofServingCells)) OF CC-State-r17</w:t>
      </w:r>
    </w:p>
    <w:p>
      <w:r>
        <w:t>Name of the Sub_IE: (CC-State-r17)</w:t>
      </w:r>
    </w:p>
    <w:p>
      <w:r>
        <w:t>dlCarrier-r17                       CarrierState-r17                             OPTIONAL, -- Need N</w:t>
      </w:r>
    </w:p>
    <w:p>
      <w:r>
        <w:t>Name of the Sub_IE: (CC-State-r17)</w:t>
      </w:r>
    </w:p>
    <w:p>
      <w:r>
        <w:t>ulCarrier-r17                       CarrierState-r17                             OPTIONAL  -- Need N</w:t>
      </w:r>
    </w:p>
    <w:p>
      <w:r>
        <w:t>Name of the Sub_IE: (CarrierState-r17)</w:t>
      </w:r>
    </w:p>
    <w:p>
      <w:r>
        <w:t>deActivated-r17                     NULL,</w:t>
      </w:r>
    </w:p>
    <w:p>
      <w:r>
        <w:t>Name of the Sub_IE: (CarrierState-r17)</w:t>
      </w:r>
    </w:p>
    <w:p>
      <w:r>
        <w:t>activeBWP-r17                       INTEGER (0..maxNrofBWPs)</w:t>
      </w:r>
    </w:p>
    <w:p>
      <w:r>
        <w:t>Name of the IE: (CELLGROUPID)</w:t>
      </w:r>
    </w:p>
    <w:p>
      <w:r>
        <w:t>Name of the IE: (CELLIDENTITY)</w:t>
      </w:r>
    </w:p>
    <w:p>
      <w:r>
        <w:t>Name of the IE: (CELLRESELECTIONPRIORITY)</w:t>
      </w:r>
    </w:p>
    <w:p>
      <w:r>
        <w:t>Name of the IE: (CELLRESELECTIONSUBPRIORITY)</w:t>
      </w:r>
    </w:p>
    <w:p>
      <w:r>
        <w:t>Name of the Sub_IE: (CellReselectionSubPriority)</w:t>
      </w:r>
    </w:p>
    <w:p>
      <w:r>
        <w:t>CellReselectionSubPriority ENUMERATED {oDot2, oDot4, oDot6, oDot8}</w:t>
      </w:r>
    </w:p>
    <w:p>
      <w:r>
        <w:t>Name of the IE: (CFR-CONFIGMULTICAST)</w:t>
      </w:r>
    </w:p>
    <w:p>
      <w:r>
        <w:t>Name of the Sub_IE: (CFR-ConfigMulticast-r17)</w:t>
      </w:r>
    </w:p>
    <w:p>
      <w:r>
        <w:t>locationAndBandwidthMulticast-r17              INTEGER (0..37949)                       OPTIONAL,    -- Need S</w:t>
      </w:r>
    </w:p>
    <w:p>
      <w:r>
        <w:t>Name of the Sub_IE: (CFR-ConfigMulticast-r17)</w:t>
      </w:r>
    </w:p>
    <w:p>
      <w:r>
        <w:t>pdcch-ConfigMulticast-r17                      PDCCH-Config                             OPTIONAL,    -- Need M</w:t>
      </w:r>
    </w:p>
    <w:p>
      <w:r>
        <w:t>Name of the Sub_IE: (CFR-ConfigMulticast-r17)</w:t>
      </w:r>
    </w:p>
    <w:p>
      <w:r>
        <w:t>pdsch-ConfigMulticast-r17                      PDSCH-Config                             OPTIONAL,    -- Need M</w:t>
      </w:r>
    </w:p>
    <w:p>
      <w:r>
        <w:t>Name of the Sub_IE: (CFR-ConfigMulticast-r17)</w:t>
      </w:r>
    </w:p>
    <w:p>
      <w:r>
        <w:t>sps-ConfigMulticastToAddModList-r17            SPS-ConfigMulticastToAddModList-r17      OPTIONAL,    -- Need N</w:t>
      </w:r>
    </w:p>
    <w:p>
      <w:r>
        <w:t>Name of the Sub_IE: (CFR-ConfigMulticast-r17)</w:t>
      </w:r>
    </w:p>
    <w:p>
      <w:r>
        <w:t>sps-ConfigMulticastToReleaseList-r17           SPS-ConfigMulticastToReleaseList-r17     OPTIONAL     -- Need N</w:t>
      </w:r>
    </w:p>
    <w:p>
      <w:r>
        <w:t>Name of the Sub_IE: (SPS-ConfigMulticastToAddModList-r17)</w:t>
      </w:r>
    </w:p>
    <w:p>
      <w:r>
        <w:t>SPS-ConfigMulticastToAddModList-r17 SEQUENCE (SIZE (1..8)) OF SPS-Config</w:t>
      </w:r>
    </w:p>
    <w:p>
      <w:r>
        <w:t>Name of the Sub_IE: (SPS-ConfigMulticastToReleaseList-r17)</w:t>
      </w:r>
    </w:p>
    <w:p>
      <w:r>
        <w:t>SPS-ConfigMulticastToReleaseList-r17 SEQUENCE (SIZE (1..8)) OF SPS-ConfigIndex-r16</w:t>
      </w:r>
    </w:p>
    <w:p>
      <w:r>
        <w:t>Name of the IE: (CGI-INFOEUTRA)</w:t>
      </w:r>
    </w:p>
    <w:p>
      <w:r>
        <w:t>Name of the Sub_IE: (CGI-InfoEUTRA)</w:t>
      </w:r>
    </w:p>
    <w:p>
      <w:r>
        <w:t>cgi-info-EPC                            SEQUENCE {</w:t>
      </w:r>
    </w:p>
    <w:p>
      <w:r>
        <w:t>Name of the Sub_IE: (CGI-InfoEUTRA)</w:t>
      </w:r>
    </w:p>
    <w:p>
      <w:r>
        <w:t>cgi-info-EPC-legacy                 CellAccessRelatedInfo-EUTRA-EPC,</w:t>
      </w:r>
    </w:p>
    <w:p>
      <w:r>
        <w:t>Name of the Sub_IE: (CGI-InfoEUTRA)</w:t>
      </w:r>
    </w:p>
    <w:p>
      <w:r>
        <w:t>cgi-info-EPC-list                   SEQUENCE (SIZE (1..maxPLMN)) OF CellAccessRelatedInfo-EUTRA-EPC             OPTIONAL</w:t>
      </w:r>
    </w:p>
    <w:p>
      <w:r>
        <w:t>Name of the Sub_IE: (CGI-InfoEUTRA)</w:t>
      </w:r>
    </w:p>
    <w:p>
      <w:r>
        <w:t>}                                                                                                                       OPTIONAL,</w:t>
      </w:r>
    </w:p>
    <w:p>
      <w:r>
        <w:t>Name of the Sub_IE: (CGI-InfoEUTRA)</w:t>
      </w:r>
    </w:p>
    <w:p>
      <w:r>
        <w:t>cgi-info-5GC                            SEQUENCE (SIZE (1..maxPLMN)) OF CellAccessRelatedInfo-EUTRA-5GC             OPTIONAL,</w:t>
      </w:r>
    </w:p>
    <w:p>
      <w:r>
        <w:t>Name of the Sub_IE: (CGI-InfoEUTRA)</w:t>
      </w:r>
    </w:p>
    <w:p>
      <w:r>
        <w:t>freqBandIndicator                       FreqBandIndicatorEUTRA,</w:t>
      </w:r>
    </w:p>
    <w:p>
      <w:r>
        <w:t>Name of the Sub_IE: (CGI-InfoEUTRA)</w:t>
      </w:r>
    </w:p>
    <w:p>
      <w:r>
        <w:t>multiBandInfoList                       MultiBandInfoListEUTRA                                                      OPTIONAL,</w:t>
      </w:r>
    </w:p>
    <w:p>
      <w:r>
        <w:t>Name of the Sub_IE: (CGI-InfoEUTRA)</w:t>
      </w:r>
    </w:p>
    <w:p>
      <w:r>
        <w:t>freqBandIndicatorPriority               ENUMERATED {true}                                                           OPTIONAL</w:t>
      </w:r>
    </w:p>
    <w:p>
      <w:r>
        <w:t>Name of the IE: (CGI-INFOEUTRALOGGING)</w:t>
      </w:r>
    </w:p>
    <w:p>
      <w:r>
        <w:t>Name of the Sub_IE: (CGI-InfoEUTRALogging)</w:t>
      </w:r>
    </w:p>
    <w:p>
      <w:r>
        <w:t>plmn-Identity-eutra-5gc          PLMN-Identity                                          OPTIONAL,</w:t>
      </w:r>
    </w:p>
    <w:p>
      <w:r>
        <w:t>Name of the Sub_IE: (CGI-InfoEUTRALogging)</w:t>
      </w:r>
    </w:p>
    <w:p>
      <w:r>
        <w:t>trackingAreaCode-eutra-5gc       TrackingAreaCode                                       OPTIONAL,</w:t>
      </w:r>
    </w:p>
    <w:p>
      <w:r>
        <w:t>Name of the Sub_IE: (CGI-InfoEUTRALogging)</w:t>
      </w:r>
    </w:p>
    <w:p>
      <w:r>
        <w:t>cellIdentity-eutra-5gc           BIT STRING (SIZE (28))                                 OPTIONAL,</w:t>
      </w:r>
    </w:p>
    <w:p>
      <w:r>
        <w:t>Name of the Sub_IE: (CGI-InfoEUTRALogging)</w:t>
      </w:r>
    </w:p>
    <w:p>
      <w:r>
        <w:t>plmn-Identity-eutra-epc          PLMN-Identity                                          OPTIONAL,</w:t>
      </w:r>
    </w:p>
    <w:p>
      <w:r>
        <w:t>Name of the Sub_IE: (CGI-InfoEUTRALogging)</w:t>
      </w:r>
    </w:p>
    <w:p>
      <w:r>
        <w:t>trackingAreaCode-eutra-epc       BIT STRING (SIZE (16))                                 OPTIONAL,</w:t>
      </w:r>
    </w:p>
    <w:p>
      <w:r>
        <w:t>Name of the Sub_IE: (CGI-InfoEUTRALogging)</w:t>
      </w:r>
    </w:p>
    <w:p>
      <w:r>
        <w:t>cellIdentity-eutra-epc           BIT STRING (SIZE (28))                                 OPTIONAL</w:t>
      </w:r>
    </w:p>
    <w:p>
      <w:r>
        <w:t>Name of the IE: (CGI-INFO-NR)</w:t>
      </w:r>
    </w:p>
    <w:p>
      <w:r>
        <w:t>Name of the Sub_IE: (CGI-InfoNR)</w:t>
      </w:r>
    </w:p>
    <w:p>
      <w:r>
        <w:t>plmn-IdentityInfoList               PLMN-IdentityInfoList               OPTIONAL,</w:t>
      </w:r>
    </w:p>
    <w:p>
      <w:r>
        <w:t>Name of the Sub_IE: (CGI-InfoNR)</w:t>
      </w:r>
    </w:p>
    <w:p>
      <w:r>
        <w:t>frequencyBandList                   MultiFrequencyBandListNR            OPTIONAL,</w:t>
      </w:r>
    </w:p>
    <w:p>
      <w:r>
        <w:t>Name of the Sub_IE: (CGI-InfoNR)</w:t>
      </w:r>
    </w:p>
    <w:p>
      <w:r>
        <w:t>noSIB1                              SEQUENCE {</w:t>
      </w:r>
    </w:p>
    <w:p>
      <w:r>
        <w:t>Name of the Sub_IE: (CGI-InfoNR)</w:t>
      </w:r>
    </w:p>
    <w:p>
      <w:r>
        <w:t>ssb-SubcarrierOffset                INTEGER (0..15),</w:t>
      </w:r>
    </w:p>
    <w:p>
      <w:r>
        <w:t>Name of the Sub_IE: (CGI-InfoNR)</w:t>
      </w:r>
    </w:p>
    <w:p>
      <w:r>
        <w:t>pdcch-ConfigSIB1                    PDCCH-ConfigSIB1</w:t>
      </w:r>
    </w:p>
    <w:p>
      <w:r>
        <w:t>Name of the Sub_IE: (CGI-InfoNR)</w:t>
      </w:r>
    </w:p>
    <w:p>
      <w:r>
        <w:t>}                                                                       OPTIONAL,</w:t>
      </w:r>
    </w:p>
    <w:p>
      <w:r>
        <w:t>Name of the Sub_IE: (CGI-InfoNR)</w:t>
      </w:r>
    </w:p>
    <w:p>
      <w:r>
        <w:t>...,</w:t>
      </w:r>
    </w:p>
    <w:p>
      <w:r>
        <w:t>Name of the Sub_IE: (CGI-InfoNR)</w:t>
      </w:r>
    </w:p>
    <w:p>
      <w:r>
        <w:t>[[</w:t>
      </w:r>
    </w:p>
    <w:p>
      <w:r>
        <w:t>Name of the Sub_IE: (CGI-InfoNR)</w:t>
      </w:r>
    </w:p>
    <w:p>
      <w:r>
        <w:t>npn-IdentityInfoList-r16            NPN-IdentityInfoList-r16            OPTIONAL</w:t>
      </w:r>
    </w:p>
    <w:p>
      <w:r>
        <w:t>Name of the Sub_IE: (CGI-InfoNR)</w:t>
      </w:r>
    </w:p>
    <w:p>
      <w:r>
        <w:t>]],</w:t>
      </w:r>
    </w:p>
    <w:p>
      <w:r>
        <w:t>Name of the Sub_IE: (CGI-InfoNR)</w:t>
      </w:r>
    </w:p>
    <w:p>
      <w:r>
        <w:t>[[</w:t>
      </w:r>
    </w:p>
    <w:p>
      <w:r>
        <w:t>Name of the Sub_IE: (CGI-InfoNR)</w:t>
      </w:r>
    </w:p>
    <w:p>
      <w:r>
        <w:t>cellReservedForOtherUse-r16         ENUMERATED {true}                   OPTIONAL</w:t>
      </w:r>
    </w:p>
    <w:p>
      <w:r>
        <w:t>Name of the Sub_IE: (CGI-InfoNR)</w:t>
      </w:r>
    </w:p>
    <w:p>
      <w:r>
        <w:t>]]</w:t>
      </w:r>
    </w:p>
    <w:p>
      <w:r>
        <w:t>Name of the IE: (CGI-INFO-LOGGING)</w:t>
      </w:r>
    </w:p>
    <w:p>
      <w:r>
        <w:t>Name of the Sub_IE: (CGI-Info-Logging-r16)</w:t>
      </w:r>
    </w:p>
    <w:p>
      <w:r>
        <w:t>plmn-Identity-r16                    PLMN-Identity,</w:t>
      </w:r>
    </w:p>
    <w:p>
      <w:r>
        <w:t>Name of the Sub_IE: (CGI-Info-Logging-r16)</w:t>
      </w:r>
    </w:p>
    <w:p>
      <w:r>
        <w:t>cellIdentity-r16                     CellIdentity,</w:t>
      </w:r>
    </w:p>
    <w:p>
      <w:r>
        <w:t>Name of the Sub_IE: (CGI-Info-Logging-r16)</w:t>
      </w:r>
    </w:p>
    <w:p>
      <w:r>
        <w:t>trackingAreaCode-r16                 TrackingAreaCode               OPTIONAL</w:t>
      </w:r>
    </w:p>
    <w:p>
      <w:r>
        <w:t>Name of the IE: (CLI-RSSI-RANGE)</w:t>
      </w:r>
    </w:p>
    <w:p>
      <w:r>
        <w:t>Name of the IE: (CODEBOOKCONFIG)</w:t>
      </w:r>
    </w:p>
    <w:p>
      <w:r>
        <w:t>Name of the Sub_IE: (CodebookConfig)</w:t>
      </w:r>
    </w:p>
    <w:p>
      <w:r>
        <w:t>codebookType                                        CHOICE {</w:t>
      </w:r>
    </w:p>
    <w:p>
      <w:r>
        <w:t>Name of the Sub_IE: (CodebookConfig)</w:t>
      </w:r>
    </w:p>
    <w:p>
      <w:r>
        <w:t>type1                                               SEQUENCE {</w:t>
      </w:r>
    </w:p>
    <w:p>
      <w:r>
        <w:t>Name of the Sub_IE: (CodebookConfig)</w:t>
      </w:r>
    </w:p>
    <w:p>
      <w:r>
        <w:t>subType                                             CHOICE {</w:t>
      </w:r>
    </w:p>
    <w:p>
      <w:r>
        <w:t>Name of the Sub_IE: (CodebookConfig)</w:t>
      </w:r>
    </w:p>
    <w:p>
      <w:r>
        <w:t>typeI-SinglePanel                                   SEQUENCE {</w:t>
      </w:r>
    </w:p>
    <w:p>
      <w:r>
        <w:t>Name of the Sub_IE: (CodebookConfig)</w:t>
      </w:r>
    </w:p>
    <w:p>
      <w:r>
        <w:t>nrOfAntennaPorts                                    CHOICE {</w:t>
      </w:r>
    </w:p>
    <w:p>
      <w:r>
        <w:t>Name of the Sub_IE: (CodebookConfig)</w:t>
      </w:r>
    </w:p>
    <w:p>
      <w:r>
        <w:t>two                                                 SEQUENCE {</w:t>
      </w:r>
    </w:p>
    <w:p>
      <w:r>
        <w:t>Name of the Sub_IE: (CodebookConfig)</w:t>
      </w:r>
    </w:p>
    <w:p>
      <w:r>
        <w:t>twoTX-CodebookSubsetRestriction                     BIT STRING (SIZE (6))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moreThanTwo                                         SEQUENCE {</w:t>
      </w:r>
    </w:p>
    <w:p>
      <w:r>
        <w:t>Name of the Sub_IE: (CodebookConfig)</w:t>
      </w:r>
    </w:p>
    <w:p>
      <w:r>
        <w:t>n1-n2                                               CHOICE {</w:t>
      </w:r>
    </w:p>
    <w:p>
      <w:r>
        <w:t>Name of the Sub_IE: (CodebookConfig)</w:t>
      </w:r>
    </w:p>
    <w:p>
      <w:r>
        <w:t>two-one-TypeI-SinglePanel-Restriction               BIT STRING (SIZE (8)),</w:t>
      </w:r>
    </w:p>
    <w:p>
      <w:r>
        <w:t>Name of the Sub_IE: (CodebookConfig)</w:t>
      </w:r>
    </w:p>
    <w:p>
      <w:r>
        <w:t>two-two-TypeI-SinglePanel-Restriction               BIT STRING (SIZE (64)),</w:t>
      </w:r>
    </w:p>
    <w:p>
      <w:r>
        <w:t>Name of the Sub_IE: (CodebookConfig)</w:t>
      </w:r>
    </w:p>
    <w:p>
      <w:r>
        <w:t>four-one-TypeI-SinglePanel-Restriction              BIT STRING (SIZE (16)),</w:t>
      </w:r>
    </w:p>
    <w:p>
      <w:r>
        <w:t>Name of the Sub_IE: (CodebookConfig)</w:t>
      </w:r>
    </w:p>
    <w:p>
      <w:r>
        <w:t>three-two-TypeI-SinglePanel-Restriction             BIT STRING (SIZE (96)),</w:t>
      </w:r>
    </w:p>
    <w:p>
      <w:r>
        <w:t>Name of the Sub_IE: (CodebookConfig)</w:t>
      </w:r>
    </w:p>
    <w:p>
      <w:r>
        <w:t>six-one-TypeI-SinglePanel-Restriction               BIT STRING (SIZE (24)),</w:t>
      </w:r>
    </w:p>
    <w:p>
      <w:r>
        <w:t>Name of the Sub_IE: (CodebookConfig)</w:t>
      </w:r>
    </w:p>
    <w:p>
      <w:r>
        <w:t>four-two-TypeI-SinglePanel-Restriction              BIT STRING (SIZE (128)),</w:t>
      </w:r>
    </w:p>
    <w:p>
      <w:r>
        <w:t>Name of the Sub_IE: (CodebookConfig)</w:t>
      </w:r>
    </w:p>
    <w:p>
      <w:r>
        <w:t>eight-one-TypeI-SinglePanel-Restriction             BIT STRING (SIZE (32)),</w:t>
      </w:r>
    </w:p>
    <w:p>
      <w:r>
        <w:t>Name of the Sub_IE: (CodebookConfig)</w:t>
      </w:r>
    </w:p>
    <w:p>
      <w:r>
        <w:t>four-three-TypeI-SinglePanel-Restriction            BIT STRING (SIZE (192)),</w:t>
      </w:r>
    </w:p>
    <w:p>
      <w:r>
        <w:t>Name of the Sub_IE: (CodebookConfig)</w:t>
      </w:r>
    </w:p>
    <w:p>
      <w:r>
        <w:t>six-two-TypeI-SinglePanel-Restriction               BIT STRING (SIZE (192)),</w:t>
      </w:r>
    </w:p>
    <w:p>
      <w:r>
        <w:t>Name of the Sub_IE: (CodebookConfig)</w:t>
      </w:r>
    </w:p>
    <w:p>
      <w:r>
        <w:t>twelve-one-TypeI-SinglePanel-Restriction            BIT STRING (SIZE (48)),</w:t>
      </w:r>
    </w:p>
    <w:p>
      <w:r>
        <w:t>Name of the Sub_IE: (CodebookConfig)</w:t>
      </w:r>
    </w:p>
    <w:p>
      <w:r>
        <w:t>four-four-TypeI-SinglePanel-Restriction             BIT STRING (SIZE (256)),</w:t>
      </w:r>
    </w:p>
    <w:p>
      <w:r>
        <w:t>Name of the Sub_IE: (CodebookConfig)</w:t>
      </w:r>
    </w:p>
    <w:p>
      <w:r>
        <w:t>eight-two-TypeI-SinglePanel-Restriction             BIT STRING (SIZE (256)),</w:t>
      </w:r>
    </w:p>
    <w:p>
      <w:r>
        <w:t>Name of the Sub_IE: (CodebookConfig)</w:t>
      </w:r>
    </w:p>
    <w:p>
      <w:r>
        <w:t>sixteen-one-TypeI-SinglePanel-Restriction           BIT STRING (SIZE (64))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typeI-SinglePanel-codebookSubsetRestriction-i2      BIT STRING (SIZE (16))        OPTIONAL    -- Need R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typeI-SinglePanel-ri-Restriction                    BIT STRING (SIZE (8))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typeI-MultiPanel                                    SEQUENCE {</w:t>
      </w:r>
    </w:p>
    <w:p>
      <w:r>
        <w:t>Name of the Sub_IE: (CodebookConfig)</w:t>
      </w:r>
    </w:p>
    <w:p>
      <w:r>
        <w:t>ng-n1-n2                                                CHOICE {</w:t>
      </w:r>
    </w:p>
    <w:p>
      <w:r>
        <w:t>Name of the Sub_IE: (CodebookConfig)</w:t>
      </w:r>
    </w:p>
    <w:p>
      <w:r>
        <w:t>two-two-one-TypeI-MultiPanel-Restriction                BIT STRING (SIZE (8)),</w:t>
      </w:r>
    </w:p>
    <w:p>
      <w:r>
        <w:t>Name of the Sub_IE: (CodebookConfig)</w:t>
      </w:r>
    </w:p>
    <w:p>
      <w:r>
        <w:t>two-four-one-TypeI-MultiPanel-Restriction               BIT STRING (SIZE (16)),</w:t>
      </w:r>
    </w:p>
    <w:p>
      <w:r>
        <w:t>Name of the Sub_IE: (CodebookConfig)</w:t>
      </w:r>
    </w:p>
    <w:p>
      <w:r>
        <w:t>four-two-one-TypeI-MultiPanel-Restriction               BIT STRING (SIZE (8)),</w:t>
      </w:r>
    </w:p>
    <w:p>
      <w:r>
        <w:t>Name of the Sub_IE: (CodebookConfig)</w:t>
      </w:r>
    </w:p>
    <w:p>
      <w:r>
        <w:t>two-two-two-TypeI-MultiPanel-Restriction                BIT STRING (SIZE (64)),</w:t>
      </w:r>
    </w:p>
    <w:p>
      <w:r>
        <w:t>Name of the Sub_IE: (CodebookConfig)</w:t>
      </w:r>
    </w:p>
    <w:p>
      <w:r>
        <w:t>two-eight-one-TypeI-MultiPanel-Restriction              BIT STRING (SIZE (32)),</w:t>
      </w:r>
    </w:p>
    <w:p>
      <w:r>
        <w:t>Name of the Sub_IE: (CodebookConfig)</w:t>
      </w:r>
    </w:p>
    <w:p>
      <w:r>
        <w:t>four-four-one-TypeI-MultiPanel-Restriction              BIT STRING (SIZE (16)),</w:t>
      </w:r>
    </w:p>
    <w:p>
      <w:r>
        <w:t>Name of the Sub_IE: (CodebookConfig)</w:t>
      </w:r>
    </w:p>
    <w:p>
      <w:r>
        <w:t>two-four-two-TypeI-MultiPanel-Restriction               BIT STRING (SIZE (128)),</w:t>
      </w:r>
    </w:p>
    <w:p>
      <w:r>
        <w:t>Name of the Sub_IE: (CodebookConfig)</w:t>
      </w:r>
    </w:p>
    <w:p>
      <w:r>
        <w:t>four-two-two-TypeI-MultiPanel-Restriction               BIT STRING (SIZE (64))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ri-Restriction                          BIT STRING (SIZE (4))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codebookMode                                        INTEGER (1..2)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type2                                   SEQUENCE {</w:t>
      </w:r>
    </w:p>
    <w:p>
      <w:r>
        <w:t>Name of the Sub_IE: (CodebookConfig)</w:t>
      </w:r>
    </w:p>
    <w:p>
      <w:r>
        <w:t>subType                                 CHOICE {</w:t>
      </w:r>
    </w:p>
    <w:p>
      <w:r>
        <w:t>Name of the Sub_IE: (CodebookConfig)</w:t>
      </w:r>
    </w:p>
    <w:p>
      <w:r>
        <w:t>typeII                                  SEQUENCE {</w:t>
      </w:r>
    </w:p>
    <w:p>
      <w:r>
        <w:t>Name of the Sub_IE: (CodebookConfig)</w:t>
      </w:r>
    </w:p>
    <w:p>
      <w:r>
        <w:t>n1-n2-codebookSubsetRestriction         CHOICE {</w:t>
      </w:r>
    </w:p>
    <w:p>
      <w:r>
        <w:t>Name of the Sub_IE: (CodebookConfig)</w:t>
      </w:r>
    </w:p>
    <w:p>
      <w:r>
        <w:t>two-one                                 BIT STRING (SIZE (16)),</w:t>
      </w:r>
    </w:p>
    <w:p>
      <w:r>
        <w:t>Name of the Sub_IE: (CodebookConfig)</w:t>
      </w:r>
    </w:p>
    <w:p>
      <w:r>
        <w:t>two-two                                 BIT STRING (SIZE (43)),</w:t>
      </w:r>
    </w:p>
    <w:p>
      <w:r>
        <w:t>Name of the Sub_IE: (CodebookConfig)</w:t>
      </w:r>
    </w:p>
    <w:p>
      <w:r>
        <w:t>four-one                                BIT STRING (SIZE (32)),</w:t>
      </w:r>
    </w:p>
    <w:p>
      <w:r>
        <w:t>Name of the Sub_IE: (CodebookConfig)</w:t>
      </w:r>
    </w:p>
    <w:p>
      <w:r>
        <w:t>three-two                               BIT STRING (SIZE (59)),</w:t>
      </w:r>
    </w:p>
    <w:p>
      <w:r>
        <w:t>Name of the Sub_IE: (CodebookConfig)</w:t>
      </w:r>
    </w:p>
    <w:p>
      <w:r>
        <w:t>six-one                                 BIT STRING (SIZE (48)),</w:t>
      </w:r>
    </w:p>
    <w:p>
      <w:r>
        <w:t>Name of the Sub_IE: (CodebookConfig)</w:t>
      </w:r>
    </w:p>
    <w:p>
      <w:r>
        <w:t>four-two                                BIT STRING (SIZE (75)),</w:t>
      </w:r>
    </w:p>
    <w:p>
      <w:r>
        <w:t>Name of the Sub_IE: (CodebookConfig)</w:t>
      </w:r>
    </w:p>
    <w:p>
      <w:r>
        <w:t>eight-one                               BIT STRING (SIZE (64)),</w:t>
      </w:r>
    </w:p>
    <w:p>
      <w:r>
        <w:t>Name of the Sub_IE: (CodebookConfig)</w:t>
      </w:r>
    </w:p>
    <w:p>
      <w:r>
        <w:t>four-three                              BIT STRING (SIZE (107)),</w:t>
      </w:r>
    </w:p>
    <w:p>
      <w:r>
        <w:t>Name of the Sub_IE: (CodebookConfig)</w:t>
      </w:r>
    </w:p>
    <w:p>
      <w:r>
        <w:t>six-two                                 BIT STRING (SIZE (107)),</w:t>
      </w:r>
    </w:p>
    <w:p>
      <w:r>
        <w:t>Name of the Sub_IE: (CodebookConfig)</w:t>
      </w:r>
    </w:p>
    <w:p>
      <w:r>
        <w:t>twelve-one                              BIT STRING (SIZE (96)),</w:t>
      </w:r>
    </w:p>
    <w:p>
      <w:r>
        <w:t>Name of the Sub_IE: (CodebookConfig)</w:t>
      </w:r>
    </w:p>
    <w:p>
      <w:r>
        <w:t>four-four                               BIT STRING (SIZE (139)),</w:t>
      </w:r>
    </w:p>
    <w:p>
      <w:r>
        <w:t>Name of the Sub_IE: (CodebookConfig)</w:t>
      </w:r>
    </w:p>
    <w:p>
      <w:r>
        <w:t>eight-two                               BIT STRING (SIZE (139)),</w:t>
      </w:r>
    </w:p>
    <w:p>
      <w:r>
        <w:t>Name of the Sub_IE: (CodebookConfig)</w:t>
      </w:r>
    </w:p>
    <w:p>
      <w:r>
        <w:t>sixteen-one                             BIT STRING (SIZE (128))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typeII-RI-Restriction                   BIT STRING (SIZE (2))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typeII-PortSelection                    SEQUENCE {</w:t>
      </w:r>
    </w:p>
    <w:p>
      <w:r>
        <w:t>Name of the Sub_IE: (CodebookConfig)</w:t>
      </w:r>
    </w:p>
    <w:p>
      <w:r>
        <w:t>portSelectionSamplingSize               ENUMERATED {n1, n2, n3, n4}                   OPTIONAL,       -- Need R</w:t>
      </w:r>
    </w:p>
    <w:p>
      <w:r>
        <w:t>Name of the Sub_IE: (CodebookConfig)</w:t>
      </w:r>
    </w:p>
    <w:p>
      <w:r>
        <w:t>typeII-PortSelectionRI-Restriction      BIT STRING (SIZE (2))</w:t>
      </w:r>
    </w:p>
    <w:p>
      <w:r>
        <w:t>Name of the Sub_IE: (CodebookConfig)</w:t>
      </w:r>
    </w:p>
    <w:p>
      <w:r>
        <w:t>},</w:t>
      </w:r>
    </w:p>
    <w:p>
      <w:r>
        <w:t>Name of the Sub_IE: (CodebookConfig)</w:t>
      </w:r>
    </w:p>
    <w:p>
      <w:r>
        <w:t>phaseAlphabetSize                       ENUMERATED {n4, n8},</w:t>
      </w:r>
    </w:p>
    <w:p>
      <w:r>
        <w:t>Name of the Sub_IE: (CodebookConfig)</w:t>
      </w:r>
    </w:p>
    <w:p>
      <w:r>
        <w:t>subbandAmplitude                        BOOLEAN,</w:t>
      </w:r>
    </w:p>
    <w:p>
      <w:r>
        <w:t>Name of the Sub_IE: (CodebookConfig)</w:t>
      </w:r>
    </w:p>
    <w:p>
      <w:r>
        <w:t>numberOfBeams                           ENUMERATED {two, three, four}</w:t>
      </w:r>
    </w:p>
    <w:p>
      <w:r>
        <w:t>Name of the Sub_IE: (CodebookConfig-r16)</w:t>
      </w:r>
    </w:p>
    <w:p>
      <w:r>
        <w:t>codebookType                           CHOICE {</w:t>
      </w:r>
    </w:p>
    <w:p>
      <w:r>
        <w:t>Name of the Sub_IE: (CodebookConfig-r16)</w:t>
      </w:r>
    </w:p>
    <w:p>
      <w:r>
        <w:t>type2                                  SEQUENCE {</w:t>
      </w:r>
    </w:p>
    <w:p>
      <w:r>
        <w:t>Name of the Sub_IE: (CodebookConfig-r16)</w:t>
      </w:r>
    </w:p>
    <w:p>
      <w:r>
        <w:t>subType                                CHOICE {</w:t>
      </w:r>
    </w:p>
    <w:p>
      <w:r>
        <w:t>Name of the Sub_IE: (CodebookConfig-r16)</w:t>
      </w:r>
    </w:p>
    <w:p>
      <w:r>
        <w:t>typeII-r16                             SEQUENCE  {</w:t>
      </w:r>
    </w:p>
    <w:p>
      <w:r>
        <w:t>Name of the Sub_IE: (CodebookConfig-r16)</w:t>
      </w:r>
    </w:p>
    <w:p>
      <w:r>
        <w:t>n1-n2-codebookSubsetRestriction-r16    CHOICE {</w:t>
      </w:r>
    </w:p>
    <w:p>
      <w:r>
        <w:t>Name of the Sub_IE: (CodebookConfig-r16)</w:t>
      </w:r>
    </w:p>
    <w:p>
      <w:r>
        <w:t>two-one                                BIT STRING (SIZE (16)),</w:t>
      </w:r>
    </w:p>
    <w:p>
      <w:r>
        <w:t>Name of the Sub_IE: (CodebookConfig-r16)</w:t>
      </w:r>
    </w:p>
    <w:p>
      <w:r>
        <w:t>two-two                                BIT STRING (SIZE (43)),</w:t>
      </w:r>
    </w:p>
    <w:p>
      <w:r>
        <w:t>Name of the Sub_IE: (CodebookConfig-r16)</w:t>
      </w:r>
    </w:p>
    <w:p>
      <w:r>
        <w:t>four-one                               BIT STRING (SIZE (32)),</w:t>
      </w:r>
    </w:p>
    <w:p>
      <w:r>
        <w:t>Name of the Sub_IE: (CodebookConfig-r16)</w:t>
      </w:r>
    </w:p>
    <w:p>
      <w:r>
        <w:t>three-two                              BIT STRING (SIZE (59)),</w:t>
      </w:r>
    </w:p>
    <w:p>
      <w:r>
        <w:t>Name of the Sub_IE: (CodebookConfig-r16)</w:t>
      </w:r>
    </w:p>
    <w:p>
      <w:r>
        <w:t>six-one                                BIT STRING (SIZE (48)),</w:t>
      </w:r>
    </w:p>
    <w:p>
      <w:r>
        <w:t>Name of the Sub_IE: (CodebookConfig-r16)</w:t>
      </w:r>
    </w:p>
    <w:p>
      <w:r>
        <w:t>four-two                               BIT STRING (SIZE (75)),</w:t>
      </w:r>
    </w:p>
    <w:p>
      <w:r>
        <w:t>Name of the Sub_IE: (CodebookConfig-r16)</w:t>
      </w:r>
    </w:p>
    <w:p>
      <w:r>
        <w:t>eight-one                              BIT STRING (SIZE (64)),</w:t>
      </w:r>
    </w:p>
    <w:p>
      <w:r>
        <w:t>Name of the Sub_IE: (CodebookConfig-r16)</w:t>
      </w:r>
    </w:p>
    <w:p>
      <w:r>
        <w:t>four-three                             BIT STRING (SIZE (107)),</w:t>
      </w:r>
    </w:p>
    <w:p>
      <w:r>
        <w:t>Name of the Sub_IE: (CodebookConfig-r16)</w:t>
      </w:r>
    </w:p>
    <w:p>
      <w:r>
        <w:t>six-two                                BIT STRING (SIZE (107)),</w:t>
      </w:r>
    </w:p>
    <w:p>
      <w:r>
        <w:t>Name of the Sub_IE: (CodebookConfig-r16)</w:t>
      </w:r>
    </w:p>
    <w:p>
      <w:r>
        <w:t>twelve-one                             BIT STRING (SIZE (96)),</w:t>
      </w:r>
    </w:p>
    <w:p>
      <w:r>
        <w:t>Name of the Sub_IE: (CodebookConfig-r16)</w:t>
      </w:r>
    </w:p>
    <w:p>
      <w:r>
        <w:t>four-four                              BIT STRING (SIZE (139)),</w:t>
      </w:r>
    </w:p>
    <w:p>
      <w:r>
        <w:t>Name of the Sub_IE: (CodebookConfig-r16)</w:t>
      </w:r>
    </w:p>
    <w:p>
      <w:r>
        <w:t>eight-two                              BIT STRING (SIZE (139)),</w:t>
      </w:r>
    </w:p>
    <w:p>
      <w:r>
        <w:t>Name of the Sub_IE: (CodebookConfig-r16)</w:t>
      </w:r>
    </w:p>
    <w:p>
      <w:r>
        <w:t>sixteen-one                            BIT STRING (SIZE (128))</w:t>
      </w:r>
    </w:p>
    <w:p>
      <w:r>
        <w:t>Name of the Sub_IE: (CodebookConfig-r16)</w:t>
      </w:r>
    </w:p>
    <w:p>
      <w:r>
        <w:t>},</w:t>
      </w:r>
    </w:p>
    <w:p>
      <w:r>
        <w:t>Name of the Sub_IE: (CodebookConfig-r16)</w:t>
      </w:r>
    </w:p>
    <w:p>
      <w:r>
        <w:t>typeII-RI-Restriction-r16              BIT STRING (SIZE(4))</w:t>
      </w:r>
    </w:p>
    <w:p>
      <w:r>
        <w:t>Name of the Sub_IE: (CodebookConfig-r16)</w:t>
      </w:r>
    </w:p>
    <w:p>
      <w:r>
        <w:t>},</w:t>
      </w:r>
    </w:p>
    <w:p>
      <w:r>
        <w:t>Name of the Sub_IE: (CodebookConfig-r16)</w:t>
      </w:r>
    </w:p>
    <w:p>
      <w:r>
        <w:t>typeII-PortSelection-r16  SEQUENCE {</w:t>
      </w:r>
    </w:p>
    <w:p>
      <w:r>
        <w:t>Name of the Sub_IE: (CodebookConfig-r16)</w:t>
      </w:r>
    </w:p>
    <w:p>
      <w:r>
        <w:t>portSelectionSamplingSize-r16          ENUMERATED {n1, n2, n3, n4},</w:t>
      </w:r>
    </w:p>
    <w:p>
      <w:r>
        <w:t>Name of the Sub_IE: (CodebookConfig-r16)</w:t>
      </w:r>
    </w:p>
    <w:p>
      <w:r>
        <w:t>typeII-PortSelectionRI-Restriction-r16 BIT STRING (SIZE (4))</w:t>
      </w:r>
    </w:p>
    <w:p>
      <w:r>
        <w:t>Name of the Sub_IE: (CodebookConfig-r16)</w:t>
      </w:r>
    </w:p>
    <w:p>
      <w:r>
        <w:t>},</w:t>
      </w:r>
    </w:p>
    <w:p>
      <w:r>
        <w:t>Name of the Sub_IE: (CodebookConfig-r16)</w:t>
      </w:r>
    </w:p>
    <w:p>
      <w:r>
        <w:t>numberOfPMI-SubbandsPerCQI-Subband-r16 INTEGER (1..2),</w:t>
      </w:r>
    </w:p>
    <w:p>
      <w:r>
        <w:t>Name of the Sub_IE: (CodebookConfig-r16)</w:t>
      </w:r>
    </w:p>
    <w:p>
      <w:r>
        <w:t>paramCombination-r16                   INTEGER (1..8)</w:t>
      </w:r>
    </w:p>
    <w:p>
      <w:r>
        <w:t>Name of the Sub_IE: (CodebookConfig-r17)</w:t>
      </w:r>
    </w:p>
    <w:p>
      <w:r>
        <w:t>codebookType                          CHOICE   {</w:t>
      </w:r>
    </w:p>
    <w:p>
      <w:r>
        <w:t>Name of the Sub_IE: (CodebookConfig-r17)</w:t>
      </w:r>
    </w:p>
    <w:p>
      <w:r>
        <w:t>type1                                 SEQUENCE  {</w:t>
      </w:r>
    </w:p>
    <w:p>
      <w:r>
        <w:t>Name of the Sub_IE: (CodebookConfig-r17)</w:t>
      </w:r>
    </w:p>
    <w:p>
      <w:r>
        <w:t>typeI-SinglePanel-Group1-r17          SEQUENCE {</w:t>
      </w:r>
    </w:p>
    <w:p>
      <w:r>
        <w:t>Name of the Sub_IE: (CodebookConfig-r17)</w:t>
      </w:r>
    </w:p>
    <w:p>
      <w:r>
        <w:t>nrOfAntennaPorts                      CHOICE {</w:t>
      </w:r>
    </w:p>
    <w:p>
      <w:r>
        <w:t>Name of the Sub_IE: (CodebookConfig-r17)</w:t>
      </w:r>
    </w:p>
    <w:p>
      <w:r>
        <w:t>two                                   SEQUENCE {</w:t>
      </w:r>
    </w:p>
    <w:p>
      <w:r>
        <w:t>Name of the Sub_IE: (CodebookConfig-r17)</w:t>
      </w:r>
    </w:p>
    <w:p>
      <w:r>
        <w:t>twoTX-CodebookSubsetRestriction1-r17  BIT STRING (SIZE (6))</w:t>
      </w:r>
    </w:p>
    <w:p>
      <w:r>
        <w:t>Name of the Sub_IE: (CodebookConfig-r17)</w:t>
      </w:r>
    </w:p>
    <w:p>
      <w:r>
        <w:t>},</w:t>
      </w:r>
    </w:p>
    <w:p>
      <w:r>
        <w:t>Name of the Sub_IE: (CodebookConfig-r17)</w:t>
      </w:r>
    </w:p>
    <w:p>
      <w:r>
        <w:t>moreThanTwo                            SEQUENCE {</w:t>
      </w:r>
    </w:p>
    <w:p>
      <w:r>
        <w:t>Name of the Sub_IE: (CodebookConfig-r17)</w:t>
      </w:r>
    </w:p>
    <w:p>
      <w:r>
        <w:t>n1-n2                                        CHOICE {</w:t>
      </w:r>
    </w:p>
    <w:p>
      <w:r>
        <w:t>Name of the Sub_IE: (CodebookConfig-r17)</w:t>
      </w:r>
    </w:p>
    <w:p>
      <w:r>
        <w:t>two-one-TypeI-SinglePanel-Restriction1-r17       BIT STRING (SIZE (8)),</w:t>
      </w:r>
    </w:p>
    <w:p>
      <w:r>
        <w:t>Name of the Sub_IE: (CodebookConfig-r17)</w:t>
      </w:r>
    </w:p>
    <w:p>
      <w:r>
        <w:t>two-two-TypeI-SinglePanel-Restriction1-r17       BIT STRING (SIZE (64)),</w:t>
      </w:r>
    </w:p>
    <w:p>
      <w:r>
        <w:t>Name of the Sub_IE: (CodebookConfig-r17)</w:t>
      </w:r>
    </w:p>
    <w:p>
      <w:r>
        <w:t>four-one-TypeI-SinglePanel-Restriction1-r17      BIT STRING (SIZE (16)),</w:t>
      </w:r>
    </w:p>
    <w:p>
      <w:r>
        <w:t>Name of the Sub_IE: (CodebookConfig-r17)</w:t>
      </w:r>
    </w:p>
    <w:p>
      <w:r>
        <w:t>three-two-TypeI-SinglePanel-Restriction1-r17     BIT STRING (SIZE (96)),</w:t>
      </w:r>
    </w:p>
    <w:p>
      <w:r>
        <w:t>Name of the Sub_IE: (CodebookConfig-r17)</w:t>
      </w:r>
    </w:p>
    <w:p>
      <w:r>
        <w:t>six-one-TypeI-SinglePanel-Restriction1-r17       BIT STRING (SIZE (24)),</w:t>
      </w:r>
    </w:p>
    <w:p>
      <w:r>
        <w:t>Name of the Sub_IE: (CodebookConfig-r17)</w:t>
      </w:r>
    </w:p>
    <w:p>
      <w:r>
        <w:t>four-two-TypeI-SinglePanel-Restriction1-r17      BIT STRING (SIZE (128)),</w:t>
      </w:r>
    </w:p>
    <w:p>
      <w:r>
        <w:t>Name of the Sub_IE: (CodebookConfig-r17)</w:t>
      </w:r>
    </w:p>
    <w:p>
      <w:r>
        <w:t>eight-one-TypeI-SinglePanel-Restriction1-r17     BIT STRING (SIZE (32)),</w:t>
      </w:r>
    </w:p>
    <w:p>
      <w:r>
        <w:t>Name of the Sub_IE: (CodebookConfig-r17)</w:t>
      </w:r>
    </w:p>
    <w:p>
      <w:r>
        <w:t>four-three-TypeI-SinglePanel-Restriction1-r17    BIT STRING (SIZE (192)),</w:t>
      </w:r>
    </w:p>
    <w:p>
      <w:r>
        <w:t>Name of the Sub_IE: (CodebookConfig-r17)</w:t>
      </w:r>
    </w:p>
    <w:p>
      <w:r>
        <w:t>six-two-TypeI-SinglePanel-Restriction1-r17       BIT STRING (SIZE (192)),</w:t>
      </w:r>
    </w:p>
    <w:p>
      <w:r>
        <w:t>Name of the Sub_IE: (CodebookConfig-r17)</w:t>
      </w:r>
    </w:p>
    <w:p>
      <w:r>
        <w:t>twelve-one-TypeI-SinglePanel-Restriction1-r17    BIT STRING (SIZE (48)),</w:t>
      </w:r>
    </w:p>
    <w:p>
      <w:r>
        <w:t>Name of the Sub_IE: (CodebookConfig-r17)</w:t>
      </w:r>
    </w:p>
    <w:p>
      <w:r>
        <w:t>four-four-TypeI-SinglePanel-Restriction1-r17     BIT STRING (SIZE (256)),</w:t>
      </w:r>
    </w:p>
    <w:p>
      <w:r>
        <w:t>Name of the Sub_IE: (CodebookConfig-r17)</w:t>
      </w:r>
    </w:p>
    <w:p>
      <w:r>
        <w:t>eight-two-TypeI-SinglePanel-Restriction1-r17     BIT STRING (SIZE (256)),</w:t>
      </w:r>
    </w:p>
    <w:p>
      <w:r>
        <w:t>Name of the Sub_IE: (CodebookConfig-r17)</w:t>
      </w:r>
    </w:p>
    <w:p>
      <w:r>
        <w:t>sixteen-one-TypeI-SinglePanel-Restriction1-r17   BIT STRING (SIZE (64))</w:t>
      </w:r>
    </w:p>
    <w:p>
      <w:r>
        <w:t>Name of the Sub_IE: (CodebookConfig-r17)</w:t>
      </w:r>
    </w:p>
    <w:p>
      <w:r>
        <w:t>}                                                                                       OPTIONAL,  -- Need R</w:t>
      </w:r>
    </w:p>
    <w:p>
      <w:r>
        <w:t>Name of the Sub_IE: (CodebookConfig-r17)</w:t>
      </w:r>
    </w:p>
    <w:p>
      <w:r>
        <w:t>typeI-SinglePanel-Group2-r17           SEQUENCE {</w:t>
      </w:r>
    </w:p>
    <w:p>
      <w:r>
        <w:t>Name of the Sub_IE: (CodebookConfig-r17)</w:t>
      </w:r>
    </w:p>
    <w:p>
      <w:r>
        <w:t>nrOfAntennaPorts                       CHOICE {</w:t>
      </w:r>
    </w:p>
    <w:p>
      <w:r>
        <w:t>Name of the Sub_IE: (CodebookConfig-r17)</w:t>
      </w:r>
    </w:p>
    <w:p>
      <w:r>
        <w:t>two                                    SEQUENCE {</w:t>
      </w:r>
    </w:p>
    <w:p>
      <w:r>
        <w:t>Name of the Sub_IE: (CodebookConfig-r17)</w:t>
      </w:r>
    </w:p>
    <w:p>
      <w:r>
        <w:t>twoTX-CodebookSubsetRestriction2-r17   BIT STRING (SIZE (6))</w:t>
      </w:r>
    </w:p>
    <w:p>
      <w:r>
        <w:t>Name of the Sub_IE: (CodebookConfig-r17)</w:t>
      </w:r>
    </w:p>
    <w:p>
      <w:r>
        <w:t>},</w:t>
      </w:r>
    </w:p>
    <w:p>
      <w:r>
        <w:t>Name of the Sub_IE: (CodebookConfig-r17)</w:t>
      </w:r>
    </w:p>
    <w:p>
      <w:r>
        <w:t>moreThanTwo                            SEQUENCE {</w:t>
      </w:r>
    </w:p>
    <w:p>
      <w:r>
        <w:t>Name of the Sub_IE: (CodebookConfig-r17)</w:t>
      </w:r>
    </w:p>
    <w:p>
      <w:r>
        <w:t>n1-n2                                        CHOICE {</w:t>
      </w:r>
    </w:p>
    <w:p>
      <w:r>
        <w:t>Name of the Sub_IE: (CodebookConfig-r17)</w:t>
      </w:r>
    </w:p>
    <w:p>
      <w:r>
        <w:t>two-one-TypeI-SinglePanel-Restriction2-r17       BIT STRING (SIZE (8)),</w:t>
      </w:r>
    </w:p>
    <w:p>
      <w:r>
        <w:t>Name of the Sub_IE: (CodebookConfig-r17)</w:t>
      </w:r>
    </w:p>
    <w:p>
      <w:r>
        <w:t>two-two-TypeI-SinglePanel-Restriction2-r17       BIT STRING (SIZE (64)),</w:t>
      </w:r>
    </w:p>
    <w:p>
      <w:r>
        <w:t>Name of the Sub_IE: (CodebookConfig-r17)</w:t>
      </w:r>
    </w:p>
    <w:p>
      <w:r>
        <w:t>four-one-TypeI-SinglePanel-Restriction2-r17      BIT STRING (SIZE (16)),</w:t>
      </w:r>
    </w:p>
    <w:p>
      <w:r>
        <w:t>Name of the Sub_IE: (CodebookConfig-r17)</w:t>
      </w:r>
    </w:p>
    <w:p>
      <w:r>
        <w:t>three-two-TypeI-SinglePanel-Restriction2-r17     BIT STRING (SIZE (96)),</w:t>
      </w:r>
    </w:p>
    <w:p>
      <w:r>
        <w:t>Name of the Sub_IE: (CodebookConfig-r17)</w:t>
      </w:r>
    </w:p>
    <w:p>
      <w:r>
        <w:t>six-one-TypeI-SinglePanel-Restriction2-r17       BIT STRING (SIZE (24)),</w:t>
      </w:r>
    </w:p>
    <w:p>
      <w:r>
        <w:t>Name of the Sub_IE: (CodebookConfig-r17)</w:t>
      </w:r>
    </w:p>
    <w:p>
      <w:r>
        <w:t>four-two-TypeI-SinglePanel-Restriction2-r17      BIT STRING (SIZE (128)),</w:t>
      </w:r>
    </w:p>
    <w:p>
      <w:r>
        <w:t>Name of the Sub_IE: (CodebookConfig-r17)</w:t>
      </w:r>
    </w:p>
    <w:p>
      <w:r>
        <w:t>eight-one-TypeI-SinglePanel-Restriction2-r17     BIT STRING (SIZE (32)),</w:t>
      </w:r>
    </w:p>
    <w:p>
      <w:r>
        <w:t>Name of the Sub_IE: (CodebookConfig-r17)</w:t>
      </w:r>
    </w:p>
    <w:p>
      <w:r>
        <w:t>four-three-TypeI-SinglePanel-Restriction2-r17    BIT STRING (SIZE (192)),</w:t>
      </w:r>
    </w:p>
    <w:p>
      <w:r>
        <w:t>Name of the Sub_IE: (CodebookConfig-r17)</w:t>
      </w:r>
    </w:p>
    <w:p>
      <w:r>
        <w:t>six-two-TypeI-SinglePanel-Restriction2-r17       BIT STRING (SIZE (192)),</w:t>
      </w:r>
    </w:p>
    <w:p>
      <w:r>
        <w:t>Name of the Sub_IE: (CodebookConfig-r17)</w:t>
      </w:r>
    </w:p>
    <w:p>
      <w:r>
        <w:t>twelve-one-TypeI-SinglePanel-Restriction2-r17    BIT STRING (SIZE (48)),</w:t>
      </w:r>
    </w:p>
    <w:p>
      <w:r>
        <w:t>Name of the Sub_IE: (CodebookConfig-r17)</w:t>
      </w:r>
    </w:p>
    <w:p>
      <w:r>
        <w:t>four-four-TypeI-SinglePanel-Restriction2-r17     BIT STRING (SIZE (256)),</w:t>
      </w:r>
    </w:p>
    <w:p>
      <w:r>
        <w:t>Name of the Sub_IE: (CodebookConfig-r17)</w:t>
      </w:r>
    </w:p>
    <w:p>
      <w:r>
        <w:t>eight-two-TypeI-SinglePanel-Restriction2-r17     BIT STRING (SIZE (256)),</w:t>
      </w:r>
    </w:p>
    <w:p>
      <w:r>
        <w:t>Name of the Sub_IE: (CodebookConfig-r17)</w:t>
      </w:r>
    </w:p>
    <w:p>
      <w:r>
        <w:t>sixteen-one-TypeI-SinglePanel-Restriction2-r17   BIT STRING (SIZE (64))</w:t>
      </w:r>
    </w:p>
    <w:p>
      <w:r>
        <w:t>Name of the Sub_IE: (CodebookConfig-r17)</w:t>
      </w:r>
    </w:p>
    <w:p>
      <w:r>
        <w:t>}                                                                                       OPTIONAL,  -- Need R</w:t>
      </w:r>
    </w:p>
    <w:p>
      <w:r>
        <w:t>Name of the Sub_IE: (CodebookConfig-r17)</w:t>
      </w:r>
    </w:p>
    <w:p>
      <w:r>
        <w:t>typeI-SinglePanel-ri-RestrictionSTRP-r17                    BIT STRING (SIZE (8))       OPTIONAL,  -- Need R</w:t>
      </w:r>
    </w:p>
    <w:p>
      <w:r>
        <w:t>Name of the Sub_IE: (CodebookConfig-r17)</w:t>
      </w:r>
    </w:p>
    <w:p>
      <w:r>
        <w:t>typeI-SinglePanel-ri-RestrictionSDM-r17                     BIT STRING (SIZE (4))       OPTIONAL   -- Need R</w:t>
      </w:r>
    </w:p>
    <w:p>
      <w:r>
        <w:t>Name of the Sub_IE: (CodebookConfig-r17)</w:t>
      </w:r>
    </w:p>
    <w:p>
      <w:r>
        <w:t>},</w:t>
      </w:r>
    </w:p>
    <w:p>
      <w:r>
        <w:t>Name of the Sub_IE: (CodebookConfig-r17)</w:t>
      </w:r>
    </w:p>
    <w:p>
      <w:r>
        <w:t>type2                                 SEQUENCE {</w:t>
      </w:r>
    </w:p>
    <w:p>
      <w:r>
        <w:t>Name of the Sub_IE: (CodebookConfig-r17)</w:t>
      </w:r>
    </w:p>
    <w:p>
      <w:r>
        <w:t>typeII-PortSelection-r17              SEQUENCE {</w:t>
      </w:r>
    </w:p>
    <w:p>
      <w:r>
        <w:t>Name of the Sub_IE: (CodebookConfig-r17)</w:t>
      </w:r>
    </w:p>
    <w:p>
      <w:r>
        <w:t>paramCombination-r17                   INTEGER (1..8),</w:t>
      </w:r>
    </w:p>
    <w:p>
      <w:r>
        <w:t>Name of the Sub_IE: (CodebookConfig-r17)</w:t>
      </w:r>
    </w:p>
    <w:p>
      <w:r>
        <w:t>valueOfN-r17                           ENUMERATED {n2, n4}                          OPTIONAL,  -- Need R</w:t>
      </w:r>
    </w:p>
    <w:p>
      <w:r>
        <w:t>Name of the Sub_IE: (CodebookConfig-r17)</w:t>
      </w:r>
    </w:p>
    <w:p>
      <w:r>
        <w:t>numberOfPMI-SubbandsPerCQI-Subband-r17 INTEGER(1..2)                                OPTIONAL,  -- Need R</w:t>
      </w:r>
    </w:p>
    <w:p>
      <w:r>
        <w:t>Name of the Sub_IE: (CodebookConfig-r17)</w:t>
      </w:r>
    </w:p>
    <w:p>
      <w:r>
        <w:t>typeII-PortSelectionRI-Restriction-r17 BIT STRING (SIZE (4))</w:t>
      </w:r>
    </w:p>
    <w:p>
      <w:r>
        <w:t>Name of the Sub_IE: (CodebookConfig-v1730)</w:t>
      </w:r>
    </w:p>
    <w:p>
      <w:r>
        <w:t>codebookType                          CHOICE   {</w:t>
      </w:r>
    </w:p>
    <w:p>
      <w:r>
        <w:t>Name of the Sub_IE: (CodebookConfig-v1730)</w:t>
      </w:r>
    </w:p>
    <w:p>
      <w:r>
        <w:t>type1                                 SEQUENCE  {</w:t>
      </w:r>
    </w:p>
    <w:p>
      <w:r>
        <w:t>Name of the Sub_IE: (CodebookConfig-v1730)</w:t>
      </w:r>
    </w:p>
    <w:p>
      <w:r>
        <w:t>codebookMode                          INTEGER (1..2)                                    OPTIONAL   -- Need R</w:t>
      </w:r>
    </w:p>
    <w:p>
      <w:r>
        <w:t>Name of the IE: (COMMONLOCATIONINFO)</w:t>
      </w:r>
    </w:p>
    <w:p>
      <w:r>
        <w:t>Name of the Sub_IE: (CommonLocationInfo-r16)</w:t>
      </w:r>
    </w:p>
    <w:p>
      <w:r>
        <w:t>gnss-TOD-msec-r16          OCTET STRING     OPTIONAL,</w:t>
      </w:r>
    </w:p>
    <w:p>
      <w:r>
        <w:t>Name of the Sub_IE: (CommonLocationInfo-r16)</w:t>
      </w:r>
    </w:p>
    <w:p>
      <w:r>
        <w:t>locationTimestamp-r16      OCTET STRING     OPTIONAL,</w:t>
      </w:r>
    </w:p>
    <w:p>
      <w:r>
        <w:t>Name of the Sub_IE: (CommonLocationInfo-r16)</w:t>
      </w:r>
    </w:p>
    <w:p>
      <w:r>
        <w:t>locationCoordinate-r16     OCTET STRING     OPTIONAL,</w:t>
      </w:r>
    </w:p>
    <w:p>
      <w:r>
        <w:t>Name of the Sub_IE: (CommonLocationInfo-r16)</w:t>
      </w:r>
    </w:p>
    <w:p>
      <w:r>
        <w:t>locationError-r16          OCTET STRING     OPTIONAL,</w:t>
      </w:r>
    </w:p>
    <w:p>
      <w:r>
        <w:t>Name of the Sub_IE: (CommonLocationInfo-r16)</w:t>
      </w:r>
    </w:p>
    <w:p>
      <w:r>
        <w:t>locationSource-r16         OCTET STRING     OPTIONAL,</w:t>
      </w:r>
    </w:p>
    <w:p>
      <w:r>
        <w:t>Name of the Sub_IE: (CommonLocationInfo-r16)</w:t>
      </w:r>
    </w:p>
    <w:p>
      <w:r>
        <w:t>velocityEstimate-r16       OCTET STRING     OPTIONAL</w:t>
      </w:r>
    </w:p>
    <w:p>
      <w:r>
        <w:t>Name of the IE: (CONDRECONFIGID)</w:t>
      </w:r>
    </w:p>
    <w:p>
      <w:r>
        <w:t>Name of the IE: (CONDRECONFIGTOADDMODLIST)</w:t>
      </w:r>
    </w:p>
    <w:p>
      <w:r>
        <w:t>Name of the Sub_IE: (CondReconfigToAddModList-r16)</w:t>
      </w:r>
    </w:p>
    <w:p>
      <w:r>
        <w:t>CondReconfigToAddModList-r16 SEQUENCE (SIZE (1.. maxNrofCondCells-r16)) OF CondReconfigToAddMod-r16</w:t>
      </w:r>
    </w:p>
    <w:p>
      <w:r>
        <w:t>Name of the Sub_IE: (CondReconfigToAddMod-r16)</w:t>
      </w:r>
    </w:p>
    <w:p>
      <w:r>
        <w:t>condReconfigId-r16               CondReconfigId-r16,</w:t>
      </w:r>
    </w:p>
    <w:p>
      <w:r>
        <w:t>Name of the Sub_IE: (CondReconfigToAddMod-r16)</w:t>
      </w:r>
    </w:p>
    <w:p>
      <w:r>
        <w:t>condExecutionCond-r16            SEQUENCE (SIZE (1..2)) OF MeasId                      OPTIONAL,    -- Need M</w:t>
      </w:r>
    </w:p>
    <w:p>
      <w:r>
        <w:t>Name of the Sub_IE: (CondReconfigToAddMod-r16)</w:t>
      </w:r>
    </w:p>
    <w:p>
      <w:r>
        <w:t>condRRCReconfig-r16              OCTET STRING (CONTAINING RRCReconfiguration)          OPTIONAL,    -- Cond condReconfigAdd</w:t>
      </w:r>
    </w:p>
    <w:p>
      <w:r>
        <w:t>Name of the Sub_IE: (CondReconfigToAddMod-r16)</w:t>
      </w:r>
    </w:p>
    <w:p>
      <w:r>
        <w:t>...,</w:t>
      </w:r>
    </w:p>
    <w:p>
      <w:r>
        <w:t>Name of the Sub_IE: (CondReconfigToAddMod-r16)</w:t>
      </w:r>
    </w:p>
    <w:p>
      <w:r>
        <w:t>[[</w:t>
      </w:r>
    </w:p>
    <w:p>
      <w:r>
        <w:t>Name of the Sub_IE: (CondReconfigToAddMod-r16)</w:t>
      </w:r>
    </w:p>
    <w:p>
      <w:r>
        <w:t>condExecutionCondSCG-r17         OCTET STRING (CONTAINING CondReconfigExecCondSCG-r17) OPTIONAL     -- Need M</w:t>
      </w:r>
    </w:p>
    <w:p>
      <w:r>
        <w:t>Name of the Sub_IE: (CondReconfigToAddMod-r16)</w:t>
      </w:r>
    </w:p>
    <w:p>
      <w:r>
        <w:t>]]</w:t>
      </w:r>
    </w:p>
    <w:p>
      <w:r>
        <w:t>Name of the Sub_IE: (CondReconfigExecCondSCG-r17)</w:t>
      </w:r>
    </w:p>
    <w:p>
      <w:r>
        <w:t>CondReconfigExecCondSCG-r17 SEQUENCE (SIZE (1..2)) OF MeasId</w:t>
      </w:r>
    </w:p>
    <w:p>
      <w:r>
        <w:t>Name of the IE: (CONDITIONALRECONFIGURATION)</w:t>
      </w:r>
    </w:p>
    <w:p>
      <w:r>
        <w:t>Name of the Sub_IE: (ConditionalReconfiguration-r16)</w:t>
      </w:r>
    </w:p>
    <w:p>
      <w:r>
        <w:t>attemptCondReconfig-r16              ENUMERATED {true}              OPTIONAL,   -- Cond CHO</w:t>
      </w:r>
    </w:p>
    <w:p>
      <w:r>
        <w:t>Name of the Sub_IE: (ConditionalReconfiguration-r16)</w:t>
      </w:r>
    </w:p>
    <w:p>
      <w:r>
        <w:t>condReconfigToRemoveList-r16         CondReconfigToRemoveList-r16   OPTIONAL,   -- Need N</w:t>
      </w:r>
    </w:p>
    <w:p>
      <w:r>
        <w:t>Name of the Sub_IE: (ConditionalReconfiguration-r16)</w:t>
      </w:r>
    </w:p>
    <w:p>
      <w:r>
        <w:t>condReconfigToAddModList-r16         CondReconfigToAddModList-r16   OPTIONAL,   -- Need N</w:t>
      </w:r>
    </w:p>
    <w:p>
      <w:r>
        <w:t>Name of the Sub_IE: (ConditionalReconfiguration-r16)</w:t>
      </w:r>
    </w:p>
    <w:p>
      <w:r>
        <w:t>...</w:t>
      </w:r>
    </w:p>
    <w:p>
      <w:r>
        <w:t>Name of the Sub_IE: (CondReconfigToRemoveList-r16)</w:t>
      </w:r>
    </w:p>
    <w:p>
      <w:r>
        <w:t>CondReconfigToRemoveList-r16 SEQUENCE (SIZE (1.. maxNrofCondCells-r16)) OF CondReconfigId-r16</w:t>
      </w:r>
    </w:p>
    <w:p>
      <w:r>
        <w:t>Name of the IE: (CONFIGUREDGRANTCONFIG)</w:t>
      </w:r>
    </w:p>
    <w:p>
      <w:r>
        <w:t>Name of the Sub_IE: (ConfiguredGrantConfig)</w:t>
      </w:r>
    </w:p>
    <w:p>
      <w:r>
        <w:t>frequencyHopping                    ENUMERATED {intraSlot, interSlot}                                       OPTIONAL,   -- Need S</w:t>
      </w:r>
    </w:p>
    <w:p>
      <w:r>
        <w:t>Name of the Sub_IE: (ConfiguredGrantConfig)</w:t>
      </w:r>
    </w:p>
    <w:p>
      <w:r>
        <w:t>cg-DMRS-Configuration               DMRS-UplinkConfig,</w:t>
      </w:r>
    </w:p>
    <w:p>
      <w:r>
        <w:t>Name of the Sub_IE: (ConfiguredGrantConfig)</w:t>
      </w:r>
    </w:p>
    <w:p>
      <w:r>
        <w:t>mcs-Table                           ENUMERATED {qam256, qam64LowSE}                                         OPTIONAL,   -- Need S</w:t>
      </w:r>
    </w:p>
    <w:p>
      <w:r>
        <w:t>Name of the Sub_IE: (ConfiguredGrantConfig)</w:t>
      </w:r>
    </w:p>
    <w:p>
      <w:r>
        <w:t>mcs-TableTransformPrecoder          ENUMERATED {qam256, qam64LowSE}                                         OPTIONAL,   -- Need S</w:t>
      </w:r>
    </w:p>
    <w:p>
      <w:r>
        <w:t>Name of the Sub_IE: (ConfiguredGrantConfig)</w:t>
      </w:r>
    </w:p>
    <w:p>
      <w:r>
        <w:t>uci-OnPUSCH                         SetupRelease { CG-UCI-OnPUSCH }                                         OPTIONAL,   -- Need M</w:t>
      </w:r>
    </w:p>
    <w:p>
      <w:r>
        <w:t>Name of the Sub_IE: (ConfiguredGrantConfig)</w:t>
      </w:r>
    </w:p>
    <w:p>
      <w:r>
        <w:t>resourceAllocation                  ENUMERATED { resourceAllocationType0, resourceAllocationType1, dynamicSwitch },</w:t>
      </w:r>
    </w:p>
    <w:p>
      <w:r>
        <w:t>Name of the Sub_IE: (ConfiguredGrantConfig)</w:t>
      </w:r>
    </w:p>
    <w:p>
      <w:r>
        <w:t>rbg-Size                            ENUMERATED {config2}                                                    OPTIONAL,   -- Need S</w:t>
      </w:r>
    </w:p>
    <w:p>
      <w:r>
        <w:t>Name of the Sub_IE: (ConfiguredGrantConfig)</w:t>
      </w:r>
    </w:p>
    <w:p>
      <w:r>
        <w:t>powerControlLoopToUse               ENUMERATED {n0, n1},</w:t>
      </w:r>
    </w:p>
    <w:p>
      <w:r>
        <w:t>Name of the Sub_IE: (ConfiguredGrantConfig)</w:t>
      </w:r>
    </w:p>
    <w:p>
      <w:r>
        <w:t>p0-PUSCH-Alpha                      P0-PUSCH-AlphaSetId,</w:t>
      </w:r>
    </w:p>
    <w:p>
      <w:r>
        <w:t>Name of the Sub_IE: (ConfiguredGrantConfig)</w:t>
      </w:r>
    </w:p>
    <w:p>
      <w:r>
        <w:t>transformPrecoder                   ENUMERATED {enabled, disabled}                                          OPTIONAL,   -- Need S</w:t>
      </w:r>
    </w:p>
    <w:p>
      <w:r>
        <w:t>Name of the Sub_IE: (ConfiguredGrantConfig)</w:t>
      </w:r>
    </w:p>
    <w:p>
      <w:r>
        <w:t>nrofHARQ-Processes                  INTEGER(1..16),</w:t>
      </w:r>
    </w:p>
    <w:p>
      <w:r>
        <w:t>Name of the Sub_IE: (ConfiguredGrantConfig)</w:t>
      </w:r>
    </w:p>
    <w:p>
      <w:r>
        <w:t>repK                                ENUMERATED {n1, n2, n4, n8},</w:t>
      </w:r>
    </w:p>
    <w:p>
      <w:r>
        <w:t>Name of the Sub_IE: (ConfiguredGrantConfig)</w:t>
      </w:r>
    </w:p>
    <w:p>
      <w:r>
        <w:t>repK-RV                             ENUMERATED {s1-0231, s2-0303, s3-0000}                                  OPTIONAL,   -- Need R</w:t>
      </w:r>
    </w:p>
    <w:p>
      <w:r>
        <w:t>Name of the Sub_IE: (ConfiguredGrantConfig)</w:t>
      </w:r>
    </w:p>
    <w:p>
      <w:r>
        <w:t>periodicity                         ENUMERATED {</w:t>
      </w:r>
    </w:p>
    <w:p>
      <w:r>
        <w:t>Name of the Sub_IE: (ConfiguredGrantConfig)</w:t>
      </w:r>
    </w:p>
    <w:p>
      <w:r>
        <w:t>sym2, sym7, sym1x14, sym2x14, sym4x14, sym5x14, sym8x14, sym10x14, sym16x14, sym20x14,</w:t>
      </w:r>
    </w:p>
    <w:p>
      <w:r>
        <w:t>Name of the Sub_IE: (ConfiguredGrantConfig)</w:t>
      </w:r>
    </w:p>
    <w:p>
      <w:r>
        <w:t>sym32x14, sym40x14, sym64x14, sym80x14, sym128x14, sym160x14, sym256x14, sym320x14, sym512x14,</w:t>
      </w:r>
    </w:p>
    <w:p>
      <w:r>
        <w:t>Name of the Sub_IE: (ConfiguredGrantConfig)</w:t>
      </w:r>
    </w:p>
    <w:p>
      <w:r>
        <w:t>sym640x14, sym1024x14, sym1280x14, sym2560x14, sym5120x14,</w:t>
      </w:r>
    </w:p>
    <w:p>
      <w:r>
        <w:t>Name of the Sub_IE: (ConfiguredGrantConfig)</w:t>
      </w:r>
    </w:p>
    <w:p>
      <w:r>
        <w:t>sym6, sym1x12, sym2x12, sym4x12, sym5x12, sym8x12, sym10x12, sym16x12, sym20x12, sym32x12,</w:t>
      </w:r>
    </w:p>
    <w:p>
      <w:r>
        <w:t>Name of the Sub_IE: (ConfiguredGrantConfig)</w:t>
      </w:r>
    </w:p>
    <w:p>
      <w:r>
        <w:t>sym40x12, sym64x12, sym80x12, sym128x12, sym160x12, sym256x12, sym320x12, sym512x12, sym640x12,</w:t>
      </w:r>
    </w:p>
    <w:p>
      <w:r>
        <w:t>Name of the Sub_IE: (ConfiguredGrantConfig)</w:t>
      </w:r>
    </w:p>
    <w:p>
      <w:r>
        <w:t>sym1280x12, sym2560x12</w:t>
      </w:r>
    </w:p>
    <w:p>
      <w:r>
        <w:t>Name of the Sub_IE: (ConfiguredGrantConfig)</w:t>
      </w:r>
    </w:p>
    <w:p>
      <w:r>
        <w:t>},</w:t>
      </w:r>
    </w:p>
    <w:p>
      <w:r>
        <w:t>Name of the Sub_IE: (ConfiguredGrantConfig)</w:t>
      </w:r>
    </w:p>
    <w:p>
      <w:r>
        <w:t>configuredGrantTimer                INTEGER (1..64)                                                         OPTIONAL,   -- Need R</w:t>
      </w:r>
    </w:p>
    <w:p>
      <w:r>
        <w:t>Name of the Sub_IE: (ConfiguredGrantConfig)</w:t>
      </w:r>
    </w:p>
    <w:p>
      <w:r>
        <w:t>rrc-ConfiguredUplinkGrant           SEQUENCE {</w:t>
      </w:r>
    </w:p>
    <w:p>
      <w:r>
        <w:t>Name of the Sub_IE: (ConfiguredGrantConfig)</w:t>
      </w:r>
    </w:p>
    <w:p>
      <w:r>
        <w:t>timeDomainOffset                    INTEGER (0..5119),</w:t>
      </w:r>
    </w:p>
    <w:p>
      <w:r>
        <w:t>Name of the Sub_IE: (ConfiguredGrantConfig)</w:t>
      </w:r>
    </w:p>
    <w:p>
      <w:r>
        <w:t>timeDomainAllocation                INTEGER (0..15),</w:t>
      </w:r>
    </w:p>
    <w:p>
      <w:r>
        <w:t>Name of the Sub_IE: (ConfiguredGrantConfig)</w:t>
      </w:r>
    </w:p>
    <w:p>
      <w:r>
        <w:t>frequencyDomainAllocation           BIT STRING (SIZE(18)),</w:t>
      </w:r>
    </w:p>
    <w:p>
      <w:r>
        <w:t>Name of the Sub_IE: (ConfiguredGrantConfig)</w:t>
      </w:r>
    </w:p>
    <w:p>
      <w:r>
        <w:t>antennaPort                         INTEGER (0..31),</w:t>
      </w:r>
    </w:p>
    <w:p>
      <w:r>
        <w:t>Name of the Sub_IE: (ConfiguredGrantConfig)</w:t>
      </w:r>
    </w:p>
    <w:p>
      <w:r>
        <w:t>dmrs-SeqInitialization              INTEGER (0..1)                                                         OPTIONAL,   -- Need R</w:t>
      </w:r>
    </w:p>
    <w:p>
      <w:r>
        <w:t>Name of the Sub_IE: (ConfiguredGrantConfig)</w:t>
      </w:r>
    </w:p>
    <w:p>
      <w:r>
        <w:t>precodingAndNumberOfLayers          INTEGER (0..63),</w:t>
      </w:r>
    </w:p>
    <w:p>
      <w:r>
        <w:t>Name of the Sub_IE: (ConfiguredGrantConfig)</w:t>
      </w:r>
    </w:p>
    <w:p>
      <w:r>
        <w:t>srs-ResourceIndicator               INTEGER (0..15)                                                        OPTIONAL,   -- Need R</w:t>
      </w:r>
    </w:p>
    <w:p>
      <w:r>
        <w:t>Name of the Sub_IE: (ConfiguredGrantConfig)</w:t>
      </w:r>
    </w:p>
    <w:p>
      <w:r>
        <w:t>mcsAndTBS                           INTEGER (0..31),</w:t>
      </w:r>
    </w:p>
    <w:p>
      <w:r>
        <w:t>Name of the Sub_IE: (ConfiguredGrantConfig)</w:t>
      </w:r>
    </w:p>
    <w:p>
      <w:r>
        <w:t>frequencyHoppingOffset              INTEGER (1.. maxNrofPhysicalResourceBlocks-1)                          OPTIONAL,   -- Need R</w:t>
      </w:r>
    </w:p>
    <w:p>
      <w:r>
        <w:t>Name of the Sub_IE: (ConfiguredGrantConfig)</w:t>
      </w:r>
    </w:p>
    <w:p>
      <w:r>
        <w:t>pathlossReferenceIndex              INTEGER (0..maxNrofPUSCH-PathlossReferenceRSs-1),</w:t>
      </w:r>
    </w:p>
    <w:p>
      <w:r>
        <w:t>Name of the Sub_IE: (ConfiguredGrantConfig)</w:t>
      </w:r>
    </w:p>
    <w:p>
      <w:r>
        <w:t>...,</w:t>
      </w:r>
    </w:p>
    <w:p>
      <w:r>
        <w:t>Name of the Sub_IE: (ConfiguredGrantConfig)</w:t>
      </w:r>
    </w:p>
    <w:p>
      <w:r>
        <w:t>[[</w:t>
      </w:r>
    </w:p>
    <w:p>
      <w:r>
        <w:t>Name of the Sub_IE: (ConfiguredGrantConfig)</w:t>
      </w:r>
    </w:p>
    <w:p>
      <w:r>
        <w:t>pusch-RepTypeIndicator-r16          ENUMERATED {pusch-RepTypeA,pusch-RepTypeB}                             OPTIONAL,   -- Need M</w:t>
      </w:r>
    </w:p>
    <w:p>
      <w:r>
        <w:t>Name of the Sub_IE: (ConfiguredGrantConfig)</w:t>
      </w:r>
    </w:p>
    <w:p>
      <w:r>
        <w:t>frequencyHoppingPUSCH-RepTypeB-r16  ENUMERATED {interRepetition, interSlot}                                OPTIONAL,   -- Cond RepTypeB</w:t>
      </w:r>
    </w:p>
    <w:p>
      <w:r>
        <w:t>Name of the Sub_IE: (ConfiguredGrantConfig)</w:t>
      </w:r>
    </w:p>
    <w:p>
      <w:r>
        <w:t>timeReferenceSFN-r16                ENUMERATED {sfn512}                                                    OPTIONAL    -- Need S</w:t>
      </w:r>
    </w:p>
    <w:p>
      <w:r>
        <w:t>Name of the Sub_IE: (ConfiguredGrantConfig)</w:t>
      </w:r>
    </w:p>
    <w:p>
      <w:r>
        <w:t>]],</w:t>
      </w:r>
    </w:p>
    <w:p>
      <w:r>
        <w:t>Name of the Sub_IE: (ConfiguredGrantConfig)</w:t>
      </w:r>
    </w:p>
    <w:p>
      <w:r>
        <w:t>[[</w:t>
      </w:r>
    </w:p>
    <w:p>
      <w:r>
        <w:t>Name of the Sub_IE: (ConfiguredGrantConfig)</w:t>
      </w:r>
    </w:p>
    <w:p>
      <w:r>
        <w:t>pathlossReferenceIndex2-r17        INTEGER (0..maxNrofPUSCH-PathlossReferenceRSs-1)                        OPTIONAL,   -- Need R</w:t>
      </w:r>
    </w:p>
    <w:p>
      <w:r>
        <w:t>Name of the Sub_IE: (ConfiguredGrantConfig)</w:t>
      </w:r>
    </w:p>
    <w:p>
      <w:r>
        <w:t>srs-ResourceIndicator2-r17         INTEGER (0..15)                                                         OPTIONAL,   -- Need R</w:t>
      </w:r>
    </w:p>
    <w:p>
      <w:r>
        <w:t>Name of the Sub_IE: (ConfiguredGrantConfig)</w:t>
      </w:r>
    </w:p>
    <w:p>
      <w:r>
        <w:t>precodingAndNumberOfLayers2-r17    INTEGER (0..63)                                                         OPTIONAL,   -- Need R</w:t>
      </w:r>
    </w:p>
    <w:p>
      <w:r>
        <w:t>Name of the Sub_IE: (ConfiguredGrantConfig)</w:t>
      </w:r>
    </w:p>
    <w:p>
      <w:r>
        <w:t>timeDomainAllocation-v1710         INTEGER (16..63)                                                        OPTIONAL,    -- Need M</w:t>
      </w:r>
    </w:p>
    <w:p>
      <w:r>
        <w:t>Name of the Sub_IE: (ConfiguredGrantConfig)</w:t>
      </w:r>
    </w:p>
    <w:p>
      <w:r>
        <w:t>timeDomainOffset-r17               INTEGER (0..40959)                                                      OPTIONAL,   -- Need R</w:t>
      </w:r>
    </w:p>
    <w:p>
      <w:r>
        <w:t>Name of the Sub_IE: (ConfiguredGrantConfig)</w:t>
      </w:r>
    </w:p>
    <w:p>
      <w:r>
        <w:t>cg-SDT-Configuration-r17           CG-SDT-Configuration-r17                                                OPTIONAL    -- Need M</w:t>
      </w:r>
    </w:p>
    <w:p>
      <w:r>
        <w:t>Name of the Sub_IE: (ConfiguredGrantConfig)</w:t>
      </w:r>
    </w:p>
    <w:p>
      <w:r>
        <w:t>]]</w:t>
      </w:r>
    </w:p>
    <w:p>
      <w:r>
        <w:t>Name of the Sub_IE: (ConfiguredGrantConfig)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(ConfiguredGrantConfig)</w:t>
      </w:r>
    </w:p>
    <w:p>
      <w:r>
        <w:t>...,</w:t>
      </w:r>
    </w:p>
    <w:p>
      <w:r>
        <w:t>Name of the Sub_IE: (ConfiguredGrantConfig)</w:t>
      </w:r>
    </w:p>
    <w:p>
      <w:r>
        <w:t>[[</w:t>
      </w:r>
    </w:p>
    <w:p>
      <w:r>
        <w:t>Name of the Sub_IE: (ConfiguredGrantConfig)</w:t>
      </w:r>
    </w:p>
    <w:p>
      <w:r>
        <w:t>cg-RetransmissionTimer-r16              INTEGER (1..64)                                                     OPTIONAL,   -- Need R</w:t>
      </w:r>
    </w:p>
    <w:p>
      <w:r>
        <w:t>Name of the Sub_IE: (ConfiguredGrantConfig)</w:t>
      </w:r>
    </w:p>
    <w:p>
      <w:r>
        <w:t>cg-minDFI-Delay-r16                     ENUMERATED</w:t>
      </w:r>
    </w:p>
    <w:p>
      <w:r>
        <w:t>Name of the Sub_IE: (ConfiguredGrantConfig)</w:t>
      </w:r>
    </w:p>
    <w:p>
      <w:r>
        <w:t>{sym7, sym1x14, sym2x14, sym3x14, sym4x14, sym5x14, sym6x14, sym7x14, sym8x14,</w:t>
      </w:r>
    </w:p>
    <w:p>
      <w:r>
        <w:t>Name of the Sub_IE: (ConfiguredGrantConfig)</w:t>
      </w:r>
    </w:p>
    <w:p>
      <w:r>
        <w:t>sym9x14, sym10x14, sym11x14, sym12x14, sym13x14, sym14x14,sym15x14, sym16x14</w:t>
      </w:r>
    </w:p>
    <w:p>
      <w:r>
        <w:t>Name of the Sub_IE: (ConfiguredGrantConfig)</w:t>
      </w:r>
    </w:p>
    <w:p>
      <w:r>
        <w:t>}                                                   OPTIONAL,   -- Need R</w:t>
      </w:r>
    </w:p>
    <w:p>
      <w:r>
        <w:t>Name of the Sub_IE: (ConfiguredGrantConfig)</w:t>
      </w:r>
    </w:p>
    <w:p>
      <w:r>
        <w:t>cg-nrofPUSCH-InSlot-r16                 INTEGER (1..7)                                              OPTIONAL,   -- Need R</w:t>
      </w:r>
    </w:p>
    <w:p>
      <w:r>
        <w:t>Name of the Sub_IE: (ConfiguredGrantConfig)</w:t>
      </w:r>
    </w:p>
    <w:p>
      <w:r>
        <w:t>cg-nrofSlots-r16                        INTEGER (1..40)                                             OPTIONAL,   -- Need R</w:t>
      </w:r>
    </w:p>
    <w:p>
      <w:r>
        <w:t>Name of the Sub_IE: (ConfiguredGrantConfig)</w:t>
      </w:r>
    </w:p>
    <w:p>
      <w:r>
        <w:t>cg-StartingOffsets-r16                  CG-StartingOffsets-r16                                      OPTIONAL,   -- Need R</w:t>
      </w:r>
    </w:p>
    <w:p>
      <w:r>
        <w:t>Name of the Sub_IE: (ConfiguredGrantConfig)</w:t>
      </w:r>
    </w:p>
    <w:p>
      <w:r>
        <w:t>cg-UCI-Multiplexing-r16                 ENUMERATED {enabled}                                        OPTIONAL,   -- Need R</w:t>
      </w:r>
    </w:p>
    <w:p>
      <w:r>
        <w:t>Name of the Sub_IE: (ConfiguredGrantConfig)</w:t>
      </w:r>
    </w:p>
    <w:p>
      <w:r>
        <w:t>cg-COT-SharingOffset-r16                INTEGER (1..39)                                             OPTIONAL,   -- Need R</w:t>
      </w:r>
    </w:p>
    <w:p>
      <w:r>
        <w:t>Name of the Sub_IE: (ConfiguredGrantConfig)</w:t>
      </w:r>
    </w:p>
    <w:p>
      <w:r>
        <w:t>betaOffsetCG-UCI-r16                    INTEGER (0..31)                                            OPTIONAL,   -- Need R</w:t>
      </w:r>
    </w:p>
    <w:p>
      <w:r>
        <w:t>Name of the Sub_IE: (ConfiguredGrantConfig)</w:t>
      </w:r>
    </w:p>
    <w:p>
      <w:r>
        <w:t>cg-COT-SharingList-r16                  SEQUENCE (SIZE (1..1709)) OF CG-COT-Sharing-r16             OPTIONAL,   -- Need R</w:t>
      </w:r>
    </w:p>
    <w:p>
      <w:r>
        <w:t>Name of the Sub_IE: (ConfiguredGrantConfig)</w:t>
      </w:r>
    </w:p>
    <w:p>
      <w:r>
        <w:t>harq-ProcID-Offset-r16                  INTEGER (0..15)                                             OPTIONAL,   -- Need M</w:t>
      </w:r>
    </w:p>
    <w:p>
      <w:r>
        <w:t>Name of the Sub_IE: (ConfiguredGrantConfig)</w:t>
      </w:r>
    </w:p>
    <w:p>
      <w:r>
        <w:t>harq-ProcID-Offset2-r16                 INTEGER (0..15)                                             OPTIONAL,   -- Need M</w:t>
      </w:r>
    </w:p>
    <w:p>
      <w:r>
        <w:t>Name of the Sub_IE: (ConfiguredGrantConfig)</w:t>
      </w:r>
    </w:p>
    <w:p>
      <w:r>
        <w:t>configuredGrantConfigIndex-r16          ConfiguredGrantConfigIndex-r16                              OPTIONAL,   -- Cond CG-List</w:t>
      </w:r>
    </w:p>
    <w:p>
      <w:r>
        <w:t>Name of the Sub_IE: (ConfiguredGrantConfig)</w:t>
      </w:r>
    </w:p>
    <w:p>
      <w:r>
        <w:t>configuredGrantConfigIndexMAC-r16       ConfiguredGrantConfigIndexMAC-r16                           OPTIONAL,   -- Cond CG-IndexMAC</w:t>
      </w:r>
    </w:p>
    <w:p>
      <w:r>
        <w:t>Name of the Sub_IE: (ConfiguredGrantConfig)</w:t>
      </w:r>
    </w:p>
    <w:p>
      <w:r>
        <w:t>periodicityExt-r16                      INTEGER (1..5120)                                           OPTIONAL,   -- Need R</w:t>
      </w:r>
    </w:p>
    <w:p>
      <w:r>
        <w:t>Name of the Sub_IE: (ConfiguredGrantConfig)</w:t>
      </w:r>
    </w:p>
    <w:p>
      <w:r>
        <w:t>startingFromRV0-r16                     ENUMERATED {on, off}                                        OPTIONAL,   -- Need R</w:t>
      </w:r>
    </w:p>
    <w:p>
      <w:r>
        <w:t>Name of the Sub_IE: (ConfiguredGrantConfig)</w:t>
      </w:r>
    </w:p>
    <w:p>
      <w:r>
        <w:t>phy-PriorityIndex-r16                   ENUMERATED {p0, p1}                                         OPTIONAL,   -- Need R</w:t>
      </w:r>
    </w:p>
    <w:p>
      <w:r>
        <w:t>Name of the Sub_IE: (ConfiguredGrantConfig)</w:t>
      </w:r>
    </w:p>
    <w:p>
      <w:r>
        <w:t>autonomousTx-r16                        ENUMERATED {enabled}                                        OPTIONAL    -- Cond LCH-BasedPrioritization</w:t>
      </w:r>
    </w:p>
    <w:p>
      <w:r>
        <w:t>Name of the Sub_IE: (ConfiguredGrantConfig)</w:t>
      </w:r>
    </w:p>
    <w:p>
      <w:r>
        <w:t>]],</w:t>
      </w:r>
    </w:p>
    <w:p>
      <w:r>
        <w:t>Name of the Sub_IE: (ConfiguredGrantConfig)</w:t>
      </w:r>
    </w:p>
    <w:p>
      <w:r>
        <w:t>[[</w:t>
      </w:r>
    </w:p>
    <w:p>
      <w:r>
        <w:t>Name of the Sub_IE: (ConfiguredGrantConfig)</w:t>
      </w:r>
    </w:p>
    <w:p>
      <w:r>
        <w:t>cg-betaOffsetsCrossPri0-r17             SetupRelease { BetaOffsetsCrossPriSelCG-r17 }               OPTIONAL,   -- Need M</w:t>
      </w:r>
    </w:p>
    <w:p>
      <w:r>
        <w:t>Name of the Sub_IE: (ConfiguredGrantConfig)</w:t>
      </w:r>
    </w:p>
    <w:p>
      <w:r>
        <w:t>cg-betaOffsetsCrossPri1-r17             SetupRelease { BetaOffsetsCrossPriSelCG-r17 }               OPTIONAL,   -- Need M</w:t>
      </w:r>
    </w:p>
    <w:p>
      <w:r>
        <w:t>Name of the Sub_IE: (ConfiguredGrantConfig)</w:t>
      </w:r>
    </w:p>
    <w:p>
      <w:r>
        <w:t>mappingPattern-r17                      ENUMERATED {cyclicMapping, sequentialMapping}               OPTIONAL,   -- Cond SRSsets</w:t>
      </w:r>
    </w:p>
    <w:p>
      <w:r>
        <w:t>Name of the Sub_IE: (ConfiguredGrantConfig)</w:t>
      </w:r>
    </w:p>
    <w:p>
      <w:r>
        <w:t>sequenceOffsetForRV-r17                 INTEGER (0..3)                                              OPTIONAL,   -- Need R</w:t>
      </w:r>
    </w:p>
    <w:p>
      <w:r>
        <w:t>Name of the Sub_IE: (ConfiguredGrantConfig)</w:t>
      </w:r>
    </w:p>
    <w:p>
      <w:r>
        <w:t>p0-PUSCH-Alpha2-r17                     P0-PUSCH-AlphaSetId                                         OPTIONAL,   -- Need R</w:t>
      </w:r>
    </w:p>
    <w:p>
      <w:r>
        <w:t>Name of the Sub_IE: (ConfiguredGrantConfig)</w:t>
      </w:r>
    </w:p>
    <w:p>
      <w:r>
        <w:t>powerControlLoopToUse2-r17              ENUMERATED {n0, n1}                                         OPTIONAL,   -- Need R</w:t>
      </w:r>
    </w:p>
    <w:p>
      <w:r>
        <w:t>Name of the Sub_IE: (ConfiguredGrantConfig)</w:t>
      </w:r>
    </w:p>
    <w:p>
      <w:r>
        <w:t>cg-COT-SharingList-r17                  SEQUENCE (SIZE (1..50722)) OF CG-COT-Sharing-r17             OPTIONAL,   -- Need R</w:t>
      </w:r>
    </w:p>
    <w:p>
      <w:r>
        <w:t>Name of the Sub_IE: (ConfiguredGrantConfig)</w:t>
      </w:r>
    </w:p>
    <w:p>
      <w:r>
        <w:t>periodicityExt-r17                      INTEGER (1..40960)                                          OPTIONAL,   -- Need R</w:t>
      </w:r>
    </w:p>
    <w:p>
      <w:r>
        <w:t>Name of the Sub_IE: (ConfiguredGrantConfig)</w:t>
      </w:r>
    </w:p>
    <w:p>
      <w:r>
        <w:t>repK-v1710                              ENUMERATED {n12, n16, n24, n32}                             OPTIONAL,   -- Need R</w:t>
      </w:r>
    </w:p>
    <w:p>
      <w:r>
        <w:t>Name of the Sub_IE: (ConfiguredGrantConfig)</w:t>
      </w:r>
    </w:p>
    <w:p>
      <w:r>
        <w:t>nrofHARQ-Processes-v1700                INTEGER(17..32)                                             OPTIONAL,   -- Need M</w:t>
      </w:r>
    </w:p>
    <w:p>
      <w:r>
        <w:t>Name of the Sub_IE: (ConfiguredGrantConfig)</w:t>
      </w:r>
    </w:p>
    <w:p>
      <w:r>
        <w:t>harq-ProcID-Offset2-v1700               INTEGER (16..31)                                            OPTIONAL,   -- Need R</w:t>
      </w:r>
    </w:p>
    <w:p>
      <w:r>
        <w:t>Name of the Sub_IE: (ConfiguredGrantConfig)</w:t>
      </w:r>
    </w:p>
    <w:p>
      <w:r>
        <w:t>configuredGrantTimer-v1700              INTEGER(33..288)                                            OPTIONAL,   -- Need R</w:t>
      </w:r>
    </w:p>
    <w:p>
      <w:r>
        <w:t>Name of the Sub_IE: (ConfiguredGrantConfig)</w:t>
      </w:r>
    </w:p>
    <w:p>
      <w:r>
        <w:t>cg-minDFI-Delay-v1710                   INTEGER (238..3584)                                         OPTIONAL    -- Need R</w:t>
      </w:r>
    </w:p>
    <w:p>
      <w:r>
        <w:t>Name of the Sub_IE: (ConfiguredGrantConfig)</w:t>
      </w:r>
    </w:p>
    <w:p>
      <w:r>
        <w:t>]],</w:t>
      </w:r>
    </w:p>
    <w:p>
      <w:r>
        <w:t>Name of the Sub_IE: (ConfiguredGrantConfig)</w:t>
      </w:r>
    </w:p>
    <w:p>
      <w:r>
        <w:t>[[</w:t>
      </w:r>
    </w:p>
    <w:p>
      <w:r>
        <w:t>Name of the Sub_IE: (ConfiguredGrantConfig)</w:t>
      </w:r>
    </w:p>
    <w:p>
      <w:r>
        <w:t>harq-ProcID-Offset-v1730                INTEGER (16..31)                                            OPTIONAL,   -- Need R</w:t>
      </w:r>
    </w:p>
    <w:p>
      <w:r>
        <w:t>Name of the Sub_IE: (ConfiguredGrantConfig)</w:t>
      </w:r>
    </w:p>
    <w:p>
      <w:r>
        <w:t>cg-nrofSlots-r17                        INTEGER (1..320)                                            OPTIONAL    -- Need R</w:t>
      </w:r>
    </w:p>
    <w:p>
      <w:r>
        <w:t>Name of the Sub_IE: (ConfiguredGrantConfig)</w:t>
      </w:r>
    </w:p>
    <w:p>
      <w:r>
        <w:t>]]</w:t>
      </w:r>
    </w:p>
    <w:p>
      <w:r>
        <w:t>Name of the Sub_IE: (CG-UCI-OnPUSCH)</w:t>
      </w:r>
    </w:p>
    <w:p>
      <w:r>
        <w:t>dynamic                                 SEQUENCE (SIZE (1..4)) OF BetaOffsets,</w:t>
      </w:r>
    </w:p>
    <w:p>
      <w:r>
        <w:t>Name of the Sub_IE: (CG-UCI-OnPUSCH)</w:t>
      </w:r>
    </w:p>
    <w:p>
      <w:r>
        <w:t>semiStatic                              BetaOffsets</w:t>
      </w:r>
    </w:p>
    <w:p>
      <w:r>
        <w:t>Name of the Sub_IE: (CG-COT-Sharing-r16)</w:t>
      </w:r>
    </w:p>
    <w:p>
      <w:r>
        <w:t>noCOT-Sharing-r16                   NULL,</w:t>
      </w:r>
    </w:p>
    <w:p>
      <w:r>
        <w:t>Name of the Sub_IE: (CG-COT-Sharing-r16)</w:t>
      </w:r>
    </w:p>
    <w:p>
      <w:r>
        <w:t>cot-Sharing-r16                     SEQUENCE {</w:t>
      </w:r>
    </w:p>
    <w:p>
      <w:r>
        <w:t>Name of the Sub_IE: (CG-COT-Sharing-r16)</w:t>
      </w:r>
    </w:p>
    <w:p>
      <w:r>
        <w:t>duration-r16                       INTEGER (1..39),</w:t>
      </w:r>
    </w:p>
    <w:p>
      <w:r>
        <w:t>Name of the Sub_IE: (CG-COT-Sharing-r16)</w:t>
      </w:r>
    </w:p>
    <w:p>
      <w:r>
        <w:t>offset-r16                         INTEGER (1..39),</w:t>
      </w:r>
    </w:p>
    <w:p>
      <w:r>
        <w:t>Name of the Sub_IE: (CG-COT-Sharing-r16)</w:t>
      </w:r>
    </w:p>
    <w:p>
      <w:r>
        <w:t>channelAccessPriority-r16          INTEGER (1..4)</w:t>
      </w:r>
    </w:p>
    <w:p>
      <w:r>
        <w:t>Name of the Sub_IE: (CG-COT-Sharing-r17)</w:t>
      </w:r>
    </w:p>
    <w:p>
      <w:r>
        <w:t>noCOT-Sharing-r17                   NULL,</w:t>
      </w:r>
    </w:p>
    <w:p>
      <w:r>
        <w:t>Name of the Sub_IE: (CG-COT-Sharing-r17)</w:t>
      </w:r>
    </w:p>
    <w:p>
      <w:r>
        <w:t>cot-Sharing-r17                     SEQUENCE {</w:t>
      </w:r>
    </w:p>
    <w:p>
      <w:r>
        <w:t>Name of the Sub_IE: (CG-COT-Sharing-r17)</w:t>
      </w:r>
    </w:p>
    <w:p>
      <w:r>
        <w:t>duration-r17                       INTEGER (1..319),</w:t>
      </w:r>
    </w:p>
    <w:p>
      <w:r>
        <w:t>Name of the Sub_IE: (CG-COT-Sharing-r17)</w:t>
      </w:r>
    </w:p>
    <w:p>
      <w:r>
        <w:t>offset-r17                         INTEGER (1..319)</w:t>
      </w:r>
    </w:p>
    <w:p>
      <w:r>
        <w:t>Name of the Sub_IE: (CG-StartingOffsets-r16)</w:t>
      </w:r>
    </w:p>
    <w:p>
      <w:r>
        <w:t>cg-StartingFullBW-InsideCOT-r16         SEQUENCE (SIZE (1..7)) OF INTEGER (0..6)             OPTIONAL,   -- Need R</w:t>
      </w:r>
    </w:p>
    <w:p>
      <w:r>
        <w:t>Name of the Sub_IE: (CG-StartingOffsets-r16)</w:t>
      </w:r>
    </w:p>
    <w:p>
      <w:r>
        <w:t>cg-StartingFullBW-OutsideCOT-r16        SEQUENCE (SIZE (1..7)) OF INTEGER (0..6)             OPTIONAL,   -- Need R</w:t>
      </w:r>
    </w:p>
    <w:p>
      <w:r>
        <w:t>Name of the Sub_IE: (CG-StartingOffsets-r16)</w:t>
      </w:r>
    </w:p>
    <w:p>
      <w:r>
        <w:t>cg-StartingPartialBW-InsideCOT-r16      INTEGER (0..6)                                       OPTIONAL,   -- Need R</w:t>
      </w:r>
    </w:p>
    <w:p>
      <w:r>
        <w:t>Name of the Sub_IE: (CG-StartingOffsets-r16)</w:t>
      </w:r>
    </w:p>
    <w:p>
      <w:r>
        <w:t>cg-StartingPartialBW-OutsideCOT-r16     INTEGER (0..6)                                       OPTIONAL    -- Need R</w:t>
      </w:r>
    </w:p>
    <w:p>
      <w:r>
        <w:t>Name of the Sub_IE: (BetaOffsetsCrossPriSelCG-r17)</w:t>
      </w:r>
    </w:p>
    <w:p>
      <w:r>
        <w:t>dynamic-r17         SEQUENCE (SIZE (1..4)) OF BetaOffsetsCrossPri-r17,</w:t>
      </w:r>
    </w:p>
    <w:p>
      <w:r>
        <w:t>Name of the Sub_IE: (BetaOffsetsCrossPriSelCG-r17)</w:t>
      </w:r>
    </w:p>
    <w:p>
      <w:r>
        <w:t>semiStatic-r17      BetaOffsetsCrossPri-r17</w:t>
      </w:r>
    </w:p>
    <w:p>
      <w:r>
        <w:t>Name of the Sub_IE: (CG-SDT-Configuration-r17)</w:t>
      </w:r>
    </w:p>
    <w:p>
      <w:r>
        <w:t>cg-SDT-RetransmissionTimer   INTEGER (1..64)                                                 OPTIONAL,   -- Need R</w:t>
      </w:r>
    </w:p>
    <w:p>
      <w:r>
        <w:t>Name of the Sub_IE: (CG-SDT-Configuration-r17)</w:t>
      </w:r>
    </w:p>
    <w:p>
      <w:r>
        <w:t>sdt-SSB-Subset-r17       CHOICE {</w:t>
      </w:r>
    </w:p>
    <w:p>
      <w:r>
        <w:t>Name of the Sub_IE: (CG-SDT-Configuration-r17)</w:t>
      </w:r>
    </w:p>
    <w:p>
      <w:r>
        <w:t>shortBitmap-r17          BIT STRING (SIZE (4)),</w:t>
      </w:r>
    </w:p>
    <w:p>
      <w:r>
        <w:t>Name of the Sub_IE: (CG-SDT-Configuration-r17)</w:t>
      </w:r>
    </w:p>
    <w:p>
      <w:r>
        <w:t>mediumBitmap-r17         BIT STRING (SIZE (8)),</w:t>
      </w:r>
    </w:p>
    <w:p>
      <w:r>
        <w:t>Name of the Sub_IE: (CG-SDT-Configuration-r17)</w:t>
      </w:r>
    </w:p>
    <w:p>
      <w:r>
        <w:t>longBitmap-r17           BIT STRING (SIZE (64))</w:t>
      </w:r>
    </w:p>
    <w:p>
      <w:r>
        <w:t>Name of the Sub_IE: (CG-SDT-Configuration-r17)</w:t>
      </w:r>
    </w:p>
    <w:p>
      <w:r>
        <w:t>}                                                                                            OPTIONAL,   -- Need S</w:t>
      </w:r>
    </w:p>
    <w:p>
      <w:r>
        <w:t>Name of the Sub_IE: (CG-SDT-Configuration-r17)</w:t>
      </w:r>
    </w:p>
    <w:p>
      <w:r>
        <w:t>sdt-SSB-PerCG-PUSCH-r17   ENUMERATED {oneEighth, oneFourth, half, one, two, four, eight, sixteen}  OPTIONAL,   -- Need M</w:t>
      </w:r>
    </w:p>
    <w:p>
      <w:r>
        <w:t>Name of the Sub_IE: (CG-SDT-Configuration-r17)</w:t>
      </w:r>
    </w:p>
    <w:p>
      <w:r>
        <w:t>sdt-P0-PUSCH-r17         INTEGER (-16..15)                                                   OPTIONAL, -- Need M</w:t>
      </w:r>
    </w:p>
    <w:p>
      <w:r>
        <w:t>Name of the Sub_IE: (CG-SDT-Configuration-r17)</w:t>
      </w:r>
    </w:p>
    <w:p>
      <w:r>
        <w:t>sdt-Alpha-r17            ENUMERATED {alpha0, alpha04, alpha05, alpha06, alpha07, alpha08, alpha09, alpha1} OPTIONAL, -- Need M</w:t>
      </w:r>
    </w:p>
    <w:p>
      <w:r>
        <w:t>Name of the Sub_IE: (CG-SDT-Configuration-r17)</w:t>
      </w:r>
    </w:p>
    <w:p>
      <w:r>
        <w:t>sdt-DMRS-Ports-r17       CHOICE {</w:t>
      </w:r>
    </w:p>
    <w:p>
      <w:r>
        <w:t>Name of the Sub_IE: (CG-SDT-Configuration-r17)</w:t>
      </w:r>
    </w:p>
    <w:p>
      <w:r>
        <w:t>dmrsType1-r17            BIT STRING (SIZE (8)),</w:t>
      </w:r>
    </w:p>
    <w:p>
      <w:r>
        <w:t>Name of the Sub_IE: (CG-SDT-Configuration-r17)</w:t>
      </w:r>
    </w:p>
    <w:p>
      <w:r>
        <w:t>dmrsType2-r17            BIT STRING (SIZE (12))</w:t>
      </w:r>
    </w:p>
    <w:p>
      <w:r>
        <w:t>Name of the Sub_IE: (CG-SDT-Configuration-r17)</w:t>
      </w:r>
    </w:p>
    <w:p>
      <w:r>
        <w:t>}                                                                                            OPTIONAL,  -- Need M</w:t>
      </w:r>
    </w:p>
    <w:p>
      <w:r>
        <w:t>Name of the Sub_IE: (CG-SDT-Configuration-r17)</w:t>
      </w:r>
    </w:p>
    <w:p>
      <w:r>
        <w:t>sdt-NrofDMRS-Sequences-r17  INTEGER (1..2)                                                   OPTIONAL   -- Need M</w:t>
      </w:r>
    </w:p>
    <w:p>
      <w:r>
        <w:t>Name of the IE: (CONFIGUREDGRANTCONFIGINDEX)</w:t>
      </w:r>
    </w:p>
    <w:p>
      <w:r>
        <w:t>Name of the IE: (CONFIGUREDGRANTCONFIGINDEXMAC)</w:t>
      </w:r>
    </w:p>
    <w:p>
      <w:r>
        <w:t>Name of the IE: (CONNESTFAILURECONTROL)</w:t>
      </w:r>
    </w:p>
    <w:p>
      <w:r>
        <w:t>Name of the Sub_IE: (ConnEstFailureControl)</w:t>
      </w:r>
    </w:p>
    <w:p>
      <w:r>
        <w:t>connEstFailCount                    ENUMERATED {n1, n2, n3, n4},</w:t>
      </w:r>
    </w:p>
    <w:p>
      <w:r>
        <w:t>Name of the Sub_IE: (ConnEstFailureControl)</w:t>
      </w:r>
    </w:p>
    <w:p>
      <w:r>
        <w:t>connEstFailOffsetValidity           ENUMERATED {s30, s60, s120, s240, s300, s420, s600, s900},</w:t>
      </w:r>
    </w:p>
    <w:p>
      <w:r>
        <w:t>Name of the Sub_IE: (ConnEstFailureControl)</w:t>
      </w:r>
    </w:p>
    <w:p>
      <w:r>
        <w:t>connEstFailOffset                   INTEGER (0..15)                                                         OPTIONAL    -- Need S</w:t>
      </w:r>
    </w:p>
    <w:p>
      <w:r>
        <w:t>Name of the IE: (CONTROLRESOURCESET)</w:t>
      </w:r>
    </w:p>
    <w:p>
      <w:r>
        <w:t>Name of the Sub_IE: (ControlResourceSet)</w:t>
      </w:r>
    </w:p>
    <w:p>
      <w:r>
        <w:t>controlResourceSetId                ControlResourceSetId,</w:t>
      </w:r>
    </w:p>
    <w:p>
      <w:r>
        <w:t>Name of the Sub_IE: (ControlResourceSet)</w:t>
      </w:r>
    </w:p>
    <w:p>
      <w:r>
        <w:t>frequencyDomainResources            BIT STRING (SIZE (45)),</w:t>
      </w:r>
    </w:p>
    <w:p>
      <w:r>
        <w:t>Name of the Sub_IE: (ControlResourceSet)</w:t>
      </w:r>
    </w:p>
    <w:p>
      <w:r>
        <w:t>duration                            INTEGER (1..maxCoReSetDuration),</w:t>
      </w:r>
    </w:p>
    <w:p>
      <w:r>
        <w:t>Name of the Sub_IE: (ControlResourceSet)</w:t>
      </w:r>
    </w:p>
    <w:p>
      <w:r>
        <w:t>cce-REG-MappingType                 CHOICE {</w:t>
      </w:r>
    </w:p>
    <w:p>
      <w:r>
        <w:t>Name of the Sub_IE: (ControlResourceSet)</w:t>
      </w:r>
    </w:p>
    <w:p>
      <w:r>
        <w:t>interleaved                         SEQUENCE {</w:t>
      </w:r>
    </w:p>
    <w:p>
      <w:r>
        <w:t>Name of the Sub_IE: (ControlResourceSet)</w:t>
      </w:r>
    </w:p>
    <w:p>
      <w:r>
        <w:t>reg-BundleSize                      ENUMERATED {n2, n3, n6},</w:t>
      </w:r>
    </w:p>
    <w:p>
      <w:r>
        <w:t>Name of the Sub_IE: (ControlResourceSet)</w:t>
      </w:r>
    </w:p>
    <w:p>
      <w:r>
        <w:t>interleaverSize                     ENUMERATED {n2, n3, n6},</w:t>
      </w:r>
    </w:p>
    <w:p>
      <w:r>
        <w:t>Name of the Sub_IE: (ControlResourceSet)</w:t>
      </w:r>
    </w:p>
    <w:p>
      <w:r>
        <w:t>shiftIndex                          INTEGER(0..maxNrofPhysicalResourceBlocks-1)       OPTIONAL -- Need S</w:t>
      </w:r>
    </w:p>
    <w:p>
      <w:r>
        <w:t>Name of the Sub_IE: (ControlResourceSet)</w:t>
      </w:r>
    </w:p>
    <w:p>
      <w:r>
        <w:t>},</w:t>
      </w:r>
    </w:p>
    <w:p>
      <w:r>
        <w:t>Name of the Sub_IE: (ControlResourceSet)</w:t>
      </w:r>
    </w:p>
    <w:p>
      <w:r>
        <w:t>nonInterleaved                      NULL</w:t>
      </w:r>
    </w:p>
    <w:p>
      <w:r>
        <w:t>Name of the Sub_IE: (ControlResourceSet)</w:t>
      </w:r>
    </w:p>
    <w:p>
      <w:r>
        <w:t>},</w:t>
      </w:r>
    </w:p>
    <w:p>
      <w:r>
        <w:t>Name of the Sub_IE: (ControlResourceSet)</w:t>
      </w:r>
    </w:p>
    <w:p>
      <w:r>
        <w:t>precoderGranularity                 ENUMERATED {sameAsREG-bundle, allContiguousRBs},</w:t>
      </w:r>
    </w:p>
    <w:p>
      <w:r>
        <w:t>Name of the Sub_IE: (ControlResourceSet)</w:t>
      </w:r>
    </w:p>
    <w:p>
      <w:r>
        <w:t>tci-StatesPDCCH-ToAddList           SEQUENCE(SIZE (1..maxNrofTCI-StatesPDCCH)) OF TCI-StateId OPTIONAL, -- Cond NotSIB-initialBWP</w:t>
      </w:r>
    </w:p>
    <w:p>
      <w:r>
        <w:t>Name of the Sub_IE: (ControlResourceSet)</w:t>
      </w:r>
    </w:p>
    <w:p>
      <w:r>
        <w:t>tci-StatesPDCCH-ToReleaseList       SEQUENCE(SIZE (1..maxNrofTCI-StatesPDCCH)) OF TCI-StateId OPTIONAL, -- Cond NotSIB-initialBWP</w:t>
      </w:r>
    </w:p>
    <w:p>
      <w:r>
        <w:t>Name of the Sub_IE: (ControlResourceSet)</w:t>
      </w:r>
    </w:p>
    <w:p>
      <w:r>
        <w:t>tci-PresentInDCI                        ENUMERATED {enabled}                                  OPTIONAL, -- Need S</w:t>
      </w:r>
    </w:p>
    <w:p>
      <w:r>
        <w:t>Name of the Sub_IE: (ControlResourceSet)</w:t>
      </w:r>
    </w:p>
    <w:p>
      <w:r>
        <w:t>pdcch-DMRS-ScramblingID                 INTEGER (0..65535)                                    OPTIONAL, -- Need S</w:t>
      </w:r>
    </w:p>
    <w:p>
      <w:r>
        <w:t>Name of the Sub_IE: (ControlResourceSet)</w:t>
      </w:r>
    </w:p>
    <w:p>
      <w:r>
        <w:t>...,</w:t>
      </w:r>
    </w:p>
    <w:p>
      <w:r>
        <w:t>Name of the Sub_IE: (ControlResourceSet)</w:t>
      </w:r>
    </w:p>
    <w:p>
      <w:r>
        <w:t>[[</w:t>
      </w:r>
    </w:p>
    <w:p>
      <w:r>
        <w:t>Name of the Sub_IE: (ControlResourceSet)</w:t>
      </w:r>
    </w:p>
    <w:p>
      <w:r>
        <w:t>rb-Offset-r16                       INTEGER (0..5)                                            OPTIONAL, -- Need S</w:t>
      </w:r>
    </w:p>
    <w:p>
      <w:r>
        <w:t>Name of the Sub_IE: (ControlResourceSet)</w:t>
      </w:r>
    </w:p>
    <w:p>
      <w:r>
        <w:t>tci-PresentDCI-1-2-r16              INTEGER (1..3)                                            OPTIONAL, -- Need S</w:t>
      </w:r>
    </w:p>
    <w:p>
      <w:r>
        <w:t>Name of the Sub_IE: (ControlResourceSet)</w:t>
      </w:r>
    </w:p>
    <w:p>
      <w:r>
        <w:t>coresetPoolIndex-r16                INTEGER (0..1)                                            OPTIONAL, -- Need S</w:t>
      </w:r>
    </w:p>
    <w:p>
      <w:r>
        <w:t>Name of the Sub_IE: (ControlResourceSet)</w:t>
      </w:r>
    </w:p>
    <w:p>
      <w:r>
        <w:t>controlResourceSetId-v1610          ControlResourceSetId-v1610                                OPTIONAL  -- Need S</w:t>
      </w:r>
    </w:p>
    <w:p>
      <w:r>
        <w:t>Name of the Sub_IE: (ControlResourceSet)</w:t>
      </w:r>
    </w:p>
    <w:p>
      <w:r>
        <w:t>]],</w:t>
      </w:r>
    </w:p>
    <w:p>
      <w:r>
        <w:t>Name of the Sub_IE: (ControlResourceSet)</w:t>
      </w:r>
    </w:p>
    <w:p>
      <w:r>
        <w:t>[[</w:t>
      </w:r>
    </w:p>
    <w:p>
      <w:r>
        <w:t>Name of the Sub_IE: (ControlResourceSet)</w:t>
      </w:r>
    </w:p>
    <w:p>
      <w:r>
        <w:t>followUnifiedTCI-State-r17           ENUMERATED {enabled}                                      OPTIONAL  -- Need R</w:t>
      </w:r>
    </w:p>
    <w:p>
      <w:r>
        <w:t>Name of the Sub_IE: (ControlResourceSet)</w:t>
      </w:r>
    </w:p>
    <w:p>
      <w:r>
        <w:t>]]</w:t>
      </w:r>
    </w:p>
    <w:p>
      <w:r>
        <w:t>Name of the IE: (CONTROLRESOURCESETID)</w:t>
      </w:r>
    </w:p>
    <w:p>
      <w:r>
        <w:t>Name of the IE: (CONTROLRESOURCESETZERO)</w:t>
      </w:r>
    </w:p>
    <w:p>
      <w:r>
        <w:t>Name of the IE: (CROSSCARRIERSCHEDULINGCONFIG)</w:t>
      </w:r>
    </w:p>
    <w:p>
      <w:r>
        <w:t>Name of the Sub_IE: (CrossCarrierSchedulingConfig)</w:t>
      </w:r>
    </w:p>
    <w:p>
      <w:r>
        <w:t>schedulingCellInfo                      CHOICE {</w:t>
      </w:r>
    </w:p>
    <w:p>
      <w:r>
        <w:t>Name of the Sub_IE: (CrossCarrierSchedulingConfig)</w:t>
      </w:r>
    </w:p>
    <w:p>
      <w:r>
        <w:t>own                                     SEQUENCE {                  -- Cross carrier scheduling: scheduling cell</w:t>
      </w:r>
    </w:p>
    <w:p>
      <w:r>
        <w:t>Name of the Sub_IE: (CrossCarrierSchedulingConfig)</w:t>
      </w:r>
    </w:p>
    <w:p>
      <w:r>
        <w:t>cif-Presence                            BOOLEAN</w:t>
      </w:r>
    </w:p>
    <w:p>
      <w:r>
        <w:t>Name of the Sub_IE: (CrossCarrierSchedulingConfig)</w:t>
      </w:r>
    </w:p>
    <w:p>
      <w:r>
        <w:t>},</w:t>
      </w:r>
    </w:p>
    <w:p>
      <w:r>
        <w:t>Name of the Sub_IE: (CrossCarrierSchedulingConfig)</w:t>
      </w:r>
    </w:p>
    <w:p>
      <w:r>
        <w:t>other                                   SEQUENCE {                  -- Cross carrier scheduling: scheduled cell</w:t>
      </w:r>
    </w:p>
    <w:p>
      <w:r>
        <w:t>Name of the Sub_IE: (CrossCarrierSchedulingConfig)</w:t>
      </w:r>
    </w:p>
    <w:p>
      <w:r>
        <w:t>schedulingCellId                        ServCellIndex,</w:t>
      </w:r>
    </w:p>
    <w:p>
      <w:r>
        <w:t>Name of the Sub_IE: (CrossCarrierSchedulingConfig)</w:t>
      </w:r>
    </w:p>
    <w:p>
      <w:r>
        <w:t>cif-InSchedulingCell                    INTEGER (1..7)</w:t>
      </w:r>
    </w:p>
    <w:p>
      <w:r>
        <w:t>Name of the Sub_IE: (CrossCarrierSchedulingConfig)</w:t>
      </w:r>
    </w:p>
    <w:p>
      <w:r>
        <w:t>},</w:t>
      </w:r>
    </w:p>
    <w:p>
      <w:r>
        <w:t>Name of the Sub_IE: (CrossCarrierSchedulingConfig)</w:t>
      </w:r>
    </w:p>
    <w:p>
      <w:r>
        <w:t>...,</w:t>
      </w:r>
    </w:p>
    <w:p>
      <w:r>
        <w:t>Name of the Sub_IE: (CrossCarrierSchedulingConfig)</w:t>
      </w:r>
    </w:p>
    <w:p>
      <w:r>
        <w:t>[[</w:t>
      </w:r>
    </w:p>
    <w:p>
      <w:r>
        <w:t>Name of the Sub_IE: (CrossCarrierSchedulingConfig)</w:t>
      </w:r>
    </w:p>
    <w:p>
      <w:r>
        <w:t>carrierIndicatorSize-r16            SEQUENCE {</w:t>
      </w:r>
    </w:p>
    <w:p>
      <w:r>
        <w:t>Name of the Sub_IE: (CrossCarrierSchedulingConfig)</w:t>
      </w:r>
    </w:p>
    <w:p>
      <w:r>
        <w:t>carrierIndicatorSizeDCI-1-2-r16        INTEGER (0..3),</w:t>
      </w:r>
    </w:p>
    <w:p>
      <w:r>
        <w:t>Name of the Sub_IE: (CrossCarrierSchedulingConfig)</w:t>
      </w:r>
    </w:p>
    <w:p>
      <w:r>
        <w:t>carrierIndicatorSizeDCI-0-2-r16        INTEGER (0..3)</w:t>
      </w:r>
    </w:p>
    <w:p>
      <w:r>
        <w:t>Name of the Sub_IE: (CrossCarrierSchedulingConfig)</w:t>
      </w:r>
    </w:p>
    <w:p>
      <w:r>
        <w:t>}                                                                                       OPTIONAL,  -- Cond CIF-PRESENCE</w:t>
      </w:r>
    </w:p>
    <w:p>
      <w:r>
        <w:t>Name of the Sub_IE: (CrossCarrierSchedulingConfig)</w:t>
      </w:r>
    </w:p>
    <w:p>
      <w:r>
        <w:t>enableDefaultBeamForCCS-r16         ENUMERATED {enabled}                                OPTIONAL  -- Need S</w:t>
      </w:r>
    </w:p>
    <w:p>
      <w:r>
        <w:t>Name of the Sub_IE: (CrossCarrierSchedulingConfig)</w:t>
      </w:r>
    </w:p>
    <w:p>
      <w:r>
        <w:t>]],</w:t>
      </w:r>
    </w:p>
    <w:p>
      <w:r>
        <w:t>Name of the Sub_IE: (CrossCarrierSchedulingConfig)</w:t>
      </w:r>
    </w:p>
    <w:p>
      <w:r>
        <w:t>[[</w:t>
      </w:r>
    </w:p>
    <w:p>
      <w:r>
        <w:t>Name of the Sub_IE: (CrossCarrierSchedulingConfig)</w:t>
      </w:r>
    </w:p>
    <w:p>
      <w:r>
        <w:t>ccs-BlindDetectionSplit-r17         ENUMERATED {oneSeventh, threeFourteenth, twoSeventh, threeSeventh,</w:t>
      </w:r>
    </w:p>
    <w:p>
      <w:r>
        <w:t>Name of the Sub_IE: (CrossCarrierSchedulingConfig)</w:t>
      </w:r>
    </w:p>
    <w:p>
      <w:r>
        <w:t>oneHalf, fourSeventh, fiveSeventh, spare1}      OPTIONAL  -- Need R</w:t>
      </w:r>
    </w:p>
    <w:p>
      <w:r>
        <w:t>Name of the Sub_IE: (CrossCarrierSchedulingConfig)</w:t>
      </w:r>
    </w:p>
    <w:p>
      <w:r>
        <w:t>]]</w:t>
      </w:r>
    </w:p>
    <w:p>
      <w:r>
        <w:t>Name of the IE: (CSI-APERIODICTRIGGERSTATELIST)</w:t>
      </w:r>
    </w:p>
    <w:p>
      <w:r>
        <w:t>Name of the Sub_IE: (CSI-AperiodicTriggerStateList)</w:t>
      </w:r>
    </w:p>
    <w:p>
      <w:r>
        <w:t>CSI-AperiodicTriggerStateList SEQUENCE (SIZE (1..maxNrOfCSI-AperiodicTriggers)) OF CSI-AperiodicTriggerState</w:t>
      </w:r>
    </w:p>
    <w:p>
      <w:r>
        <w:t>Name of the Sub_IE: (CSI-AperiodicTriggerState)</w:t>
      </w:r>
    </w:p>
    <w:p>
      <w:r>
        <w:t>associatedReportConfigInfoList      SEQUENCE (SIZE(1..maxNrofReportConfigPerAperiodicTrigger)) OF CSI-AssociatedReportConfigInfo,</w:t>
      </w:r>
    </w:p>
    <w:p>
      <w:r>
        <w:t>Name of the Sub_IE: (CSI-AperiodicTriggerState)</w:t>
      </w:r>
    </w:p>
    <w:p>
      <w:r>
        <w:t>...,</w:t>
      </w:r>
    </w:p>
    <w:p>
      <w:r>
        <w:t>Name of the Sub_IE: (CSI-AperiodicTriggerState)</w:t>
      </w:r>
    </w:p>
    <w:p>
      <w:r>
        <w:t>[[</w:t>
      </w:r>
    </w:p>
    <w:p>
      <w:r>
        <w:t>Name of the Sub_IE: (CSI-AperiodicTriggerState)</w:t>
      </w:r>
    </w:p>
    <w:p>
      <w:r>
        <w:t>ap-CSI-MultiplexingMode-r17         ENUMERATED {enabled}                                          OPTIONAL  -- Need R</w:t>
      </w:r>
    </w:p>
    <w:p>
      <w:r>
        <w:t>Name of the Sub_IE: (CSI-AperiodicTriggerState)</w:t>
      </w:r>
    </w:p>
    <w:p>
      <w:r>
        <w:t>]]</w:t>
      </w:r>
    </w:p>
    <w:p>
      <w:r>
        <w:t>Name of the Sub_IE: (CSI-AssociatedReportConfigInfo)</w:t>
      </w:r>
    </w:p>
    <w:p>
      <w:r>
        <w:t>reportConfigId                      CSI-ReportConfigId,</w:t>
      </w:r>
    </w:p>
    <w:p>
      <w:r>
        <w:t>Name of the Sub_IE: (CSI-AssociatedReportConfigInfo)</w:t>
      </w:r>
    </w:p>
    <w:p>
      <w:r>
        <w:t>resourcesForChannel                 CHOICE {</w:t>
      </w:r>
    </w:p>
    <w:p>
      <w:r>
        <w:t>Name of the Sub_IE: (CSI-AssociatedReportConfigInfo)</w:t>
      </w:r>
    </w:p>
    <w:p>
      <w:r>
        <w:t>nzp-CSI-RS                          SEQUENCE {</w:t>
      </w:r>
    </w:p>
    <w:p>
      <w:r>
        <w:t>Name of the Sub_IE: (CSI-AssociatedReportConfigInfo)</w:t>
      </w:r>
    </w:p>
    <w:p>
      <w:r>
        <w:t>resourceSet                         INTEGER (1..maxNrofNZP-CSI-RS-ResourceSetsPerConfig),</w:t>
      </w:r>
    </w:p>
    <w:p>
      <w:r>
        <w:t>Name of the Sub_IE: (CSI-AssociatedReportConfigInfo)</w:t>
      </w:r>
    </w:p>
    <w:p>
      <w:r>
        <w:t>qcl-info                            SEQUENCE (SIZE(1..maxNrofAP-CSI-RS-ResourcesPerSet)) OF TCI-StateId</w:t>
      </w:r>
    </w:p>
    <w:p>
      <w:r>
        <w:t>Name of the Sub_IE: (CSI-AssociatedReportConfigInfo)</w:t>
      </w:r>
    </w:p>
    <w:p>
      <w:r>
        <w:t>OPTIONAL  -- Cond Aperiodic</w:t>
      </w:r>
    </w:p>
    <w:p>
      <w:r>
        <w:t>Name of the Sub_IE: (CSI-AssociatedReportConfigInfo)</w:t>
      </w:r>
    </w:p>
    <w:p>
      <w:r>
        <w:t>},</w:t>
      </w:r>
    </w:p>
    <w:p>
      <w:r>
        <w:t>Name of the Sub_IE: (CSI-AssociatedReportConfigInfo)</w:t>
      </w:r>
    </w:p>
    <w:p>
      <w:r>
        <w:t>csi-SSB-ResourceSet                 INTEGER (1..maxNrofCSI-SSB-ResourceSetsPerConfig)</w:t>
      </w:r>
    </w:p>
    <w:p>
      <w:r>
        <w:t>Name of the Sub_IE: (CSI-AssociatedReportConfigInfo)</w:t>
      </w:r>
    </w:p>
    <w:p>
      <w:r>
        <w:t>},</w:t>
      </w:r>
    </w:p>
    <w:p>
      <w:r>
        <w:t>Name of the Sub_IE: (CSI-AssociatedReportConfigInfo)</w:t>
      </w:r>
    </w:p>
    <w:p>
      <w:r>
        <w:t>csi-IM-ResourcesForInterference     INTEGER(1..maxNrofCSI-IM-ResourceSetsPerConfig)               OPTIONAL, -- Cond CSI-IM-ForInterference</w:t>
      </w:r>
    </w:p>
    <w:p>
      <w:r>
        <w:t>Name of the Sub_IE: (CSI-AssociatedReportConfigInfo)</w:t>
      </w:r>
    </w:p>
    <w:p>
      <w:r>
        <w:t>nzp-CSI-RS-ResourcesForInterference INTEGER (1..maxNrofNZP-CSI-RS-ResourceSetsPerConfig)          OPTIONAL, -- Cond NZP-CSI-RS-ForInterference</w:t>
      </w:r>
    </w:p>
    <w:p>
      <w:r>
        <w:t>Name of the Sub_IE: (CSI-AssociatedReportConfigInfo)</w:t>
      </w:r>
    </w:p>
    <w:p>
      <w:r>
        <w:t>...,</w:t>
      </w:r>
    </w:p>
    <w:p>
      <w:r>
        <w:t>Name of the Sub_IE: (CSI-AssociatedReportConfigInfo)</w:t>
      </w:r>
    </w:p>
    <w:p>
      <w:r>
        <w:t>[[</w:t>
      </w:r>
    </w:p>
    <w:p>
      <w:r>
        <w:t>Name of the Sub_IE: (CSI-AssociatedReportConfigInfo)</w:t>
      </w:r>
    </w:p>
    <w:p>
      <w:r>
        <w:t>resourcesForChannel2-r17        CHOICE {</w:t>
      </w:r>
    </w:p>
    <w:p>
      <w:r>
        <w:t>Name of the Sub_IE: (CSI-AssociatedReportConfigInfo)</w:t>
      </w:r>
    </w:p>
    <w:p>
      <w:r>
        <w:t>nzp-CSI-RS2-r17                 SEQUENCE {</w:t>
      </w:r>
    </w:p>
    <w:p>
      <w:r>
        <w:t>Name of the Sub_IE: (CSI-AssociatedReportConfigInfo)</w:t>
      </w:r>
    </w:p>
    <w:p>
      <w:r>
        <w:t>resourceSet2-r17                INTEGER (1..maxNrofNZP-CSI-RS-ResourceSetsPerConfig),</w:t>
      </w:r>
    </w:p>
    <w:p>
      <w:r>
        <w:t>Name of the Sub_IE: (CSI-AssociatedReportConfigInfo)</w:t>
      </w:r>
    </w:p>
    <w:p>
      <w:r>
        <w:t>qcl-info2-r17                   SEQUENCE (SIZE(1..maxNrofAP-CSI-RS-ResourcesPerSet)) OF TCI-StateId</w:t>
      </w:r>
    </w:p>
    <w:p>
      <w:r>
        <w:t>Name of the Sub_IE: (CSI-AssociatedReportConfigInfo)</w:t>
      </w:r>
    </w:p>
    <w:p>
      <w:r>
        <w:t>OPTIONAL   -- Cond Aperiodic</w:t>
      </w:r>
    </w:p>
    <w:p>
      <w:r>
        <w:t>Name of the Sub_IE: (CSI-AssociatedReportConfigInfo)</w:t>
      </w:r>
    </w:p>
    <w:p>
      <w:r>
        <w:t>},</w:t>
      </w:r>
    </w:p>
    <w:p>
      <w:r>
        <w:t>Name of the Sub_IE: (CSI-AssociatedReportConfigInfo)</w:t>
      </w:r>
    </w:p>
    <w:p>
      <w:r>
        <w:t>csi-SSB-ResourceSet2-r17        INTEGER (1..maxNrofCSI-SSB-ResourceSetsPerConfigExt)</w:t>
      </w:r>
    </w:p>
    <w:p>
      <w:r>
        <w:t>Name of the Sub_IE: (CSI-AssociatedReportConfigInfo)</w:t>
      </w:r>
    </w:p>
    <w:p>
      <w:r>
        <w:t>}                                                                                             OPTIONAL,  -- Cond NoUnifiedTCI</w:t>
      </w:r>
    </w:p>
    <w:p>
      <w:r>
        <w:t>Name of the Sub_IE: (CSI-AssociatedReportConfigInfo)</w:t>
      </w:r>
    </w:p>
    <w:p>
      <w:r>
        <w:t>csi-SSB-ResourceSetExt          INTEGER (1..maxNrofCSI-SSB-ResourceSetsPerConfigExt)          OPTIONAL   -- Need R</w:t>
      </w:r>
    </w:p>
    <w:p>
      <w:r>
        <w:t>Name of the Sub_IE: (CSI-AssociatedReportConfigInfo)</w:t>
      </w:r>
    </w:p>
    <w:p>
      <w:r>
        <w:t>]]</w:t>
      </w:r>
    </w:p>
    <w:p>
      <w:r>
        <w:t>Name of the IE: (CSI-FREQUENCYOCCUPATION)</w:t>
      </w:r>
    </w:p>
    <w:p>
      <w:r>
        <w:t>Name of the Sub_IE: (CSI-FrequencyOccupation)</w:t>
      </w:r>
    </w:p>
    <w:p>
      <w:r>
        <w:t>startingRB                          INTEGER (0..maxNrofPhysicalResourceBlocks-1),</w:t>
      </w:r>
    </w:p>
    <w:p>
      <w:r>
        <w:t>Name of the Sub_IE: (CSI-FrequencyOccupation)</w:t>
      </w:r>
    </w:p>
    <w:p>
      <w:r>
        <w:t>nrofRBs                             INTEGER (24..maxNrofPhysicalResourceBlocksPlus1),</w:t>
      </w:r>
    </w:p>
    <w:p>
      <w:r>
        <w:t>Name of the Sub_IE: (CSI-FrequencyOccupation)</w:t>
      </w:r>
    </w:p>
    <w:p>
      <w:r>
        <w:t>...</w:t>
      </w:r>
    </w:p>
    <w:p>
      <w:r>
        <w:t>Name of the IE: (CSI-IM-RESOURCE)</w:t>
      </w:r>
    </w:p>
    <w:p>
      <w:r>
        <w:t>Name of the Sub_IE: (CSI-IM-Resource)</w:t>
      </w:r>
    </w:p>
    <w:p>
      <w:r>
        <w:t>csi-IM-ResourceId                   CSI-IM-ResourceId,</w:t>
      </w:r>
    </w:p>
    <w:p>
      <w:r>
        <w:t>Name of the Sub_IE: (CSI-IM-Resource)</w:t>
      </w:r>
    </w:p>
    <w:p>
      <w:r>
        <w:t>csi-IM-ResourceElementPattern           CHOICE {</w:t>
      </w:r>
    </w:p>
    <w:p>
      <w:r>
        <w:t>Name of the Sub_IE: (CSI-IM-Resource)</w:t>
      </w:r>
    </w:p>
    <w:p>
      <w:r>
        <w:t>pattern0                                SEQUENCE {</w:t>
      </w:r>
    </w:p>
    <w:p>
      <w:r>
        <w:t>Name of the Sub_IE: (CSI-IM-Resource)</w:t>
      </w:r>
    </w:p>
    <w:p>
      <w:r>
        <w:t>subcarrierLocation-p0                   ENUMERATED { s0, s2, s4, s6, s8, s10 },</w:t>
      </w:r>
    </w:p>
    <w:p>
      <w:r>
        <w:t>Name of the Sub_IE: (CSI-IM-Resource)</w:t>
      </w:r>
    </w:p>
    <w:p>
      <w:r>
        <w:t>symbolLocation-p0                       INTEGER (0..12)</w:t>
      </w:r>
    </w:p>
    <w:p>
      <w:r>
        <w:t>Name of the Sub_IE: (CSI-IM-Resource)</w:t>
      </w:r>
    </w:p>
    <w:p>
      <w:r>
        <w:t>},</w:t>
      </w:r>
    </w:p>
    <w:p>
      <w:r>
        <w:t>Name of the Sub_IE: (CSI-IM-Resource)</w:t>
      </w:r>
    </w:p>
    <w:p>
      <w:r>
        <w:t>pattern1                                SEQUENCE {</w:t>
      </w:r>
    </w:p>
    <w:p>
      <w:r>
        <w:t>Name of the Sub_IE: (CSI-IM-Resource)</w:t>
      </w:r>
    </w:p>
    <w:p>
      <w:r>
        <w:t>subcarrierLocation-p1                   ENUMERATED { s0, s4, s8 },</w:t>
      </w:r>
    </w:p>
    <w:p>
      <w:r>
        <w:t>Name of the Sub_IE: (CSI-IM-Resource)</w:t>
      </w:r>
    </w:p>
    <w:p>
      <w:r>
        <w:t>symbolLocation-p1                       INTEGER (0..13)</w:t>
      </w:r>
    </w:p>
    <w:p>
      <w:r>
        <w:t>Name of the Sub_IE: (CSI-IM-Resource)</w:t>
      </w:r>
    </w:p>
    <w:p>
      <w:r>
        <w:t>}                                                                                   OPTIONAL,   -- Need M</w:t>
      </w:r>
    </w:p>
    <w:p>
      <w:r>
        <w:t>Name of the Sub_IE: (CSI-IM-Resource)</w:t>
      </w:r>
    </w:p>
    <w:p>
      <w:r>
        <w:t>freqBand                            CSI-FrequencyOccupation                         OPTIONAL,   -- Need M</w:t>
      </w:r>
    </w:p>
    <w:p>
      <w:r>
        <w:t>Name of the Sub_IE: (CSI-IM-Resource)</w:t>
      </w:r>
    </w:p>
    <w:p>
      <w:r>
        <w:t>periodicityAndOffset                CSI-ResourcePeriodicityAndOffset                OPTIONAL,   -- Cond PeriodicOrSemiPersistent</w:t>
      </w:r>
    </w:p>
    <w:p>
      <w:r>
        <w:t>Name of the Sub_IE: (CSI-IM-Resource)</w:t>
      </w:r>
    </w:p>
    <w:p>
      <w:r>
        <w:t>...</w:t>
      </w:r>
    </w:p>
    <w:p>
      <w:r>
        <w:t>Name of the IE: (CSI-IM-RESOURCEID)</w:t>
      </w:r>
    </w:p>
    <w:p>
      <w:r>
        <w:t>Name of the IE: (CSI-IM-RESOURCESET)</w:t>
      </w:r>
    </w:p>
    <w:p>
      <w:r>
        <w:t>Name of the Sub_IE: (CSI-IM-ResourceSet)</w:t>
      </w:r>
    </w:p>
    <w:p>
      <w:r>
        <w:t>csi-IM-ResourceSetId                CSI-IM-ResourceSetId,</w:t>
      </w:r>
    </w:p>
    <w:p>
      <w:r>
        <w:t>Name of the Sub_IE: (CSI-IM-ResourceSet)</w:t>
      </w:r>
    </w:p>
    <w:p>
      <w:r>
        <w:t>csi-IM-Resources                    SEQUENCE (SIZE(1..maxNrofCSI-IM-ResourcesPerSet)) OF CSI-IM-ResourceId,</w:t>
      </w:r>
    </w:p>
    <w:p>
      <w:r>
        <w:t>Name of the Sub_IE: (CSI-IM-ResourceSet)</w:t>
      </w:r>
    </w:p>
    <w:p>
      <w:r>
        <w:t>...</w:t>
      </w:r>
    </w:p>
    <w:p>
      <w:r>
        <w:t>Name of the IE: (CSI-IM-RESOURCESETID)</w:t>
      </w:r>
    </w:p>
    <w:p>
      <w:r>
        <w:t>Name of the IE: (CSI-MEASCONFIG)</w:t>
      </w:r>
    </w:p>
    <w:p>
      <w:r>
        <w:t>Name of the Sub_IE: (CSI-MeasConfig)</w:t>
      </w:r>
    </w:p>
    <w:p>
      <w:r>
        <w:t>nzp-CSI-RS-ResourceToAddModList     SEQUENCE (SIZE (1..maxNrofNZP-CSI-RS-Resources)) OF NZP-CSI-RS-Resource   OPTIONAL, -- Need N</w:t>
      </w:r>
    </w:p>
    <w:p>
      <w:r>
        <w:t>Name of the Sub_IE: (CSI-MeasConfig)</w:t>
      </w:r>
    </w:p>
    <w:p>
      <w:r>
        <w:t>nzp-CSI-RS-ResourceToReleaseList    SEQUENCE (SIZE (1..maxNrofNZP-CSI-RS-Resources)) OF NZP-CSI-RS-ResourceId OPTIONAL, -- Need N</w:t>
      </w:r>
    </w:p>
    <w:p>
      <w:r>
        <w:t>Name of the Sub_IE: (CSI-MeasConfig)</w:t>
      </w:r>
    </w:p>
    <w:p>
      <w:r>
        <w:t>nzp-CSI-RS-ResourceSetToAddModList  SEQUENCE (SIZE (1..maxNrofNZP-CSI-RS-ResourceSets)) OF NZP-CSI-RS-ResourceSet</w:t>
      </w:r>
    </w:p>
    <w:p>
      <w:r>
        <w:t>Name of the Sub_IE: (CSI-MeasConfig)</w:t>
      </w:r>
    </w:p>
    <w:p>
      <w:r>
        <w:t>OPTIONAL, -- Need N</w:t>
      </w:r>
    </w:p>
    <w:p>
      <w:r>
        <w:t>Name of the Sub_IE: (CSI-MeasConfig)</w:t>
      </w:r>
    </w:p>
    <w:p>
      <w:r>
        <w:t>nzp-CSI-RS-ResourceSetToReleaseList SEQUENCE (SIZE (1..maxNrofNZP-CSI-RS-ResourceSets)) OF NZP-CSI-RS-ResourceSetId</w:t>
      </w:r>
    </w:p>
    <w:p>
      <w:r>
        <w:t>Name of the Sub_IE: (CSI-MeasConfig)</w:t>
      </w:r>
    </w:p>
    <w:p>
      <w:r>
        <w:t>OPTIONAL, -- Need N</w:t>
      </w:r>
    </w:p>
    <w:p>
      <w:r>
        <w:t>Name of the Sub_IE: (CSI-MeasConfig)</w:t>
      </w:r>
    </w:p>
    <w:p>
      <w:r>
        <w:t>csi-IM-ResourceToAddModList         SEQUENCE (SIZE (1..maxNrofCSI-IM-Resources)) OF CSI-IM-Resource           OPTIONAL, -- Need N</w:t>
      </w:r>
    </w:p>
    <w:p>
      <w:r>
        <w:t>Name of the Sub_IE: (CSI-MeasConfig)</w:t>
      </w:r>
    </w:p>
    <w:p>
      <w:r>
        <w:t>csi-IM-ResourceToReleaseList        SEQUENCE (SIZE (1..maxNrofCSI-IM-Resources)) OF CSI-IM-ResourceId         OPTIONAL, -- Need N</w:t>
      </w:r>
    </w:p>
    <w:p>
      <w:r>
        <w:t>Name of the Sub_IE: (CSI-MeasConfig)</w:t>
      </w:r>
    </w:p>
    <w:p>
      <w:r>
        <w:t>csi-IM-ResourceSetToAddModList      SEQUENCE (SIZE (1..maxNrofCSI-IM-ResourceSets)) OF CSI-IM-ResourceSet     OPTIONAL, -- Need N</w:t>
      </w:r>
    </w:p>
    <w:p>
      <w:r>
        <w:t>Name of the Sub_IE: (CSI-MeasConfig)</w:t>
      </w:r>
    </w:p>
    <w:p>
      <w:r>
        <w:t>csi-IM-ResourceSetToReleaseList     SEQUENCE (SIZE (1..maxNrofCSI-IM-ResourceSets)) OF CSI-IM-ResourceSetId   OPTIONAL, -- Need N</w:t>
      </w:r>
    </w:p>
    <w:p>
      <w:r>
        <w:t>Name of the Sub_IE: (CSI-MeasConfig)</w:t>
      </w:r>
    </w:p>
    <w:p>
      <w:r>
        <w:t>csi-SSB-ResourceSetToAddModList     SEQUENCE (SIZE (1..maxNrofCSI-SSB-ResourceSets)) OF CSI-SSB-ResourceSet   OPTIONAL, -- Need N</w:t>
      </w:r>
    </w:p>
    <w:p>
      <w:r>
        <w:t>Name of the Sub_IE: (CSI-MeasConfig)</w:t>
      </w:r>
    </w:p>
    <w:p>
      <w:r>
        <w:t>csi-SSB-ResourceSetToReleaseList    SEQUENCE (SIZE (1..maxNrofCSI-SSB-ResourceSets)) OF CSI-SSB-ResourceSetId OPTIONAL, -- Need N</w:t>
      </w:r>
    </w:p>
    <w:p>
      <w:r>
        <w:t>Name of the Sub_IE: (CSI-MeasConfig)</w:t>
      </w:r>
    </w:p>
    <w:p>
      <w:r>
        <w:t>csi-ResourceConfigToAddModList      SEQUENCE (SIZE (1..maxNrofCSI-ResourceConfigurations)) OF CSI-ResourceConfig</w:t>
      </w:r>
    </w:p>
    <w:p>
      <w:r>
        <w:t>Name of the Sub_IE: (CSI-MeasConfig)</w:t>
      </w:r>
    </w:p>
    <w:p>
      <w:r>
        <w:t>OPTIONAL, -- Need N</w:t>
      </w:r>
    </w:p>
    <w:p>
      <w:r>
        <w:t>Name of the Sub_IE: (CSI-MeasConfig)</w:t>
      </w:r>
    </w:p>
    <w:p>
      <w:r>
        <w:t>csi-ResourceConfigToReleaseList     SEQUENCE (SIZE (1..maxNrofCSI-ResourceConfigurations)) OF CSI-ResourceConfigId</w:t>
      </w:r>
    </w:p>
    <w:p>
      <w:r>
        <w:t>Name of the Sub_IE: (CSI-MeasConfig)</w:t>
      </w:r>
    </w:p>
    <w:p>
      <w:r>
        <w:t>OPTIONAL, -- Need N</w:t>
      </w:r>
    </w:p>
    <w:p>
      <w:r>
        <w:t>Name of the Sub_IE: (CSI-MeasConfig)</w:t>
      </w:r>
    </w:p>
    <w:p>
      <w:r>
        <w:t>csi-ReportConfigToAddModList        SEQUENCE (SIZE (1..maxNrofCSI-ReportConfigurations)) OF CSI-ReportConfig  OPTIONAL, -- Need N</w:t>
      </w:r>
    </w:p>
    <w:p>
      <w:r>
        <w:t>Name of the Sub_IE: (CSI-MeasConfig)</w:t>
      </w:r>
    </w:p>
    <w:p>
      <w:r>
        <w:t>csi-ReportConfigToReleaseList       SEQUENCE (SIZE (1..maxNrofCSI-ReportConfigurations)) OF CSI-ReportConfigId</w:t>
      </w:r>
    </w:p>
    <w:p>
      <w:r>
        <w:t>Name of the Sub_IE: (CSI-MeasConfig)</w:t>
      </w:r>
    </w:p>
    <w:p>
      <w:r>
        <w:t>OPTIONAL, -- Need N</w:t>
      </w:r>
    </w:p>
    <w:p>
      <w:r>
        <w:t>Name of the Sub_IE: (CSI-MeasConfig)</w:t>
      </w:r>
    </w:p>
    <w:p>
      <w:r>
        <w:t>reportTriggerSize                   INTEGER (0..6)                                                            OPTIONAL, -- Need M</w:t>
      </w:r>
    </w:p>
    <w:p>
      <w:r>
        <w:t>Name of the Sub_IE: (CSI-MeasConfig)</w:t>
      </w:r>
    </w:p>
    <w:p>
      <w:r>
        <w:t>aperiodicTriggerStateList           SetupRelease { CSI-AperiodicTriggerStateList }                            OPTIONAL, -- Need M</w:t>
      </w:r>
    </w:p>
    <w:p>
      <w:r>
        <w:t>Name of the Sub_IE: (CSI-MeasConfig)</w:t>
      </w:r>
    </w:p>
    <w:p>
      <w:r>
        <w:t>semiPersistentOnPUSCH-TriggerStateList    SetupRelease { CSI-SemiPersistentOnPUSCH-TriggerStateList }         OPTIONAL, -- Need M</w:t>
      </w:r>
    </w:p>
    <w:p>
      <w:r>
        <w:t>Name of the Sub_IE: (CSI-MeasConfig)</w:t>
      </w:r>
    </w:p>
    <w:p>
      <w:r>
        <w:t>...,</w:t>
      </w:r>
    </w:p>
    <w:p>
      <w:r>
        <w:t>Name of the Sub_IE: (CSI-MeasConfig)</w:t>
      </w:r>
    </w:p>
    <w:p>
      <w:r>
        <w:t>[[</w:t>
      </w:r>
    </w:p>
    <w:p>
      <w:r>
        <w:t>Name of the Sub_IE: (CSI-MeasConfig)</w:t>
      </w:r>
    </w:p>
    <w:p>
      <w:r>
        <w:t>reportTriggerSizeDCI-0-2-r16        INTEGER (0..6)                                                            OPTIONAL -- Need R</w:t>
      </w:r>
    </w:p>
    <w:p>
      <w:r>
        <w:t>Name of the Sub_IE: (CSI-MeasConfig)</w:t>
      </w:r>
    </w:p>
    <w:p>
      <w:r>
        <w:t>]],</w:t>
      </w:r>
    </w:p>
    <w:p>
      <w:r>
        <w:t>Name of the Sub_IE: (CSI-MeasConfig)</w:t>
      </w:r>
    </w:p>
    <w:p>
      <w:r>
        <w:t>[[</w:t>
      </w:r>
    </w:p>
    <w:p>
      <w:r>
        <w:t>Name of the Sub_IE: (CSI-MeasConfig)</w:t>
      </w:r>
    </w:p>
    <w:p>
      <w:r>
        <w:t>sCellActivationRS-ConfigToAddModList-r17  SEQUENCE (SIZE (1..maxNrofSCellActRS-r17)) OF SCellActivationRS-Config-r17   OPTIONAL, -- Need N</w:t>
      </w:r>
    </w:p>
    <w:p>
      <w:r>
        <w:t>Name of the Sub_IE: (CSI-MeasConfig)</w:t>
      </w:r>
    </w:p>
    <w:p>
      <w:r>
        <w:t>sCellActivationRS-ConfigToReleaseList-r17 SEQUENCE (SIZE (1..maxNrofSCellActRS-r17)) OF SCellActivationRS-ConfigId-r17 OPTIONAL  -- Need N</w:t>
      </w:r>
    </w:p>
    <w:p>
      <w:r>
        <w:t>Name of the Sub_IE: (CSI-MeasConfig)</w:t>
      </w:r>
    </w:p>
    <w:p>
      <w:r>
        <w:t>]]</w:t>
      </w:r>
    </w:p>
    <w:p>
      <w:r>
        <w:t>Name of the IE: (CSI-REPORTCONFIG)</w:t>
      </w:r>
    </w:p>
    <w:p>
      <w:r>
        <w:t>Name of the Sub_IE: (CSI-ReportConfig)</w:t>
      </w:r>
    </w:p>
    <w:p>
      <w:r>
        <w:t>reportConfigId                          CSI-ReportConfigId,</w:t>
      </w:r>
    </w:p>
    <w:p>
      <w:r>
        <w:t>Name of the Sub_IE: (CSI-ReportConfig)</w:t>
      </w:r>
    </w:p>
    <w:p>
      <w:r>
        <w:t>carrier                                 ServCellIndex                   OPTIONAL,   -- Need S</w:t>
      </w:r>
    </w:p>
    <w:p>
      <w:r>
        <w:t>Name of the Sub_IE: (CSI-ReportConfig)</w:t>
      </w:r>
    </w:p>
    <w:p>
      <w:r>
        <w:t>resourcesForChannelMeasurement          CSI-ResourceConfigId,</w:t>
      </w:r>
    </w:p>
    <w:p>
      <w:r>
        <w:t>Name of the Sub_IE: (CSI-ReportConfig)</w:t>
      </w:r>
    </w:p>
    <w:p>
      <w:r>
        <w:t>csi-IM-ResourcesForInterference         CSI-ResourceConfigId            OPTIONAL,   -- Need R</w:t>
      </w:r>
    </w:p>
    <w:p>
      <w:r>
        <w:t>Name of the Sub_IE: (CSI-ReportConfig)</w:t>
      </w:r>
    </w:p>
    <w:p>
      <w:r>
        <w:t>nzp-CSI-RS-ResourcesForInterference     CSI-ResourceConfigId            OPTIONAL,   -- Need R</w:t>
      </w:r>
    </w:p>
    <w:p>
      <w:r>
        <w:t>Name of the Sub_IE: (CSI-ReportConfig)</w:t>
      </w:r>
    </w:p>
    <w:p>
      <w:r>
        <w:t>reportConfigType                        CHOICE {</w:t>
      </w:r>
    </w:p>
    <w:p>
      <w:r>
        <w:t>Name of the Sub_IE: (CSI-ReportConfig)</w:t>
      </w:r>
    </w:p>
    <w:p>
      <w:r>
        <w:t>periodic                                SEQUENCE {</w:t>
      </w:r>
    </w:p>
    <w:p>
      <w:r>
        <w:t>Name of the Sub_IE: (CSI-ReportConfig)</w:t>
      </w:r>
    </w:p>
    <w:p>
      <w:r>
        <w:t>reportSlotConfig                        CSI-ReportPeriodicityAndOffset,</w:t>
      </w:r>
    </w:p>
    <w:p>
      <w:r>
        <w:t>Name of the Sub_IE: (CSI-ReportConfig)</w:t>
      </w:r>
    </w:p>
    <w:p>
      <w:r>
        <w:t>pucch-CSI-ResourceList                  SEQUENCE (SIZE (1..maxNrofBWPs)) OF PUCCH-CSI-Resource</w:t>
      </w:r>
    </w:p>
    <w:p>
      <w:r>
        <w:t>Name of the Sub_IE: (CSI-ReportConfig)</w:t>
      </w:r>
    </w:p>
    <w:p>
      <w:r>
        <w:t>},</w:t>
      </w:r>
    </w:p>
    <w:p>
      <w:r>
        <w:t>Name of the Sub_IE: (CSI-ReportConfig)</w:t>
      </w:r>
    </w:p>
    <w:p>
      <w:r>
        <w:t>semiPersistentOnPUCCH                   SEQUENCE {</w:t>
      </w:r>
    </w:p>
    <w:p>
      <w:r>
        <w:t>Name of the Sub_IE: (CSI-ReportConfig)</w:t>
      </w:r>
    </w:p>
    <w:p>
      <w:r>
        <w:t>reportSlotConfig                        CSI-ReportPeriodicityAndOffset,</w:t>
      </w:r>
    </w:p>
    <w:p>
      <w:r>
        <w:t>Name of the Sub_IE: (CSI-ReportConfig)</w:t>
      </w:r>
    </w:p>
    <w:p>
      <w:r>
        <w:t>pucch-CSI-ResourceList                  SEQUENCE (SIZE (1..maxNrofBWPs)) OF PUCCH-CSI-Resource</w:t>
      </w:r>
    </w:p>
    <w:p>
      <w:r>
        <w:t>Name of the Sub_IE: (CSI-ReportConfig)</w:t>
      </w:r>
    </w:p>
    <w:p>
      <w:r>
        <w:t>},</w:t>
      </w:r>
    </w:p>
    <w:p>
      <w:r>
        <w:t>Name of the Sub_IE: (CSI-ReportConfig)</w:t>
      </w:r>
    </w:p>
    <w:p>
      <w:r>
        <w:t>semiPersistentOnPUSCH                   SEQUENCE {</w:t>
      </w:r>
    </w:p>
    <w:p>
      <w:r>
        <w:t>Name of the Sub_IE: (CSI-ReportConfig)</w:t>
      </w:r>
    </w:p>
    <w:p>
      <w:r>
        <w:t>reportSlotConfig                        ENUMERATED {sl5, sl10, sl20, sl40, sl80, sl160, sl320},</w:t>
      </w:r>
    </w:p>
    <w:p>
      <w:r>
        <w:t>Name of the Sub_IE: (CSI-ReportConfig)</w:t>
      </w:r>
    </w:p>
    <w:p>
      <w:r>
        <w:t>reportSlotOffsetList                SEQUENCE (SIZE (1.. maxNrofUL-Allocations)) OF INTEGER(0..32),</w:t>
      </w:r>
    </w:p>
    <w:p>
      <w:r>
        <w:t>Name of the Sub_IE: (CSI-ReportConfig)</w:t>
      </w:r>
    </w:p>
    <w:p>
      <w:r>
        <w:t>p0alpha                                 P0-PUSCH-AlphaSetId</w:t>
      </w:r>
    </w:p>
    <w:p>
      <w:r>
        <w:t>Name of the Sub_IE: (CSI-ReportConfig)</w:t>
      </w:r>
    </w:p>
    <w:p>
      <w:r>
        <w:t>},</w:t>
      </w:r>
    </w:p>
    <w:p>
      <w:r>
        <w:t>Name of the Sub_IE: (CSI-ReportConfig)</w:t>
      </w:r>
    </w:p>
    <w:p>
      <w:r>
        <w:t>aperiodic                               SEQUENCE {</w:t>
      </w:r>
    </w:p>
    <w:p>
      <w:r>
        <w:t>Name of the Sub_IE: (CSI-ReportConfig)</w:t>
      </w:r>
    </w:p>
    <w:p>
      <w:r>
        <w:t>reportSlotOffsetList                SEQUENCE (SIZE (1..maxNrofUL-Allocations)) OF INTEGER(0..32)</w:t>
      </w:r>
    </w:p>
    <w:p>
      <w:r>
        <w:t>Name of the Sub_IE: (CSI-ReportConfig)</w:t>
      </w:r>
    </w:p>
    <w:p>
      <w:r>
        <w:t>},</w:t>
      </w:r>
    </w:p>
    <w:p>
      <w:r>
        <w:t>Name of the Sub_IE: (CSI-ReportConfig)</w:t>
      </w:r>
    </w:p>
    <w:p>
      <w:r>
        <w:t>reportQuantity                          CHOICE {</w:t>
      </w:r>
    </w:p>
    <w:p>
      <w:r>
        <w:t>Name of the Sub_IE: (CSI-ReportConfig)</w:t>
      </w:r>
    </w:p>
    <w:p>
      <w:r>
        <w:t>none                                    NULL,</w:t>
      </w:r>
    </w:p>
    <w:p>
      <w:r>
        <w:t>Name of the Sub_IE: (CSI-ReportConfig)</w:t>
      </w:r>
    </w:p>
    <w:p>
      <w:r>
        <w:t>cri-RI-PMI-CQI                          NULL,</w:t>
      </w:r>
    </w:p>
    <w:p>
      <w:r>
        <w:t>Name of the Sub_IE: (CSI-ReportConfig)</w:t>
      </w:r>
    </w:p>
    <w:p>
      <w:r>
        <w:t>cri-RI-i1                               NULL,</w:t>
      </w:r>
    </w:p>
    <w:p>
      <w:r>
        <w:t>Name of the Sub_IE: (CSI-ReportConfig)</w:t>
      </w:r>
    </w:p>
    <w:p>
      <w:r>
        <w:t>cri-RI-i1-CQI                           SEQUENCE {</w:t>
      </w:r>
    </w:p>
    <w:p>
      <w:r>
        <w:t>Name of the Sub_IE: (CSI-ReportConfig)</w:t>
      </w:r>
    </w:p>
    <w:p>
      <w:r>
        <w:t>pdsch-BundleSizeForCSI                  ENUMERATED {n2, n4}                                         OPTIONAL    -- Need S</w:t>
      </w:r>
    </w:p>
    <w:p>
      <w:r>
        <w:t>Name of the Sub_IE: (CSI-ReportConfig)</w:t>
      </w:r>
    </w:p>
    <w:p>
      <w:r>
        <w:t>},</w:t>
      </w:r>
    </w:p>
    <w:p>
      <w:r>
        <w:t>Name of the Sub_IE: (CSI-ReportConfig)</w:t>
      </w:r>
    </w:p>
    <w:p>
      <w:r>
        <w:t>cri-RI-CQI                              NULL,</w:t>
      </w:r>
    </w:p>
    <w:p>
      <w:r>
        <w:t>Name of the Sub_IE: (CSI-ReportConfig)</w:t>
      </w:r>
    </w:p>
    <w:p>
      <w:r>
        <w:t>cri-RSRP                                NULL,</w:t>
      </w:r>
    </w:p>
    <w:p>
      <w:r>
        <w:t>Name of the Sub_IE: (CSI-ReportConfig)</w:t>
      </w:r>
    </w:p>
    <w:p>
      <w:r>
        <w:t>ssb-Index-RSRP                          NULL,</w:t>
      </w:r>
    </w:p>
    <w:p>
      <w:r>
        <w:t>Name of the Sub_IE: (CSI-ReportConfig)</w:t>
      </w:r>
    </w:p>
    <w:p>
      <w:r>
        <w:t>cri-RI-LI-PMI-CQI                       NULL</w:t>
      </w:r>
    </w:p>
    <w:p>
      <w:r>
        <w:t>Name of the Sub_IE: (CSI-ReportConfig)</w:t>
      </w:r>
    </w:p>
    <w:p>
      <w:r>
        <w:t>},</w:t>
      </w:r>
    </w:p>
    <w:p>
      <w:r>
        <w:t>Name of the Sub_IE: (CSI-ReportConfig)</w:t>
      </w:r>
    </w:p>
    <w:p>
      <w:r>
        <w:t>reportFreqConfiguration                 SEQUENCE {</w:t>
      </w:r>
    </w:p>
    <w:p>
      <w:r>
        <w:t>Name of the Sub_IE: (CSI-ReportConfig)</w:t>
      </w:r>
    </w:p>
    <w:p>
      <w:r>
        <w:t>cqi-FormatIndicator                     ENUMERATED { widebandCQI, subbandCQI }                          OPTIONAL,   -- Need R</w:t>
      </w:r>
    </w:p>
    <w:p>
      <w:r>
        <w:t>Name of the Sub_IE: (CSI-ReportConfig)</w:t>
      </w:r>
    </w:p>
    <w:p>
      <w:r>
        <w:t>pmi-FormatIndicator                     ENUMERATED { widebandPMI, subbandPMI }                          OPTIONAL,   -- Need R</w:t>
      </w:r>
    </w:p>
    <w:p>
      <w:r>
        <w:t>Name of the Sub_IE: (CSI-ReportConfig)</w:t>
      </w:r>
    </w:p>
    <w:p>
      <w:r>
        <w:t>csi-ReportingBand                       CHOICE {</w:t>
      </w:r>
    </w:p>
    <w:p>
      <w:r>
        <w:t>Name of the Sub_IE: (CSI-ReportConfig)</w:t>
      </w:r>
    </w:p>
    <w:p>
      <w:r>
        <w:t>subbands3                               BIT STRING(SIZE(3)),</w:t>
      </w:r>
    </w:p>
    <w:p>
      <w:r>
        <w:t>Name of the Sub_IE: (CSI-ReportConfig)</w:t>
      </w:r>
    </w:p>
    <w:p>
      <w:r>
        <w:t>subbands4                               BIT STRING(SIZE(4)),</w:t>
      </w:r>
    </w:p>
    <w:p>
      <w:r>
        <w:t>Name of the Sub_IE: (CSI-ReportConfig)</w:t>
      </w:r>
    </w:p>
    <w:p>
      <w:r>
        <w:t>subbands5                               BIT STRING(SIZE(5)),</w:t>
      </w:r>
    </w:p>
    <w:p>
      <w:r>
        <w:t>Name of the Sub_IE: (CSI-ReportConfig)</w:t>
      </w:r>
    </w:p>
    <w:p>
      <w:r>
        <w:t>subbands6                               BIT STRING(SIZE(6)),</w:t>
      </w:r>
    </w:p>
    <w:p>
      <w:r>
        <w:t>Name of the Sub_IE: (CSI-ReportConfig)</w:t>
      </w:r>
    </w:p>
    <w:p>
      <w:r>
        <w:t>subbands7                               BIT STRING(SIZE(7)),</w:t>
      </w:r>
    </w:p>
    <w:p>
      <w:r>
        <w:t>Name of the Sub_IE: (CSI-ReportConfig)</w:t>
      </w:r>
    </w:p>
    <w:p>
      <w:r>
        <w:t>subbands8                               BIT STRING(SIZE(8)),</w:t>
      </w:r>
    </w:p>
    <w:p>
      <w:r>
        <w:t>Name of the Sub_IE: (CSI-ReportConfig)</w:t>
      </w:r>
    </w:p>
    <w:p>
      <w:r>
        <w:t>subbands9                               BIT STRING(SIZE(9)),</w:t>
      </w:r>
    </w:p>
    <w:p>
      <w:r>
        <w:t>Name of the Sub_IE: (CSI-ReportConfig)</w:t>
      </w:r>
    </w:p>
    <w:p>
      <w:r>
        <w:t>subbands10                              BIT STRING(SIZE(10)),</w:t>
      </w:r>
    </w:p>
    <w:p>
      <w:r>
        <w:t>Name of the Sub_IE: (CSI-ReportConfig)</w:t>
      </w:r>
    </w:p>
    <w:p>
      <w:r>
        <w:t>subbands11                              BIT STRING(SIZE(11)),</w:t>
      </w:r>
    </w:p>
    <w:p>
      <w:r>
        <w:t>Name of the Sub_IE: (CSI-ReportConfig)</w:t>
      </w:r>
    </w:p>
    <w:p>
      <w:r>
        <w:t>subbands12                              BIT STRING(SIZE(12)),</w:t>
      </w:r>
    </w:p>
    <w:p>
      <w:r>
        <w:t>Name of the Sub_IE: (CSI-ReportConfig)</w:t>
      </w:r>
    </w:p>
    <w:p>
      <w:r>
        <w:t>subbands13                              BIT STRING(SIZE(13)),</w:t>
      </w:r>
    </w:p>
    <w:p>
      <w:r>
        <w:t>Name of the Sub_IE: (CSI-ReportConfig)</w:t>
      </w:r>
    </w:p>
    <w:p>
      <w:r>
        <w:t>subbands14                              BIT STRING(SIZE(14)),</w:t>
      </w:r>
    </w:p>
    <w:p>
      <w:r>
        <w:t>Name of the Sub_IE: (CSI-ReportConfig)</w:t>
      </w:r>
    </w:p>
    <w:p>
      <w:r>
        <w:t>subbands15                              BIT STRING(SIZE(15)),</w:t>
      </w:r>
    </w:p>
    <w:p>
      <w:r>
        <w:t>Name of the Sub_IE: (CSI-ReportConfig)</w:t>
      </w:r>
    </w:p>
    <w:p>
      <w:r>
        <w:t>subbands16                              BIT STRING(SIZE(16)),</w:t>
      </w:r>
    </w:p>
    <w:p>
      <w:r>
        <w:t>Name of the Sub_IE: (CSI-ReportConfig)</w:t>
      </w:r>
    </w:p>
    <w:p>
      <w:r>
        <w:t>subbands17                              BIT STRING(SIZE(17)),</w:t>
      </w:r>
    </w:p>
    <w:p>
      <w:r>
        <w:t>Name of the Sub_IE: (CSI-ReportConfig)</w:t>
      </w:r>
    </w:p>
    <w:p>
      <w:r>
        <w:t>subbands18                              BIT STRING(SIZE(18)),</w:t>
      </w:r>
    </w:p>
    <w:p>
      <w:r>
        <w:t>Name of the Sub_IE: (CSI-ReportConfig)</w:t>
      </w:r>
    </w:p>
    <w:p>
      <w:r>
        <w:t>...,</w:t>
      </w:r>
    </w:p>
    <w:p>
      <w:r>
        <w:t>Name of the Sub_IE: (CSI-ReportConfig)</w:t>
      </w:r>
    </w:p>
    <w:p>
      <w:r>
        <w:t>subbands19-v1530                        BIT STRING(SIZE(19))</w:t>
      </w:r>
    </w:p>
    <w:p>
      <w:r>
        <w:t>Name of the Sub_IE: (CSI-ReportConfig)</w:t>
      </w:r>
    </w:p>
    <w:p>
      <w:r>
        <w:t>}   OPTIONAL    -- Need S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(CSI-ReportConfig)</w:t>
      </w:r>
    </w:p>
    <w:p>
      <w:r>
        <w:t>timeRestrictionForChannelMeasurements           ENUMERATED {configured, notConfigured},</w:t>
      </w:r>
    </w:p>
    <w:p>
      <w:r>
        <w:t>Name of the Sub_IE: (CSI-ReportConfig)</w:t>
      </w:r>
    </w:p>
    <w:p>
      <w:r>
        <w:t>timeRestrictionForInterferenceMeasurements      ENUMERATED {configured, notConfigured},</w:t>
      </w:r>
    </w:p>
    <w:p>
      <w:r>
        <w:t>Name of the Sub_IE: (CSI-ReportConfig)</w:t>
      </w:r>
    </w:p>
    <w:p>
      <w:r>
        <w:t>codebookConfig                                  CodebookConfig                                              OPTIONAL,   -- Need R</w:t>
      </w:r>
    </w:p>
    <w:p>
      <w:r>
        <w:t>Name of the Sub_IE: (CSI-ReportConfig)</w:t>
      </w:r>
    </w:p>
    <w:p>
      <w:r>
        <w:t>dummy                                           ENUMERATED {n1, n2}                                         OPTIONAL,   -- Need R</w:t>
      </w:r>
    </w:p>
    <w:p>
      <w:r>
        <w:t>Name of the Sub_IE: (CSI-ReportConfig)</w:t>
      </w:r>
    </w:p>
    <w:p>
      <w:r>
        <w:t>groupBasedBeamReporting                     CHOICE {</w:t>
      </w:r>
    </w:p>
    <w:p>
      <w:r>
        <w:t>Name of the Sub_IE: (CSI-ReportConfig)</w:t>
      </w:r>
    </w:p>
    <w:p>
      <w:r>
        <w:t>enabled                                     NULL,</w:t>
      </w:r>
    </w:p>
    <w:p>
      <w:r>
        <w:t>Name of the Sub_IE: (CSI-ReportConfig)</w:t>
      </w:r>
    </w:p>
    <w:p>
      <w:r>
        <w:t>disabled                                    SEQUENCE {</w:t>
      </w:r>
    </w:p>
    <w:p>
      <w:r>
        <w:t>Name of the Sub_IE: (CSI-ReportConfig)</w:t>
      </w:r>
    </w:p>
    <w:p>
      <w:r>
        <w:t>nrofReportedRS                          ENUMERATED {n1, n2, n3, n4}                                 OPTIONAL    -- Need S</w:t>
      </w:r>
    </w:p>
    <w:p>
      <w:r>
        <w:t>Name of the Sub_IE: (CSI-ReportConfig)</w:t>
      </w:r>
    </w:p>
    <w:p>
      <w:r>
        <w:t>},</w:t>
      </w:r>
    </w:p>
    <w:p>
      <w:r>
        <w:t>Name of the Sub_IE: (CSI-ReportConfig)</w:t>
      </w:r>
    </w:p>
    <w:p>
      <w:r>
        <w:t>cqi-Table                   ENUMERATED {table1, table2, table3, table4-r17}                                     OPTIONAL,   -- Need R</w:t>
      </w:r>
    </w:p>
    <w:p>
      <w:r>
        <w:t>Name of the Sub_IE: (CSI-ReportConfig)</w:t>
      </w:r>
    </w:p>
    <w:p>
      <w:r>
        <w:t>subbandSize                 ENUMERATED {value1, value2},</w:t>
      </w:r>
    </w:p>
    <w:p>
      <w:r>
        <w:t>Name of the Sub_IE: (CSI-ReportConfig)</w:t>
      </w:r>
    </w:p>
    <w:p>
      <w:r>
        <w:t>non-PMI-PortIndication      SEQUENCE (SIZE (1..maxNrofNZP-CSI-RS-ResourcesPerConfig)) OF PortIndexFor8Ranks OPTIONAL,   -- Need R</w:t>
      </w:r>
    </w:p>
    <w:p>
      <w:r>
        <w:t>Name of the Sub_IE: (CSI-ReportConfig)</w:t>
      </w:r>
    </w:p>
    <w:p>
      <w:r>
        <w:t>...,</w:t>
      </w:r>
    </w:p>
    <w:p>
      <w:r>
        <w:t>Name of the Sub_IE: (CSI-ReportConfig)</w:t>
      </w:r>
    </w:p>
    <w:p>
      <w:r>
        <w:t>[[</w:t>
      </w:r>
    </w:p>
    <w:p>
      <w:r>
        <w:t>Name of the Sub_IE: (CSI-ReportConfig)</w:t>
      </w:r>
    </w:p>
    <w:p>
      <w:r>
        <w:t>semiPersistentOnPUSCH-v1530         SEQUENCE {</w:t>
      </w:r>
    </w:p>
    <w:p>
      <w:r>
        <w:t>Name of the Sub_IE: (CSI-ReportConfig)</w:t>
      </w:r>
    </w:p>
    <w:p>
      <w:r>
        <w:t>reportSlotConfig-v1530              ENUMERATED {sl4, sl8, sl16}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    -- Need R</w:t>
      </w:r>
    </w:p>
    <w:p>
      <w:r>
        <w:t>Name of the Sub_IE: (CSI-ReportConfig)</w:t>
      </w:r>
    </w:p>
    <w:p>
      <w:r>
        <w:t>]],</w:t>
      </w:r>
    </w:p>
    <w:p>
      <w:r>
        <w:t>Name of the Sub_IE: (CSI-ReportConfig)</w:t>
      </w:r>
    </w:p>
    <w:p>
      <w:r>
        <w:t>[[</w:t>
      </w:r>
    </w:p>
    <w:p>
      <w:r>
        <w:t>Name of the Sub_IE: (CSI-ReportConfig)</w:t>
      </w:r>
    </w:p>
    <w:p>
      <w:r>
        <w:t>semiPersistentOnPUSCH-v1610         SEQUENCE {</w:t>
      </w:r>
    </w:p>
    <w:p>
      <w:r>
        <w:t>Name of the Sub_IE: (CSI-ReportConfig)</w:t>
      </w:r>
    </w:p>
    <w:p>
      <w:r>
        <w:t>reportSlotOffsetListDCI-0-2-r16     SEQUENCE (SIZE (1.. maxNrofUL-Allocations-r16)) OF INTEGER(0..32)   OPTIONAL,    -- Need R</w:t>
      </w:r>
    </w:p>
    <w:p>
      <w:r>
        <w:t>Name of the Sub_IE: (CSI-ReportConfig)</w:t>
      </w:r>
    </w:p>
    <w:p>
      <w:r>
        <w:t>reportSlotOffsetListDCI-0-1-r16     SEQUENCE (SIZE (1.. maxNrofUL-Allocations-r16)) OF INTEGER(0..32)   OPTIONAL     -- Need R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OPTIONAL,    -- Need R</w:t>
      </w:r>
    </w:p>
    <w:p>
      <w:r>
        <w:t>Name of the Sub_IE: (CSI-ReportConfig)</w:t>
      </w:r>
    </w:p>
    <w:p>
      <w:r>
        <w:t>aperiodic-v1610                     SEQUENCE {</w:t>
      </w:r>
    </w:p>
    <w:p>
      <w:r>
        <w:t>Name of the Sub_IE: (CSI-ReportConfig)</w:t>
      </w:r>
    </w:p>
    <w:p>
      <w:r>
        <w:t>reportSlotOffsetListDCI-0-2-r16     SEQUENCE (SIZE (1.. maxNrofUL-Allocations-r16)) OF INTEGER(0..32)   OPTIONAL,    -- Need R</w:t>
      </w:r>
    </w:p>
    <w:p>
      <w:r>
        <w:t>Name of the Sub_IE: (CSI-ReportConfig)</w:t>
      </w:r>
    </w:p>
    <w:p>
      <w:r>
        <w:t>reportSlotOffsetListDCI-0-1-r16     SEQUENCE (SIZE (1.. maxNrofUL-Allocations-r16)) OF INTEGER(0..32)   OPTIONAL     -- Need R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OPTIONAL,    -- Need R</w:t>
      </w:r>
    </w:p>
    <w:p>
      <w:r>
        <w:t>Name of the Sub_IE: (CSI-ReportConfig)</w:t>
      </w:r>
    </w:p>
    <w:p>
      <w:r>
        <w:t>reportQuantity-r16                  CHOICE {</w:t>
      </w:r>
    </w:p>
    <w:p>
      <w:r>
        <w:t>Name of the Sub_IE: (CSI-ReportConfig)</w:t>
      </w:r>
    </w:p>
    <w:p>
      <w:r>
        <w:t>cri-SINR-r16                         NULL,</w:t>
      </w:r>
    </w:p>
    <w:p>
      <w:r>
        <w:t>Name of the Sub_IE: (CSI-ReportConfig)</w:t>
      </w:r>
    </w:p>
    <w:p>
      <w:r>
        <w:t>ssb-Index-SINR-r16                   NULL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(CSI-ReportConfig)</w:t>
      </w:r>
    </w:p>
    <w:p>
      <w:r>
        <w:t>codebookConfig-r16                          CodebookConfig-r16                                              OPTIONAL    -- Need R</w:t>
      </w:r>
    </w:p>
    <w:p>
      <w:r>
        <w:t>Name of the Sub_IE: (CSI-ReportConfig)</w:t>
      </w:r>
    </w:p>
    <w:p>
      <w:r>
        <w:t>]],</w:t>
      </w:r>
    </w:p>
    <w:p>
      <w:r>
        <w:t>Name of the Sub_IE: (CSI-ReportConfig)</w:t>
      </w:r>
    </w:p>
    <w:p>
      <w:r>
        <w:t>[[</w:t>
      </w:r>
    </w:p>
    <w:p>
      <w:r>
        <w:t>Name of the Sub_IE: (CSI-ReportConfig)</w:t>
      </w:r>
    </w:p>
    <w:p>
      <w:r>
        <w:t>cqi-BitsPerSubband-r17              ENUMERATED {bits4}                                                      OPTIONAL,   -- Need R</w:t>
      </w:r>
    </w:p>
    <w:p>
      <w:r>
        <w:t>Name of the Sub_IE: (CSI-ReportConfig)</w:t>
      </w:r>
    </w:p>
    <w:p>
      <w:r>
        <w:t>groupBasedBeamReporting-v1710       SEQUENCE {</w:t>
      </w:r>
    </w:p>
    <w:p>
      <w:r>
        <w:t>Name of the Sub_IE: (CSI-ReportConfig)</w:t>
      </w:r>
    </w:p>
    <w:p>
      <w:r>
        <w:t>nrofReportedGroups-r17              ENUMERATED {n1, n2, n3, n4}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(CSI-ReportConfig)</w:t>
      </w:r>
    </w:p>
    <w:p>
      <w:r>
        <w:t>codebookConfig-r17                  CodebookConfig-r17                                                      OPTIONAL,   -- Need R</w:t>
      </w:r>
    </w:p>
    <w:p>
      <w:r>
        <w:t>Name of the Sub_IE: (CSI-ReportConfig)</w:t>
      </w:r>
    </w:p>
    <w:p>
      <w:r>
        <w:t>sharedCMR-r17                       ENUMERATED {enable}                                                     OPTIONAL,   -- Need R</w:t>
      </w:r>
    </w:p>
    <w:p>
      <w:r>
        <w:t>Name of the Sub_IE: (CSI-ReportConfig)</w:t>
      </w:r>
    </w:p>
    <w:p>
      <w:r>
        <w:t>csi-ReportMode-r17                  ENUMERATED {mode1, mode2}                                               OPTIONAL,   -- Need R</w:t>
      </w:r>
    </w:p>
    <w:p>
      <w:r>
        <w:t>Name of the Sub_IE: (CSI-ReportConfig)</w:t>
      </w:r>
    </w:p>
    <w:p>
      <w:r>
        <w:t>numberOfSingleTRP-CSI-Mode1-r17     ENUMERATED {n0, n1, n2}                                                 OPTIONAL,   -- Need R</w:t>
      </w:r>
    </w:p>
    <w:p>
      <w:r>
        <w:t>Name of the Sub_IE: (CSI-ReportConfig)</w:t>
      </w:r>
    </w:p>
    <w:p>
      <w:r>
        <w:t>reportQuantity-r17                  CHOICE {</w:t>
      </w:r>
    </w:p>
    <w:p>
      <w:r>
        <w:t>Name of the Sub_IE: (CSI-ReportConfig)</w:t>
      </w:r>
    </w:p>
    <w:p>
      <w:r>
        <w:t>cri-RSRP-Index-r17                  NULL,</w:t>
      </w:r>
    </w:p>
    <w:p>
      <w:r>
        <w:t>Name of the Sub_IE: (CSI-ReportConfig)</w:t>
      </w:r>
    </w:p>
    <w:p>
      <w:r>
        <w:t>ssb-Index-RSRP-Index-r17            NULL,</w:t>
      </w:r>
    </w:p>
    <w:p>
      <w:r>
        <w:t>Name of the Sub_IE: (CSI-ReportConfig)</w:t>
      </w:r>
    </w:p>
    <w:p>
      <w:r>
        <w:t>cri-SINR-Index-r17                  NULL,</w:t>
      </w:r>
    </w:p>
    <w:p>
      <w:r>
        <w:t>Name of the Sub_IE: (CSI-ReportConfig)</w:t>
      </w:r>
    </w:p>
    <w:p>
      <w:r>
        <w:t>ssb-Index-SINR-Index-r17            NULL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    -- Need R</w:t>
      </w:r>
    </w:p>
    <w:p>
      <w:r>
        <w:t>Name of the Sub_IE: (CSI-ReportConfig)</w:t>
      </w:r>
    </w:p>
    <w:p>
      <w:r>
        <w:t>]],</w:t>
      </w:r>
    </w:p>
    <w:p>
      <w:r>
        <w:t>Name of the Sub_IE: (CSI-ReportConfig)</w:t>
      </w:r>
    </w:p>
    <w:p>
      <w:r>
        <w:t>[[</w:t>
      </w:r>
    </w:p>
    <w:p>
      <w:r>
        <w:t>Name of the Sub_IE: (CSI-ReportConfig)</w:t>
      </w:r>
    </w:p>
    <w:p>
      <w:r>
        <w:t>semiPersistentOnPUSCH-v1720         SEQUENCE {</w:t>
      </w:r>
    </w:p>
    <w:p>
      <w:r>
        <w:t>Name of the Sub_IE: (CSI-ReportConfig)</w:t>
      </w:r>
    </w:p>
    <w:p>
      <w:r>
        <w:t>reportSlotOffsetList-r17            SEQUENCE (SIZE (1.. maxNrofUL-Allocations-r16)) OF INTEGER(0..128)  OPTIONAL,   -- Need R</w:t>
      </w:r>
    </w:p>
    <w:p>
      <w:r>
        <w:t>Name of the Sub_IE: (CSI-ReportConfig)</w:t>
      </w:r>
    </w:p>
    <w:p>
      <w:r>
        <w:t>reportSlotOffsetListDCI-0-2-r17     SEQUENCE (SIZE (1.. maxNrofUL-Allocations-r16)) OF INTEGER(0..128)  OPTIONAL,   -- Need R</w:t>
      </w:r>
    </w:p>
    <w:p>
      <w:r>
        <w:t>Name of the Sub_IE: (CSI-ReportConfig)</w:t>
      </w:r>
    </w:p>
    <w:p>
      <w:r>
        <w:t>reportSlotOffsetListDCI-0-1-r17     SEQUENCE (SIZE (1.. maxNrofUL-Allocations-r16)) OF INTEGER(0..128)  OPTIONAL    -- Need R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(CSI-ReportConfig)</w:t>
      </w:r>
    </w:p>
    <w:p>
      <w:r>
        <w:t>aperiodic-v1720                     SEQUENCE {</w:t>
      </w:r>
    </w:p>
    <w:p>
      <w:r>
        <w:t>Name of the Sub_IE: (CSI-ReportConfig)</w:t>
      </w:r>
    </w:p>
    <w:p>
      <w:r>
        <w:t>reportSlotOffsetList-r17            SEQUENCE (SIZE (1.. maxNrofUL-Allocations-r16)) OF INTEGER(0..128)  OPTIONAL,   -- Need R</w:t>
      </w:r>
    </w:p>
    <w:p>
      <w:r>
        <w:t>Name of the Sub_IE: (CSI-ReportConfig)</w:t>
      </w:r>
    </w:p>
    <w:p>
      <w:r>
        <w:t>reportSlotOffsetListDCI-0-2-r17     SEQUENCE (SIZE (1.. maxNrofUL-Allocations-r16)) OF INTEGER(0..128)  OPTIONAL,   -- Need R</w:t>
      </w:r>
    </w:p>
    <w:p>
      <w:r>
        <w:t>Name of the Sub_IE: (CSI-ReportConfig)</w:t>
      </w:r>
    </w:p>
    <w:p>
      <w:r>
        <w:t>reportSlotOffsetListDCI-0-1-r17     SEQUENCE (SIZE (1.. maxNrofUL-Allocations-r16)) OF INTEGER(0..128)  OPTIONAL    -- Need R</w:t>
      </w:r>
    </w:p>
    <w:p>
      <w:r>
        <w:t>Name of the Sub_IE: (CSI-ReportConfig)</w:t>
      </w:r>
    </w:p>
    <w:p>
      <w:r>
        <w:t>}                                                                                                           OPTIONAL    -- Need R</w:t>
      </w:r>
    </w:p>
    <w:p>
      <w:r>
        <w:t>Name of the Sub_IE: (CSI-ReportConfig)</w:t>
      </w:r>
    </w:p>
    <w:p>
      <w:r>
        <w:t>]],</w:t>
      </w:r>
    </w:p>
    <w:p>
      <w:r>
        <w:t>Name of the Sub_IE: (CSI-ReportConfig)</w:t>
      </w:r>
    </w:p>
    <w:p>
      <w:r>
        <w:t>[[</w:t>
      </w:r>
    </w:p>
    <w:p>
      <w:r>
        <w:t>Name of the Sub_IE: (CSI-ReportConfig)</w:t>
      </w:r>
    </w:p>
    <w:p>
      <w:r>
        <w:t>codebookConfig-v1730                CodebookConfig-v1730                                                    OPTIONAL    -- Need R</w:t>
      </w:r>
    </w:p>
    <w:p>
      <w:r>
        <w:t>Name of the Sub_IE: (CSI-ReportConfig)</w:t>
      </w:r>
    </w:p>
    <w:p>
      <w:r>
        <w:t>]]</w:t>
      </w:r>
    </w:p>
    <w:p>
      <w:r>
        <w:t>Name of the Sub_IE: (CSI-ReportPeriodicityAndOffset)</w:t>
      </w:r>
    </w:p>
    <w:p>
      <w:r>
        <w:t>slots4                              INTEGER(0..3),</w:t>
      </w:r>
    </w:p>
    <w:p>
      <w:r>
        <w:t>Name of the Sub_IE: (CSI-ReportPeriodicityAndOffset)</w:t>
      </w:r>
    </w:p>
    <w:p>
      <w:r>
        <w:t>slots5                              INTEGER(0..4),</w:t>
      </w:r>
    </w:p>
    <w:p>
      <w:r>
        <w:t>Name of the Sub_IE: (CSI-ReportPeriodicityAndOffset)</w:t>
      </w:r>
    </w:p>
    <w:p>
      <w:r>
        <w:t>slots8                              INTEGER(0..7),</w:t>
      </w:r>
    </w:p>
    <w:p>
      <w:r>
        <w:t>Name of the Sub_IE: (CSI-ReportPeriodicityAndOffset)</w:t>
      </w:r>
    </w:p>
    <w:p>
      <w:r>
        <w:t>slots10                             INTEGER(0..9),</w:t>
      </w:r>
    </w:p>
    <w:p>
      <w:r>
        <w:t>Name of the Sub_IE: (CSI-ReportPeriodicityAndOffset)</w:t>
      </w:r>
    </w:p>
    <w:p>
      <w:r>
        <w:t>slots16                             INTEGER(0..15),</w:t>
      </w:r>
    </w:p>
    <w:p>
      <w:r>
        <w:t>Name of the Sub_IE: (CSI-ReportPeriodicityAndOffset)</w:t>
      </w:r>
    </w:p>
    <w:p>
      <w:r>
        <w:t>slots20                             INTEGER(0..19),</w:t>
      </w:r>
    </w:p>
    <w:p>
      <w:r>
        <w:t>Name of the Sub_IE: (CSI-ReportPeriodicityAndOffset)</w:t>
      </w:r>
    </w:p>
    <w:p>
      <w:r>
        <w:t>slots40                             INTEGER(0..39),</w:t>
      </w:r>
    </w:p>
    <w:p>
      <w:r>
        <w:t>Name of the Sub_IE: (CSI-ReportPeriodicityAndOffset)</w:t>
      </w:r>
    </w:p>
    <w:p>
      <w:r>
        <w:t>slots80                             INTEGER(0..79),</w:t>
      </w:r>
    </w:p>
    <w:p>
      <w:r>
        <w:t>Name of the Sub_IE: (CSI-ReportPeriodicityAndOffset)</w:t>
      </w:r>
    </w:p>
    <w:p>
      <w:r>
        <w:t>slots160                            INTEGER(0..159),</w:t>
      </w:r>
    </w:p>
    <w:p>
      <w:r>
        <w:t>Name of the Sub_IE: (CSI-ReportPeriodicityAndOffset)</w:t>
      </w:r>
    </w:p>
    <w:p>
      <w:r>
        <w:t>slots320                            INTEGER(0..319)</w:t>
      </w:r>
    </w:p>
    <w:p>
      <w:r>
        <w:t>Name of the Sub_IE: (PUCCH-CSI-Resource)</w:t>
      </w:r>
    </w:p>
    <w:p>
      <w:r>
        <w:t>uplinkBandwidthPartId               BWP-Id,</w:t>
      </w:r>
    </w:p>
    <w:p>
      <w:r>
        <w:t>Name of the Sub_IE: (PUCCH-CSI-Resource)</w:t>
      </w:r>
    </w:p>
    <w:p>
      <w:r>
        <w:t>pucch-Resource                      PUCCH-ResourceId</w:t>
      </w:r>
    </w:p>
    <w:p>
      <w:r>
        <w:t>Name of the Sub_IE: (PortIndexFor8Ranks)</w:t>
      </w:r>
    </w:p>
    <w:p>
      <w:r>
        <w:t>portIndex8                          SEQUENCE{</w:t>
      </w:r>
    </w:p>
    <w:p>
      <w:r>
        <w:t>Name of the Sub_IE: (PortIndexFor8Ranks)</w:t>
      </w:r>
    </w:p>
    <w:p>
      <w:r>
        <w:t>rank1-8                             PortIndex8                                                      OPTIONAL,   -- Need R</w:t>
      </w:r>
    </w:p>
    <w:p>
      <w:r>
        <w:t>Name of the Sub_IE: (PortIndexFor8Ranks)</w:t>
      </w:r>
    </w:p>
    <w:p>
      <w:r>
        <w:t>rank2-8                             SEQUENCE(SIZE(2)) OF PortIndex8                                 OPTIONAL,   -- Need R</w:t>
      </w:r>
    </w:p>
    <w:p>
      <w:r>
        <w:t>Name of the Sub_IE: (PortIndexFor8Ranks)</w:t>
      </w:r>
    </w:p>
    <w:p>
      <w:r>
        <w:t>rank3-8                             SEQUENCE(SIZE(3)) OF PortIndex8                                 OPTIONAL,   -- Need R</w:t>
      </w:r>
    </w:p>
    <w:p>
      <w:r>
        <w:t>Name of the Sub_IE: (PortIndexFor8Ranks)</w:t>
      </w:r>
    </w:p>
    <w:p>
      <w:r>
        <w:t>rank4-8                             SEQUENCE(SIZE(4)) OF PortIndex8                                 OPTIONAL,   -- Need R</w:t>
      </w:r>
    </w:p>
    <w:p>
      <w:r>
        <w:t>Name of the Sub_IE: (PortIndexFor8Ranks)</w:t>
      </w:r>
    </w:p>
    <w:p>
      <w:r>
        <w:t>rank5-8                             SEQUENCE(SIZE(5)) OF PortIndex8                                 OPTIONAL,   -- Need R</w:t>
      </w:r>
    </w:p>
    <w:p>
      <w:r>
        <w:t>Name of the Sub_IE: (PortIndexFor8Ranks)</w:t>
      </w:r>
    </w:p>
    <w:p>
      <w:r>
        <w:t>rank6-8                             SEQUENCE(SIZE(6)) OF PortIndex8                                 OPTIONAL,   -- Need R</w:t>
      </w:r>
    </w:p>
    <w:p>
      <w:r>
        <w:t>Name of the Sub_IE: (PortIndexFor8Ranks)</w:t>
      </w:r>
    </w:p>
    <w:p>
      <w:r>
        <w:t>rank7-8                             SEQUENCE(SIZE(7)) OF PortIndex8                                 OPTIONAL,   -- Need R</w:t>
      </w:r>
    </w:p>
    <w:p>
      <w:r>
        <w:t>Name of the Sub_IE: (PortIndexFor8Ranks)</w:t>
      </w:r>
    </w:p>
    <w:p>
      <w:r>
        <w:t>rank8-8                             SEQUENCE(SIZE(8)) OF PortIndex8                                 OPTIONAL    -- Need R</w:t>
      </w:r>
    </w:p>
    <w:p>
      <w:r>
        <w:t>Name of the Sub_IE: (PortIndexFor8Ranks)</w:t>
      </w:r>
    </w:p>
    <w:p>
      <w:r>
        <w:t>},</w:t>
      </w:r>
    </w:p>
    <w:p>
      <w:r>
        <w:t>Name of the Sub_IE: (PortIndexFor8Ranks)</w:t>
      </w:r>
    </w:p>
    <w:p>
      <w:r>
        <w:t>portIndex4                          SEQUENCE{</w:t>
      </w:r>
    </w:p>
    <w:p>
      <w:r>
        <w:t>Name of the Sub_IE: (PortIndexFor8Ranks)</w:t>
      </w:r>
    </w:p>
    <w:p>
      <w:r>
        <w:t>rank1-4                             PortIndex4                                                      OPTIONAL,   -- Need R</w:t>
      </w:r>
    </w:p>
    <w:p>
      <w:r>
        <w:t>Name of the Sub_IE: (PortIndexFor8Ranks)</w:t>
      </w:r>
    </w:p>
    <w:p>
      <w:r>
        <w:t>rank2-4                             SEQUENCE(SIZE(2)) OF PortIndex4                                 OPTIONAL,   -- Need R</w:t>
      </w:r>
    </w:p>
    <w:p>
      <w:r>
        <w:t>Name of the Sub_IE: (PortIndexFor8Ranks)</w:t>
      </w:r>
    </w:p>
    <w:p>
      <w:r>
        <w:t>rank3-4                             SEQUENCE(SIZE(3)) OF PortIndex4                                 OPTIONAL,   -- Need R</w:t>
      </w:r>
    </w:p>
    <w:p>
      <w:r>
        <w:t>Name of the Sub_IE: (PortIndexFor8Ranks)</w:t>
      </w:r>
    </w:p>
    <w:p>
      <w:r>
        <w:t>rank4-4                             SEQUENCE(SIZE(4)) OF PortIndex4                                 OPTIONAL    -- Need R</w:t>
      </w:r>
    </w:p>
    <w:p>
      <w:r>
        <w:t>Name of the Sub_IE: (PortIndexFor8Ranks)</w:t>
      </w:r>
    </w:p>
    <w:p>
      <w:r>
        <w:t>},</w:t>
      </w:r>
    </w:p>
    <w:p>
      <w:r>
        <w:t>Name of the Sub_IE: (PortIndexFor8Ranks)</w:t>
      </w:r>
    </w:p>
    <w:p>
      <w:r>
        <w:t>portIndex2                          SEQUENCE{</w:t>
      </w:r>
    </w:p>
    <w:p>
      <w:r>
        <w:t>Name of the Sub_IE: (PortIndexFor8Ranks)</w:t>
      </w:r>
    </w:p>
    <w:p>
      <w:r>
        <w:t>rank1-2                             PortIndex2                                                      OPTIONAL,   -- Need R</w:t>
      </w:r>
    </w:p>
    <w:p>
      <w:r>
        <w:t>Name of the Sub_IE: (PortIndexFor8Ranks)</w:t>
      </w:r>
    </w:p>
    <w:p>
      <w:r>
        <w:t>rank2-2                             SEQUENCE(SIZE(2)) OF PortIndex2                                 OPTIONAL    -- Need R</w:t>
      </w:r>
    </w:p>
    <w:p>
      <w:r>
        <w:t>Name of the Sub_IE: (PortIndexFor8Ranks)</w:t>
      </w:r>
    </w:p>
    <w:p>
      <w:r>
        <w:t>},</w:t>
      </w:r>
    </w:p>
    <w:p>
      <w:r>
        <w:t>Name of the Sub_IE: (PortIndexFor8Ranks)</w:t>
      </w:r>
    </w:p>
    <w:p>
      <w:r>
        <w:t>portIndex1                          NULL</w:t>
      </w:r>
    </w:p>
    <w:p>
      <w:r>
        <w:t>Name of the IE: (CSI-REPORTCONFIGID)</w:t>
      </w:r>
    </w:p>
    <w:p>
      <w:r>
        <w:t>Name of the IE: (CSI-RESOURCECONFIG)</w:t>
      </w:r>
    </w:p>
    <w:p>
      <w:r>
        <w:t>Name of the Sub_IE: (CSI-ResourceConfig)</w:t>
      </w:r>
    </w:p>
    <w:p>
      <w:r>
        <w:t>csi-ResourceConfigId        CSI-ResourceConfigId,</w:t>
      </w:r>
    </w:p>
    <w:p>
      <w:r>
        <w:t>Name of the Sub_IE: (CSI-ResourceConfig)</w:t>
      </w:r>
    </w:p>
    <w:p>
      <w:r>
        <w:t>csi-RS-ResourceSetList      CHOICE {</w:t>
      </w:r>
    </w:p>
    <w:p>
      <w:r>
        <w:t>Name of the Sub_IE: (CSI-ResourceConfig)</w:t>
      </w:r>
    </w:p>
    <w:p>
      <w:r>
        <w:t>nzp-CSI-RS-SSB              SEQUENCE {</w:t>
      </w:r>
    </w:p>
    <w:p>
      <w:r>
        <w:t>Name of the Sub_IE: (CSI-ResourceConfig)</w:t>
      </w:r>
    </w:p>
    <w:p>
      <w:r>
        <w:t>nzp-CSI-RS-ResourceSetList  SEQUENCE (SIZE (1..maxNrofNZP-CSI-RS-ResourceSetsPerConfig)) OF NZP-CSI-RS-ResourceSetId</w:t>
      </w:r>
    </w:p>
    <w:p>
      <w:r>
        <w:t>Name of the Sub_IE: (CSI-ResourceConfig)</w:t>
      </w:r>
    </w:p>
    <w:p>
      <w:r>
        <w:t>OPTIONAL, -- Need R</w:t>
      </w:r>
    </w:p>
    <w:p>
      <w:r>
        <w:t>Name of the Sub_IE: (CSI-ResourceConfig)</w:t>
      </w:r>
    </w:p>
    <w:p>
      <w:r>
        <w:t>csi-SSB-ResourceSetList     SEQUENCE (SIZE (1..maxNrofCSI-SSB-ResourceSetsPerConfig)) OF CSI-SSB-ResourceSetId  OPTIONAL  -- Need R</w:t>
      </w:r>
    </w:p>
    <w:p>
      <w:r>
        <w:t>Name of the Sub_IE: (CSI-ResourceConfig)</w:t>
      </w:r>
    </w:p>
    <w:p>
      <w:r>
        <w:t>},</w:t>
      </w:r>
    </w:p>
    <w:p>
      <w:r>
        <w:t>Name of the Sub_IE: (CSI-ResourceConfig)</w:t>
      </w:r>
    </w:p>
    <w:p>
      <w:r>
        <w:t>csi-IM-ResourceSetList      SEQUENCE (SIZE (1..maxNrofCSI-IM-ResourceSetsPerConfig)) OF CSI-IM-ResourceSetId</w:t>
      </w:r>
    </w:p>
    <w:p>
      <w:r>
        <w:t>Name of the Sub_IE: (CSI-ResourceConfig)</w:t>
      </w:r>
    </w:p>
    <w:p>
      <w:r>
        <w:t>},</w:t>
      </w:r>
    </w:p>
    <w:p>
      <w:r>
        <w:t>Name of the Sub_IE: (CSI-ResourceConfig)</w:t>
      </w:r>
    </w:p>
    <w:p>
      <w:r>
        <w:t>bwp-Id                      BWP-Id,</w:t>
      </w:r>
    </w:p>
    <w:p>
      <w:r>
        <w:t>Name of the Sub_IE: (CSI-ResourceConfig)</w:t>
      </w:r>
    </w:p>
    <w:p>
      <w:r>
        <w:t>resourceType                ENUMERATED { aperiodic, semiPersistent, periodic },</w:t>
      </w:r>
    </w:p>
    <w:p>
      <w:r>
        <w:t>Name of the Sub_IE: (CSI-ResourceConfig)</w:t>
      </w:r>
    </w:p>
    <w:p>
      <w:r>
        <w:t>...,</w:t>
      </w:r>
    </w:p>
    <w:p>
      <w:r>
        <w:t>Name of the Sub_IE: (CSI-ResourceConfig)</w:t>
      </w:r>
    </w:p>
    <w:p>
      <w:r>
        <w:t>[[</w:t>
      </w:r>
    </w:p>
    <w:p>
      <w:r>
        <w:t>Name of the Sub_IE: (CSI-ResourceConfig)</w:t>
      </w:r>
    </w:p>
    <w:p>
      <w:r>
        <w:t>csi-SSB-ResourceSetListExt-r17      CSI-SSB-ResourceSetId                                                  OPTIONAL  -- Need R</w:t>
      </w:r>
    </w:p>
    <w:p>
      <w:r>
        <w:t>Name of the Sub_IE: (CSI-ResourceConfig)</w:t>
      </w:r>
    </w:p>
    <w:p>
      <w:r>
        <w:t>]]</w:t>
      </w:r>
    </w:p>
    <w:p>
      <w:r>
        <w:t>Name of the IE: (CSI-RESOURCECONFIGID)</w:t>
      </w:r>
    </w:p>
    <w:p>
      <w:r>
        <w:t>Name of the IE: (CSI-RESOURCEPERIODICITYANDOFFSET)</w:t>
      </w:r>
    </w:p>
    <w:p>
      <w:r>
        <w:t>Name of the Sub_IE: (CSI-ResourcePeriodicityAndOffset)</w:t>
      </w:r>
    </w:p>
    <w:p>
      <w:r>
        <w:t>slots4                                  INTEGER (0..3),</w:t>
      </w:r>
    </w:p>
    <w:p>
      <w:r>
        <w:t>Name of the Sub_IE: (CSI-ResourcePeriodicityAndOffset)</w:t>
      </w:r>
    </w:p>
    <w:p>
      <w:r>
        <w:t>slots5                                  INTEGER (0..4),</w:t>
      </w:r>
    </w:p>
    <w:p>
      <w:r>
        <w:t>Name of the Sub_IE: (CSI-ResourcePeriodicityAndOffset)</w:t>
      </w:r>
    </w:p>
    <w:p>
      <w:r>
        <w:t>slots8                                  INTEGER (0..7),</w:t>
      </w:r>
    </w:p>
    <w:p>
      <w:r>
        <w:t>Name of the Sub_IE: (CSI-ResourcePeriodicityAndOffset)</w:t>
      </w:r>
    </w:p>
    <w:p>
      <w:r>
        <w:t>slots10                                 INTEGER (0..9),</w:t>
      </w:r>
    </w:p>
    <w:p>
      <w:r>
        <w:t>Name of the Sub_IE: (CSI-ResourcePeriodicityAndOffset)</w:t>
      </w:r>
    </w:p>
    <w:p>
      <w:r>
        <w:t>slots16                                 INTEGER (0..15),</w:t>
      </w:r>
    </w:p>
    <w:p>
      <w:r>
        <w:t>Name of the Sub_IE: (CSI-ResourcePeriodicityAndOffset)</w:t>
      </w:r>
    </w:p>
    <w:p>
      <w:r>
        <w:t>slots20                                 INTEGER (0..19),</w:t>
      </w:r>
    </w:p>
    <w:p>
      <w:r>
        <w:t>Name of the Sub_IE: (CSI-ResourcePeriodicityAndOffset)</w:t>
      </w:r>
    </w:p>
    <w:p>
      <w:r>
        <w:t>slots32                                 INTEGER (0..31),</w:t>
      </w:r>
    </w:p>
    <w:p>
      <w:r>
        <w:t>Name of the Sub_IE: (CSI-ResourcePeriodicityAndOffset)</w:t>
      </w:r>
    </w:p>
    <w:p>
      <w:r>
        <w:t>slots40                                 INTEGER (0..39),</w:t>
      </w:r>
    </w:p>
    <w:p>
      <w:r>
        <w:t>Name of the Sub_IE: (CSI-ResourcePeriodicityAndOffset)</w:t>
      </w:r>
    </w:p>
    <w:p>
      <w:r>
        <w:t>slots64                                 INTEGER (0..63),</w:t>
      </w:r>
    </w:p>
    <w:p>
      <w:r>
        <w:t>Name of the Sub_IE: (CSI-ResourcePeriodicityAndOffset)</w:t>
      </w:r>
    </w:p>
    <w:p>
      <w:r>
        <w:t>slots80                                 INTEGER (0..79),</w:t>
      </w:r>
    </w:p>
    <w:p>
      <w:r>
        <w:t>Name of the Sub_IE: (CSI-ResourcePeriodicityAndOffset)</w:t>
      </w:r>
    </w:p>
    <w:p>
      <w:r>
        <w:t>slots160                                INTEGER (0..159),</w:t>
      </w:r>
    </w:p>
    <w:p>
      <w:r>
        <w:t>Name of the Sub_IE: (CSI-ResourcePeriodicityAndOffset)</w:t>
      </w:r>
    </w:p>
    <w:p>
      <w:r>
        <w:t>slots320                                INTEGER (0..319),</w:t>
      </w:r>
    </w:p>
    <w:p>
      <w:r>
        <w:t>Name of the Sub_IE: (CSI-ResourcePeriodicityAndOffset)</w:t>
      </w:r>
    </w:p>
    <w:p>
      <w:r>
        <w:t>slots640                                INTEGER (0..639)</w:t>
      </w:r>
    </w:p>
    <w:p>
      <w:r>
        <w:t>Name of the IE: (CSI-RS-RESOURCECONFIGMOBILITY)</w:t>
      </w:r>
    </w:p>
    <w:p>
      <w:r>
        <w:t>Name of the Sub_IE: (CSI-RS-ResourceConfigMobility)</w:t>
      </w:r>
    </w:p>
    <w:p>
      <w:r>
        <w:t>subcarrierSpacing                   SubcarrierSpacing,</w:t>
      </w:r>
    </w:p>
    <w:p>
      <w:r>
        <w:t>Name of the Sub_IE: (CSI-RS-ResourceConfigMobility)</w:t>
      </w:r>
    </w:p>
    <w:p>
      <w:r>
        <w:t>csi-RS-CellList-Mobility            SEQUENCE (SIZE (1..maxNrofCSI-RS-CellsRRM)) OF CSI-RS-CellMobility,</w:t>
      </w:r>
    </w:p>
    <w:p>
      <w:r>
        <w:t>Name of the Sub_IE: (CSI-RS-ResourceConfigMobility)</w:t>
      </w:r>
    </w:p>
    <w:p>
      <w:r>
        <w:t>...,</w:t>
      </w:r>
    </w:p>
    <w:p>
      <w:r>
        <w:t>Name of the Sub_IE: (CSI-RS-ResourceConfigMobility)</w:t>
      </w:r>
    </w:p>
    <w:p>
      <w:r>
        <w:t>[[</w:t>
      </w:r>
    </w:p>
    <w:p>
      <w:r>
        <w:t>Name of the Sub_IE: (CSI-RS-ResourceConfigMobility)</w:t>
      </w:r>
    </w:p>
    <w:p>
      <w:r>
        <w:t>refServCellIndex                    ServCellIndex                                                           OPTIONAL    -- Need S</w:t>
      </w:r>
    </w:p>
    <w:p>
      <w:r>
        <w:t>Name of the Sub_IE: (CSI-RS-ResourceConfigMobility)</w:t>
      </w:r>
    </w:p>
    <w:p>
      <w:r>
        <w:t>]]</w:t>
      </w:r>
    </w:p>
    <w:p>
      <w:r>
        <w:t>Name of the Sub_IE: (CSI-RS-CellMobility)</w:t>
      </w:r>
    </w:p>
    <w:p>
      <w:r>
        <w:t>cellId                              PhysCellId,</w:t>
      </w:r>
    </w:p>
    <w:p>
      <w:r>
        <w:t>Name of the Sub_IE: (CSI-RS-CellMobility)</w:t>
      </w:r>
    </w:p>
    <w:p>
      <w:r>
        <w:t>csi-rs-MeasurementBW                SEQUENCE {</w:t>
      </w:r>
    </w:p>
    <w:p>
      <w:r>
        <w:t>Name of the Sub_IE: (CSI-RS-CellMobility)</w:t>
      </w:r>
    </w:p>
    <w:p>
      <w:r>
        <w:t>nrofPRBs                            ENUMERATED { size24, size48, size96, size192, size264},</w:t>
      </w:r>
    </w:p>
    <w:p>
      <w:r>
        <w:t>Name of the Sub_IE: (CSI-RS-CellMobility)</w:t>
      </w:r>
    </w:p>
    <w:p>
      <w:r>
        <w:t>startPRB                            INTEGER(0..2169)</w:t>
      </w:r>
    </w:p>
    <w:p>
      <w:r>
        <w:t>Name of the Sub_IE: (CSI-RS-CellMobility)</w:t>
      </w:r>
    </w:p>
    <w:p>
      <w:r>
        <w:t>},</w:t>
      </w:r>
    </w:p>
    <w:p>
      <w:r>
        <w:t>Name of the Sub_IE: (CSI-RS-CellMobility)</w:t>
      </w:r>
    </w:p>
    <w:p>
      <w:r>
        <w:t>density                             ENUMERATED {d1,d3}                                                      OPTIONAL,   -- Need R</w:t>
      </w:r>
    </w:p>
    <w:p>
      <w:r>
        <w:t>Name of the Sub_IE: (CSI-RS-CellMobility)</w:t>
      </w:r>
    </w:p>
    <w:p>
      <w:r>
        <w:t>csi-rs-ResourceList-Mobility        SEQUENCE (SIZE (1..maxNrofCSI-RS-ResourcesRRM)) OF CSI-RS-Resource-Mobility</w:t>
      </w:r>
    </w:p>
    <w:p>
      <w:r>
        <w:t>Name of the Sub_IE: (CSI-RS-Resource-Mobility)</w:t>
      </w:r>
    </w:p>
    <w:p>
      <w:r>
        <w:t>csi-RS-Index                        CSI-RS-Index,</w:t>
      </w:r>
    </w:p>
    <w:p>
      <w:r>
        <w:t>Name of the Sub_IE: (CSI-RS-Resource-Mobility)</w:t>
      </w:r>
    </w:p>
    <w:p>
      <w:r>
        <w:t>slotConfig                          CHOICE {</w:t>
      </w:r>
    </w:p>
    <w:p>
      <w:r>
        <w:t>Name of the Sub_IE: (CSI-RS-Resource-Mobility)</w:t>
      </w:r>
    </w:p>
    <w:p>
      <w:r>
        <w:t>ms4                                 INTEGER (0..31),</w:t>
      </w:r>
    </w:p>
    <w:p>
      <w:r>
        <w:t>Name of the Sub_IE: (CSI-RS-Resource-Mobility)</w:t>
      </w:r>
    </w:p>
    <w:p>
      <w:r>
        <w:t>ms5                                 INTEGER (0..39),</w:t>
      </w:r>
    </w:p>
    <w:p>
      <w:r>
        <w:t>Name of the Sub_IE: (CSI-RS-Resource-Mobility)</w:t>
      </w:r>
    </w:p>
    <w:p>
      <w:r>
        <w:t>ms10                                INTEGER (0..79),</w:t>
      </w:r>
    </w:p>
    <w:p>
      <w:r>
        <w:t>Name of the Sub_IE: (CSI-RS-Resource-Mobility)</w:t>
      </w:r>
    </w:p>
    <w:p>
      <w:r>
        <w:t>ms20                                INTEGER (0..159),</w:t>
      </w:r>
    </w:p>
    <w:p>
      <w:r>
        <w:t>Name of the Sub_IE: (CSI-RS-Resource-Mobility)</w:t>
      </w:r>
    </w:p>
    <w:p>
      <w:r>
        <w:t>ms40                                INTEGER (0..319)</w:t>
      </w:r>
    </w:p>
    <w:p>
      <w:r>
        <w:t>Name of the Sub_IE: (CSI-RS-Resource-Mobility)</w:t>
      </w:r>
    </w:p>
    <w:p>
      <w:r>
        <w:t>},</w:t>
      </w:r>
    </w:p>
    <w:p>
      <w:r>
        <w:t>Name of the Sub_IE: (CSI-RS-Resource-Mobility)</w:t>
      </w:r>
    </w:p>
    <w:p>
      <w:r>
        <w:t>associatedSSB                       SEQUENCE {</w:t>
      </w:r>
    </w:p>
    <w:p>
      <w:r>
        <w:t>Name of the Sub_IE: (CSI-RS-Resource-Mobility)</w:t>
      </w:r>
    </w:p>
    <w:p>
      <w:r>
        <w:t>ssb-Index                           SSB-Index,</w:t>
      </w:r>
    </w:p>
    <w:p>
      <w:r>
        <w:t>Name of the Sub_IE: (CSI-RS-Resource-Mobility)</w:t>
      </w:r>
    </w:p>
    <w:p>
      <w:r>
        <w:t>isQuasiColocated                    BOOLEAN</w:t>
      </w:r>
    </w:p>
    <w:p>
      <w:r>
        <w:t>Name of the Sub_IE: (CSI-RS-Resource-Mobility)</w:t>
      </w:r>
    </w:p>
    <w:p>
      <w:r>
        <w:t>}                                                                                                           OPTIONAL, -- Need R</w:t>
      </w:r>
    </w:p>
    <w:p>
      <w:r>
        <w:t>Name of the Sub_IE: (CSI-RS-Resource-Mobility)</w:t>
      </w:r>
    </w:p>
    <w:p>
      <w:r>
        <w:t>frequencyDomainAllocation           CHOICE {</w:t>
      </w:r>
    </w:p>
    <w:p>
      <w:r>
        <w:t>Name of the Sub_IE: (CSI-RS-Resource-Mobility)</w:t>
      </w:r>
    </w:p>
    <w:p>
      <w:r>
        <w:t>row1                                BIT STRING (SIZE (4)),</w:t>
      </w:r>
    </w:p>
    <w:p>
      <w:r>
        <w:t>Name of the Sub_IE: (CSI-RS-Resource-Mobility)</w:t>
      </w:r>
    </w:p>
    <w:p>
      <w:r>
        <w:t>row2                                BIT STRING (SIZE (12))</w:t>
      </w:r>
    </w:p>
    <w:p>
      <w:r>
        <w:t>Name of the Sub_IE: (CSI-RS-Resource-Mobility)</w:t>
      </w:r>
    </w:p>
    <w:p>
      <w:r>
        <w:t>},</w:t>
      </w:r>
    </w:p>
    <w:p>
      <w:r>
        <w:t>Name of the Sub_IE: (CSI-RS-Resource-Mobility)</w:t>
      </w:r>
    </w:p>
    <w:p>
      <w:r>
        <w:t>firstOFDMSymbolInTimeDomain         INTEGER (0..13),</w:t>
      </w:r>
    </w:p>
    <w:p>
      <w:r>
        <w:t>Name of the Sub_IE: (CSI-RS-Resource-Mobility)</w:t>
      </w:r>
    </w:p>
    <w:p>
      <w:r>
        <w:t>sequenceGenerationConfig            INTEGER (0..1023),</w:t>
      </w:r>
    </w:p>
    <w:p>
      <w:r>
        <w:t>Name of the Sub_IE: (CSI-RS-Resource-Mobility)</w:t>
      </w:r>
    </w:p>
    <w:p>
      <w:r>
        <w:t>...,</w:t>
      </w:r>
    </w:p>
    <w:p>
      <w:r>
        <w:t>Name of the Sub_IE: (CSI-RS-Resource-Mobility)</w:t>
      </w:r>
    </w:p>
    <w:p>
      <w:r>
        <w:t>[[</w:t>
      </w:r>
    </w:p>
    <w:p>
      <w:r>
        <w:t>Name of the Sub_IE: (CSI-RS-Resource-Mobility)</w:t>
      </w:r>
    </w:p>
    <w:p>
      <w:r>
        <w:t>slotConfig-r17                      CHOICE {</w:t>
      </w:r>
    </w:p>
    <w:p>
      <w:r>
        <w:t>Name of the Sub_IE: (CSI-RS-Resource-Mobility)</w:t>
      </w:r>
    </w:p>
    <w:p>
      <w:r>
        <w:t>ms4                                 INTEGER (0..255),</w:t>
      </w:r>
    </w:p>
    <w:p>
      <w:r>
        <w:t>Name of the Sub_IE: (CSI-RS-Resource-Mobility)</w:t>
      </w:r>
    </w:p>
    <w:p>
      <w:r>
        <w:t>ms5                                 INTEGER (0..319),</w:t>
      </w:r>
    </w:p>
    <w:p>
      <w:r>
        <w:t>Name of the Sub_IE: (CSI-RS-Resource-Mobility)</w:t>
      </w:r>
    </w:p>
    <w:p>
      <w:r>
        <w:t>ms10                                INTEGER (0..639),</w:t>
      </w:r>
    </w:p>
    <w:p>
      <w:r>
        <w:t>Name of the Sub_IE: (CSI-RS-Resource-Mobility)</w:t>
      </w:r>
    </w:p>
    <w:p>
      <w:r>
        <w:t>ms20                                INTEGER (0..1279),</w:t>
      </w:r>
    </w:p>
    <w:p>
      <w:r>
        <w:t>Name of the Sub_IE: (CSI-RS-Resource-Mobility)</w:t>
      </w:r>
    </w:p>
    <w:p>
      <w:r>
        <w:t>ms40                                INTEGER (0..2559)</w:t>
      </w:r>
    </w:p>
    <w:p>
      <w:r>
        <w:t>Name of the Sub_IE: (CSI-RS-Resource-Mobility)</w:t>
      </w:r>
    </w:p>
    <w:p>
      <w:r>
        <w:t>}                                                                                                           OPTIONAL  -- Need R</w:t>
      </w:r>
    </w:p>
    <w:p>
      <w:r>
        <w:t>Name of the Sub_IE: (CSI-RS-Resource-Mobility)</w:t>
      </w:r>
    </w:p>
    <w:p>
      <w:r>
        <w:t>]]</w:t>
      </w:r>
    </w:p>
    <w:p>
      <w:r>
        <w:t>Name of the IE: (CSI-RS-RESOURCEMAPPING)</w:t>
      </w:r>
    </w:p>
    <w:p>
      <w:r>
        <w:t>Name of the Sub_IE: (CSI-RS-ResourceMapping)</w:t>
      </w:r>
    </w:p>
    <w:p>
      <w:r>
        <w:t>frequencyDomainAllocation           CHOICE {</w:t>
      </w:r>
    </w:p>
    <w:p>
      <w:r>
        <w:t>Name of the Sub_IE: (CSI-RS-ResourceMapping)</w:t>
      </w:r>
    </w:p>
    <w:p>
      <w:r>
        <w:t>row1                                BIT STRING (SIZE (4)),</w:t>
      </w:r>
    </w:p>
    <w:p>
      <w:r>
        <w:t>Name of the Sub_IE: (CSI-RS-ResourceMapping)</w:t>
      </w:r>
    </w:p>
    <w:p>
      <w:r>
        <w:t>row2                                BIT STRING (SIZE (12)),</w:t>
      </w:r>
    </w:p>
    <w:p>
      <w:r>
        <w:t>Name of the Sub_IE: (CSI-RS-ResourceMapping)</w:t>
      </w:r>
    </w:p>
    <w:p>
      <w:r>
        <w:t>row4                                BIT STRING (SIZE (3)),</w:t>
      </w:r>
    </w:p>
    <w:p>
      <w:r>
        <w:t>Name of the Sub_IE: (CSI-RS-ResourceMapping)</w:t>
      </w:r>
    </w:p>
    <w:p>
      <w:r>
        <w:t>other                               BIT STRING (SIZE (6))</w:t>
      </w:r>
    </w:p>
    <w:p>
      <w:r>
        <w:t>Name of the Sub_IE: (CSI-RS-ResourceMapping)</w:t>
      </w:r>
    </w:p>
    <w:p>
      <w:r>
        <w:t>},</w:t>
      </w:r>
    </w:p>
    <w:p>
      <w:r>
        <w:t>Name of the Sub_IE: (CSI-RS-ResourceMapping)</w:t>
      </w:r>
    </w:p>
    <w:p>
      <w:r>
        <w:t>nrofPorts                           ENUMERATED {p1,p2,p4,p8,p12,p16,p24,p32},</w:t>
      </w:r>
    </w:p>
    <w:p>
      <w:r>
        <w:t>Name of the Sub_IE: (CSI-RS-ResourceMapping)</w:t>
      </w:r>
    </w:p>
    <w:p>
      <w:r>
        <w:t>firstOFDMSymbolInTimeDomain         INTEGER (0..13),</w:t>
      </w:r>
    </w:p>
    <w:p>
      <w:r>
        <w:t>Name of the Sub_IE: (CSI-RS-ResourceMapping)</w:t>
      </w:r>
    </w:p>
    <w:p>
      <w:r>
        <w:t>firstOFDMSymbolInTimeDomain2        INTEGER (2..12)                                                         OPTIONAL,   -- Need R</w:t>
      </w:r>
    </w:p>
    <w:p>
      <w:r>
        <w:t>Name of the Sub_IE: (CSI-RS-ResourceMapping)</w:t>
      </w:r>
    </w:p>
    <w:p>
      <w:r>
        <w:t>cdm-Type                            ENUMERATED {noCDM, fd-CDM2, cdm4-FD2-TD2, cdm8-FD2-TD4},</w:t>
      </w:r>
    </w:p>
    <w:p>
      <w:r>
        <w:t>Name of the Sub_IE: (CSI-RS-ResourceMapping)</w:t>
      </w:r>
    </w:p>
    <w:p>
      <w:r>
        <w:t>density                             CHOICE {</w:t>
      </w:r>
    </w:p>
    <w:p>
      <w:r>
        <w:t>Name of the Sub_IE: (CSI-RS-ResourceMapping)</w:t>
      </w:r>
    </w:p>
    <w:p>
      <w:r>
        <w:t>dot5                                ENUMERATED {evenPRBs, oddPRBs},</w:t>
      </w:r>
    </w:p>
    <w:p>
      <w:r>
        <w:t>Name of the Sub_IE: (CSI-RS-ResourceMapping)</w:t>
      </w:r>
    </w:p>
    <w:p>
      <w:r>
        <w:t>one                                 NULL,</w:t>
      </w:r>
    </w:p>
    <w:p>
      <w:r>
        <w:t>Name of the Sub_IE: (CSI-RS-ResourceMapping)</w:t>
      </w:r>
    </w:p>
    <w:p>
      <w:r>
        <w:t>three                               NULL,</w:t>
      </w:r>
    </w:p>
    <w:p>
      <w:r>
        <w:t>Name of the Sub_IE: (CSI-RS-ResourceMapping)</w:t>
      </w:r>
    </w:p>
    <w:p>
      <w:r>
        <w:t>spare                               NULL</w:t>
      </w:r>
    </w:p>
    <w:p>
      <w:r>
        <w:t>Name of the Sub_IE: (CSI-RS-ResourceMapping)</w:t>
      </w:r>
    </w:p>
    <w:p>
      <w:r>
        <w:t>},</w:t>
      </w:r>
    </w:p>
    <w:p>
      <w:r>
        <w:t>Name of the Sub_IE: (CSI-RS-ResourceMapping)</w:t>
      </w:r>
    </w:p>
    <w:p>
      <w:r>
        <w:t>freqBand                            CSI-FrequencyOccupation,</w:t>
      </w:r>
    </w:p>
    <w:p>
      <w:r>
        <w:t>Name of the Sub_IE: (CSI-RS-ResourceMapping)</w:t>
      </w:r>
    </w:p>
    <w:p>
      <w:r>
        <w:t>...</w:t>
      </w:r>
    </w:p>
    <w:p>
      <w:r>
        <w:t>Name of the IE: (CSI-SEMIPERSISTENTONPUSCHTRIGGERSTATELIST)</w:t>
      </w:r>
    </w:p>
    <w:p>
      <w:r>
        <w:t>Name of the Sub_IE: (CSI-SemiPersistentOnPUSCH-TriggerStateList)</w:t>
      </w:r>
    </w:p>
    <w:p>
      <w:r>
        <w:t>CSI-SemiPersistentOnPUSCH-TriggerStateList SEQUENCE (SIZE (1..maxNrOfSemiPersistentPUSCH-Triggers)) OF CSI-SemiPersistentOnPUSCH-TriggerState</w:t>
      </w:r>
    </w:p>
    <w:p>
      <w:r>
        <w:t>Name of the Sub_IE: (CSI-SemiPersistentOnPUSCH-TriggerState)</w:t>
      </w:r>
    </w:p>
    <w:p>
      <w:r>
        <w:t>associatedReportConfigInfo                     CSI-ReportConfigId,</w:t>
      </w:r>
    </w:p>
    <w:p>
      <w:r>
        <w:t>Name of the Sub_IE: (CSI-SemiPersistentOnPUSCH-TriggerState)</w:t>
      </w:r>
    </w:p>
    <w:p>
      <w:r>
        <w:t>...,</w:t>
      </w:r>
    </w:p>
    <w:p>
      <w:r>
        <w:t>Name of the Sub_IE: (CSI-SemiPersistentOnPUSCH-TriggerState)</w:t>
      </w:r>
    </w:p>
    <w:p>
      <w:r>
        <w:t>[[</w:t>
      </w:r>
    </w:p>
    <w:p>
      <w:r>
        <w:t>Name of the Sub_IE: (CSI-SemiPersistentOnPUSCH-TriggerState)</w:t>
      </w:r>
    </w:p>
    <w:p>
      <w:r>
        <w:t>sp-CSI-MultiplexingMode-r17                ENUMERATED {enabled}                                           OPTIONAL   -- Need R</w:t>
      </w:r>
    </w:p>
    <w:p>
      <w:r>
        <w:t>Name of the Sub_IE: (CSI-SemiPersistentOnPUSCH-TriggerState)</w:t>
      </w:r>
    </w:p>
    <w:p>
      <w:r>
        <w:t>]]</w:t>
      </w:r>
    </w:p>
    <w:p>
      <w:r>
        <w:t>Name of the IE: (CSI-SSB-RESOURCESET)</w:t>
      </w:r>
    </w:p>
    <w:p>
      <w:r>
        <w:t>Name of the Sub_IE: (CSI-SSB-ResourceSet)</w:t>
      </w:r>
    </w:p>
    <w:p>
      <w:r>
        <w:t>csi-SSB-ResourceSetId               CSI-SSB-ResourceSetId,</w:t>
      </w:r>
    </w:p>
    <w:p>
      <w:r>
        <w:t>Name of the Sub_IE: (CSI-SSB-ResourceSet)</w:t>
      </w:r>
    </w:p>
    <w:p>
      <w:r>
        <w:t>csi-SSB-ResourceList                SEQUENCE (SIZE(1..maxNrofCSI-SSB-ResourcePerSet)) OF SSB-Index,</w:t>
      </w:r>
    </w:p>
    <w:p>
      <w:r>
        <w:t>Name of the Sub_IE: (CSI-SSB-ResourceSet)</w:t>
      </w:r>
    </w:p>
    <w:p>
      <w:r>
        <w:t>...,</w:t>
      </w:r>
    </w:p>
    <w:p>
      <w:r>
        <w:t>Name of the Sub_IE: (CSI-SSB-ResourceSet)</w:t>
      </w:r>
    </w:p>
    <w:p>
      <w:r>
        <w:t>[[</w:t>
      </w:r>
    </w:p>
    <w:p>
      <w:r>
        <w:t>Name of the Sub_IE: (CSI-SSB-ResourceSet)</w:t>
      </w:r>
    </w:p>
    <w:p>
      <w:r>
        <w:t>servingAdditionalPCIList-r17        SEQUENCE (SIZE(1..maxNrofCSI-SSB-ResourcePerSet)) OF ServingAdditionalPCIIndex-r17  OPTIONAL  -- Need R</w:t>
      </w:r>
    </w:p>
    <w:p>
      <w:r>
        <w:t>Name of the Sub_IE: (CSI-SSB-ResourceSet)</w:t>
      </w:r>
    </w:p>
    <w:p>
      <w:r>
        <w:t>]]</w:t>
      </w:r>
    </w:p>
    <w:p>
      <w:r>
        <w:t>Name of the IE: (CSI-SSB-RESOURCESETID)</w:t>
      </w:r>
    </w:p>
    <w:p>
      <w:r>
        <w:t>Name of the IE: (DEDICATED-NAS-MESSAGE)</w:t>
      </w:r>
    </w:p>
    <w:p>
      <w:r>
        <w:t>Name of the IE: (DL-PPW-PRECONFIG)</w:t>
      </w:r>
    </w:p>
    <w:p>
      <w:r>
        <w:t>Name of the Sub_IE: (DL-PPW-PreConfig-r17)</w:t>
      </w:r>
    </w:p>
    <w:p>
      <w:r>
        <w:t>dl-PPW-ID-r17            DL-PPW-ID-r17,</w:t>
      </w:r>
    </w:p>
    <w:p>
      <w:r>
        <w:t>Name of the Sub_IE: (DL-PPW-PreConfig-r17)</w:t>
      </w:r>
    </w:p>
    <w:p>
      <w:r>
        <w:t>dl-PPW-PeriodicityAndStartSlot-r17     DL-PPW-PeriodicityAndStartSlot-r17,</w:t>
      </w:r>
    </w:p>
    <w:p>
      <w:r>
        <w:t>Name of the Sub_IE: (DL-PPW-PreConfig-r17)</w:t>
      </w:r>
    </w:p>
    <w:p>
      <w:r>
        <w:t>length-r17                               INTEGER (1..160),</w:t>
      </w:r>
    </w:p>
    <w:p>
      <w:r>
        <w:t>Name of the Sub_IE: (DL-PPW-PreConfig-r17)</w:t>
      </w:r>
    </w:p>
    <w:p>
      <w:r>
        <w:t>type-r17                                 ENUMERATED {type1A, type1B, type2}                            OPTIONAL, -- Cond MultiType</w:t>
      </w:r>
    </w:p>
    <w:p>
      <w:r>
        <w:t>Name of the Sub_IE: (DL-PPW-PreConfig-r17)</w:t>
      </w:r>
    </w:p>
    <w:p>
      <w:r>
        <w:t>priority-r17                             ENUMERATED {st1, st2, st3}                                    OPTIONAL  -- Cond MultiState</w:t>
      </w:r>
    </w:p>
    <w:p>
      <w:r>
        <w:t>Name of the Sub_IE: (DL-PPW-PeriodicityAndStartSlot-r17)</w:t>
      </w:r>
    </w:p>
    <w:p>
      <w:r>
        <w:t>scs15                                    CHOICE {</w:t>
      </w:r>
    </w:p>
    <w:p>
      <w:r>
        <w:t>Name of the Sub_IE: (DL-PPW-PeriodicityAndStartSlot-r17)</w:t>
      </w:r>
    </w:p>
    <w:p>
      <w:r>
        <w:t>n4                         INTEGER (0..3),</w:t>
      </w:r>
    </w:p>
    <w:p>
      <w:r>
        <w:t>Name of the Sub_IE: (DL-PPW-PeriodicityAndStartSlot-r17)</w:t>
      </w:r>
    </w:p>
    <w:p>
      <w:r>
        <w:t>n5                         INTEGER (0..4),</w:t>
      </w:r>
    </w:p>
    <w:p>
      <w:r>
        <w:t>Name of the Sub_IE: (DL-PPW-PeriodicityAndStartSlot-r17)</w:t>
      </w:r>
    </w:p>
    <w:p>
      <w:r>
        <w:t>n8                         INTEGER (0..7),</w:t>
      </w:r>
    </w:p>
    <w:p>
      <w:r>
        <w:t>Name of the Sub_IE: (DL-PPW-PeriodicityAndStartSlot-r17)</w:t>
      </w:r>
    </w:p>
    <w:p>
      <w:r>
        <w:t>n10                        INTEGER (0..9),</w:t>
      </w:r>
    </w:p>
    <w:p>
      <w:r>
        <w:t>Name of the Sub_IE: (DL-PPW-PeriodicityAndStartSlot-r17)</w:t>
      </w:r>
    </w:p>
    <w:p>
      <w:r>
        <w:t>n16                        INTEGER (0..15),</w:t>
      </w:r>
    </w:p>
    <w:p>
      <w:r>
        <w:t>Name of the Sub_IE: (DL-PPW-PeriodicityAndStartSlot-r17)</w:t>
      </w:r>
    </w:p>
    <w:p>
      <w:r>
        <w:t>n20                        INTEGER (0..19),</w:t>
      </w:r>
    </w:p>
    <w:p>
      <w:r>
        <w:t>Name of the Sub_IE: (DL-PPW-PeriodicityAndStartSlot-r17)</w:t>
      </w:r>
    </w:p>
    <w:p>
      <w:r>
        <w:t>n32                        INTEGER (0..31),</w:t>
      </w:r>
    </w:p>
    <w:p>
      <w:r>
        <w:t>Name of the Sub_IE: (DL-PPW-PeriodicityAndStartSlot-r17)</w:t>
      </w:r>
    </w:p>
    <w:p>
      <w:r>
        <w:t>n40                        INTEGER (0..39),</w:t>
      </w:r>
    </w:p>
    <w:p>
      <w:r>
        <w:t>Name of the Sub_IE: (DL-PPW-PeriodicityAndStartSlot-r17)</w:t>
      </w:r>
    </w:p>
    <w:p>
      <w:r>
        <w:t>n64                        INTEGER (0..63),</w:t>
      </w:r>
    </w:p>
    <w:p>
      <w:r>
        <w:t>Name of the Sub_IE: (DL-PPW-PeriodicityAndStartSlot-r17)</w:t>
      </w:r>
    </w:p>
    <w:p>
      <w:r>
        <w:t>n80                        INTEGER (0..79),</w:t>
      </w:r>
    </w:p>
    <w:p>
      <w:r>
        <w:t>Name of the Sub_IE: (DL-PPW-PeriodicityAndStartSlot-r17)</w:t>
      </w:r>
    </w:p>
    <w:p>
      <w:r>
        <w:t>n160                       INTEGER (0..159),</w:t>
      </w:r>
    </w:p>
    <w:p>
      <w:r>
        <w:t>Name of the Sub_IE: (DL-PPW-PeriodicityAndStartSlot-r17)</w:t>
      </w:r>
    </w:p>
    <w:p>
      <w:r>
        <w:t>n320                       INTEGER (0..319),</w:t>
      </w:r>
    </w:p>
    <w:p>
      <w:r>
        <w:t>Name of the Sub_IE: (DL-PPW-PeriodicityAndStartSlot-r17)</w:t>
      </w:r>
    </w:p>
    <w:p>
      <w:r>
        <w:t>n640                       INTEGER (0..639),</w:t>
      </w:r>
    </w:p>
    <w:p>
      <w:r>
        <w:t>Name of the Sub_IE: (DL-PPW-PeriodicityAndStartSlot-r17)</w:t>
      </w:r>
    </w:p>
    <w:p>
      <w:r>
        <w:t>n1280                      INTEGER (0..1279),</w:t>
      </w:r>
    </w:p>
    <w:p>
      <w:r>
        <w:t>Name of the Sub_IE: (DL-PPW-PeriodicityAndStartSlot-r17)</w:t>
      </w:r>
    </w:p>
    <w:p>
      <w:r>
        <w:t>n2560                      INTEGER (0..2559),</w:t>
      </w:r>
    </w:p>
    <w:p>
      <w:r>
        <w:t>Name of the Sub_IE: (DL-PPW-PeriodicityAndStartSlot-r17)</w:t>
      </w:r>
    </w:p>
    <w:p>
      <w:r>
        <w:t>n5120                      INTEGER (0..5119),</w:t>
      </w:r>
    </w:p>
    <w:p>
      <w:r>
        <w:t>Name of the Sub_IE: (DL-PPW-PeriodicityAndStartSlot-r17)</w:t>
      </w:r>
    </w:p>
    <w:p>
      <w:r>
        <w:t>n10240                     INTEGER (0..10239),</w:t>
      </w:r>
    </w:p>
    <w:p>
      <w:r>
        <w:t>Name of the Sub_IE: (DL-PPW-PeriodicityAndStartSlot-r17)</w:t>
      </w:r>
    </w:p>
    <w:p>
      <w:r>
        <w:t>...</w:t>
      </w:r>
    </w:p>
    <w:p>
      <w:r>
        <w:t>Name of the Sub_IE: (DL-PPW-PeriodicityAndStartSlot-r17)</w:t>
      </w:r>
    </w:p>
    <w:p>
      <w:r>
        <w:t>},</w:t>
      </w:r>
    </w:p>
    <w:p>
      <w:r>
        <w:t>Name of the Sub_IE: (DL-PPW-PeriodicityAndStartSlot-r17)</w:t>
      </w:r>
    </w:p>
    <w:p>
      <w:r>
        <w:t>scs30                                    CHOICE {</w:t>
      </w:r>
    </w:p>
    <w:p>
      <w:r>
        <w:t>Name of the Sub_IE: (DL-PPW-PeriodicityAndStartSlot-r17)</w:t>
      </w:r>
    </w:p>
    <w:p>
      <w:r>
        <w:t>n8                         INTEGER (0..7),</w:t>
      </w:r>
    </w:p>
    <w:p>
      <w:r>
        <w:t>Name of the Sub_IE: (DL-PPW-PeriodicityAndStartSlot-r17)</w:t>
      </w:r>
    </w:p>
    <w:p>
      <w:r>
        <w:t>n10                        INTEGER (0..9),</w:t>
      </w:r>
    </w:p>
    <w:p>
      <w:r>
        <w:t>Name of the Sub_IE: (DL-PPW-PeriodicityAndStartSlot-r17)</w:t>
      </w:r>
    </w:p>
    <w:p>
      <w:r>
        <w:t>n16                        INTEGER (0..15),</w:t>
      </w:r>
    </w:p>
    <w:p>
      <w:r>
        <w:t>Name of the Sub_IE: (DL-PPW-PeriodicityAndStartSlot-r17)</w:t>
      </w:r>
    </w:p>
    <w:p>
      <w:r>
        <w:t>n20                        INTEGER (0..19),</w:t>
      </w:r>
    </w:p>
    <w:p>
      <w:r>
        <w:t>Name of the Sub_IE: (DL-PPW-PeriodicityAndStartSlot-r17)</w:t>
      </w:r>
    </w:p>
    <w:p>
      <w:r>
        <w:t>n32                        INTEGER (0..31),</w:t>
      </w:r>
    </w:p>
    <w:p>
      <w:r>
        <w:t>Name of the Sub_IE: (DL-PPW-PeriodicityAndStartSlot-r17)</w:t>
      </w:r>
    </w:p>
    <w:p>
      <w:r>
        <w:t>n40                        INTEGER (0..39),</w:t>
      </w:r>
    </w:p>
    <w:p>
      <w:r>
        <w:t>Name of the Sub_IE: (DL-PPW-PeriodicityAndStartSlot-r17)</w:t>
      </w:r>
    </w:p>
    <w:p>
      <w:r>
        <w:t>n64                        INTEGER (0..63),</w:t>
      </w:r>
    </w:p>
    <w:p>
      <w:r>
        <w:t>Name of the Sub_IE: (DL-PPW-PeriodicityAndStartSlot-r17)</w:t>
      </w:r>
    </w:p>
    <w:p>
      <w:r>
        <w:t>n80                        INTEGER (0..79),</w:t>
      </w:r>
    </w:p>
    <w:p>
      <w:r>
        <w:t>Name of the Sub_IE: (DL-PPW-PeriodicityAndStartSlot-r17)</w:t>
      </w:r>
    </w:p>
    <w:p>
      <w:r>
        <w:t>n128                       INTEGER (0..127),</w:t>
      </w:r>
    </w:p>
    <w:p>
      <w:r>
        <w:t>Name of the Sub_IE: (DL-PPW-PeriodicityAndStartSlot-r17)</w:t>
      </w:r>
    </w:p>
    <w:p>
      <w:r>
        <w:t>n160                       INTEGER (0..159),</w:t>
      </w:r>
    </w:p>
    <w:p>
      <w:r>
        <w:t>Name of the Sub_IE: (DL-PPW-PeriodicityAndStartSlot-r17)</w:t>
      </w:r>
    </w:p>
    <w:p>
      <w:r>
        <w:t>n320                       INTEGER (0..319),</w:t>
      </w:r>
    </w:p>
    <w:p>
      <w:r>
        <w:t>Name of the Sub_IE: (DL-PPW-PeriodicityAndStartSlot-r17)</w:t>
      </w:r>
    </w:p>
    <w:p>
      <w:r>
        <w:t>n640                       INTEGER (0..639),</w:t>
      </w:r>
    </w:p>
    <w:p>
      <w:r>
        <w:t>Name of the Sub_IE: (DL-PPW-PeriodicityAndStartSlot-r17)</w:t>
      </w:r>
    </w:p>
    <w:p>
      <w:r>
        <w:t>n1280                      INTEGER (0..1279),</w:t>
      </w:r>
    </w:p>
    <w:p>
      <w:r>
        <w:t>Name of the Sub_IE: (DL-PPW-PeriodicityAndStartSlot-r17)</w:t>
      </w:r>
    </w:p>
    <w:p>
      <w:r>
        <w:t>n2560                      INTEGER (0..2559),</w:t>
      </w:r>
    </w:p>
    <w:p>
      <w:r>
        <w:t>Name of the Sub_IE: (DL-PPW-PeriodicityAndStartSlot-r17)</w:t>
      </w:r>
    </w:p>
    <w:p>
      <w:r>
        <w:t>n5120                      INTEGER (0..5119),</w:t>
      </w:r>
    </w:p>
    <w:p>
      <w:r>
        <w:t>Name of the Sub_IE: (DL-PPW-PeriodicityAndStartSlot-r17)</w:t>
      </w:r>
    </w:p>
    <w:p>
      <w:r>
        <w:t>n10240                     INTEGER (0..10239),</w:t>
      </w:r>
    </w:p>
    <w:p>
      <w:r>
        <w:t>Name of the Sub_IE: (DL-PPW-PeriodicityAndStartSlot-r17)</w:t>
      </w:r>
    </w:p>
    <w:p>
      <w:r>
        <w:t>n20480                     INTEGER (0..20479),</w:t>
      </w:r>
    </w:p>
    <w:p>
      <w:r>
        <w:t>Name of the Sub_IE: (DL-PPW-PeriodicityAndStartSlot-r17)</w:t>
      </w:r>
    </w:p>
    <w:p>
      <w:r>
        <w:t>...</w:t>
      </w:r>
    </w:p>
    <w:p>
      <w:r>
        <w:t>Name of the Sub_IE: (DL-PPW-PeriodicityAndStartSlot-r17)</w:t>
      </w:r>
    </w:p>
    <w:p>
      <w:r>
        <w:t>},</w:t>
      </w:r>
    </w:p>
    <w:p>
      <w:r>
        <w:t>Name of the Sub_IE: (DL-PPW-PeriodicityAndStartSlot-r17)</w:t>
      </w:r>
    </w:p>
    <w:p>
      <w:r>
        <w:t>scs60                                    CHOICE {</w:t>
      </w:r>
    </w:p>
    <w:p>
      <w:r>
        <w:t>Name of the Sub_IE: (DL-PPW-PeriodicityAndStartSlot-r17)</w:t>
      </w:r>
    </w:p>
    <w:p>
      <w:r>
        <w:t>n16                        INTEGER (0..15),</w:t>
      </w:r>
    </w:p>
    <w:p>
      <w:r>
        <w:t>Name of the Sub_IE: (DL-PPW-PeriodicityAndStartSlot-r17)</w:t>
      </w:r>
    </w:p>
    <w:p>
      <w:r>
        <w:t>n20                        INTEGER (0..19),</w:t>
      </w:r>
    </w:p>
    <w:p>
      <w:r>
        <w:t>Name of the Sub_IE: (DL-PPW-PeriodicityAndStartSlot-r17)</w:t>
      </w:r>
    </w:p>
    <w:p>
      <w:r>
        <w:t>n32                        INTEGER (0..31),</w:t>
      </w:r>
    </w:p>
    <w:p>
      <w:r>
        <w:t>Name of the Sub_IE: (DL-PPW-PeriodicityAndStartSlot-r17)</w:t>
      </w:r>
    </w:p>
    <w:p>
      <w:r>
        <w:t>n40                        INTEGER (0..39),</w:t>
      </w:r>
    </w:p>
    <w:p>
      <w:r>
        <w:t>Name of the Sub_IE: (DL-PPW-PeriodicityAndStartSlot-r17)</w:t>
      </w:r>
    </w:p>
    <w:p>
      <w:r>
        <w:t>n64                        INTEGER (0..63),</w:t>
      </w:r>
    </w:p>
    <w:p>
      <w:r>
        <w:t>Name of the Sub_IE: (DL-PPW-PeriodicityAndStartSlot-r17)</w:t>
      </w:r>
    </w:p>
    <w:p>
      <w:r>
        <w:t>n80                        INTEGER (0..79),</w:t>
      </w:r>
    </w:p>
    <w:p>
      <w:r>
        <w:t>Name of the Sub_IE: (DL-PPW-PeriodicityAndStartSlot-r17)</w:t>
      </w:r>
    </w:p>
    <w:p>
      <w:r>
        <w:t>n128                       INTEGER (0..127),</w:t>
      </w:r>
    </w:p>
    <w:p>
      <w:r>
        <w:t>Name of the Sub_IE: (DL-PPW-PeriodicityAndStartSlot-r17)</w:t>
      </w:r>
    </w:p>
    <w:p>
      <w:r>
        <w:t>n160                       INTEGER (0..159),</w:t>
      </w:r>
    </w:p>
    <w:p>
      <w:r>
        <w:t>Name of the Sub_IE: (DL-PPW-PeriodicityAndStartSlot-r17)</w:t>
      </w:r>
    </w:p>
    <w:p>
      <w:r>
        <w:t>n256                       INTEGER (0..255),</w:t>
      </w:r>
    </w:p>
    <w:p>
      <w:r>
        <w:t>Name of the Sub_IE: (DL-PPW-PeriodicityAndStartSlot-r17)</w:t>
      </w:r>
    </w:p>
    <w:p>
      <w:r>
        <w:t>n320                       INTEGER (0..319),</w:t>
      </w:r>
    </w:p>
    <w:p>
      <w:r>
        <w:t>Name of the Sub_IE: (DL-PPW-PeriodicityAndStartSlot-r17)</w:t>
      </w:r>
    </w:p>
    <w:p>
      <w:r>
        <w:t>n640                       INTEGER (0..639),</w:t>
      </w:r>
    </w:p>
    <w:p>
      <w:r>
        <w:t>Name of the Sub_IE: (DL-PPW-PeriodicityAndStartSlot-r17)</w:t>
      </w:r>
    </w:p>
    <w:p>
      <w:r>
        <w:t>n1280                      INTEGER (0..1279),</w:t>
      </w:r>
    </w:p>
    <w:p>
      <w:r>
        <w:t>Name of the Sub_IE: (DL-PPW-PeriodicityAndStartSlot-r17)</w:t>
      </w:r>
    </w:p>
    <w:p>
      <w:r>
        <w:t>n2560                      INTEGER (0..2559),</w:t>
      </w:r>
    </w:p>
    <w:p>
      <w:r>
        <w:t>Name of the Sub_IE: (DL-PPW-PeriodicityAndStartSlot-r17)</w:t>
      </w:r>
    </w:p>
    <w:p>
      <w:r>
        <w:t>n5120                      INTEGER (0..5119),</w:t>
      </w:r>
    </w:p>
    <w:p>
      <w:r>
        <w:t>Name of the Sub_IE: (DL-PPW-PeriodicityAndStartSlot-r17)</w:t>
      </w:r>
    </w:p>
    <w:p>
      <w:r>
        <w:t>n10240                     INTEGER (0..10239),</w:t>
      </w:r>
    </w:p>
    <w:p>
      <w:r>
        <w:t>Name of the Sub_IE: (DL-PPW-PeriodicityAndStartSlot-r17)</w:t>
      </w:r>
    </w:p>
    <w:p>
      <w:r>
        <w:t>n20480                     INTEGER (0..20479),</w:t>
      </w:r>
    </w:p>
    <w:p>
      <w:r>
        <w:t>Name of the Sub_IE: (DL-PPW-PeriodicityAndStartSlot-r17)</w:t>
      </w:r>
    </w:p>
    <w:p>
      <w:r>
        <w:t>n40960                     INTEGER (0..40959),</w:t>
      </w:r>
    </w:p>
    <w:p>
      <w:r>
        <w:t>Name of the Sub_IE: (DL-PPW-PeriodicityAndStartSlot-r17)</w:t>
      </w:r>
    </w:p>
    <w:p>
      <w:r>
        <w:t>...</w:t>
      </w:r>
    </w:p>
    <w:p>
      <w:r>
        <w:t>Name of the Sub_IE: (DL-PPW-PeriodicityAndStartSlot-r17)</w:t>
      </w:r>
    </w:p>
    <w:p>
      <w:r>
        <w:t>},</w:t>
      </w:r>
    </w:p>
    <w:p>
      <w:r>
        <w:t>Name of the Sub_IE: (DL-PPW-PeriodicityAndStartSlot-r17)</w:t>
      </w:r>
    </w:p>
    <w:p>
      <w:r>
        <w:t>scs120                                   CHOICE {</w:t>
      </w:r>
    </w:p>
    <w:p>
      <w:r>
        <w:t>Name of the Sub_IE: (DL-PPW-PeriodicityAndStartSlot-r17)</w:t>
      </w:r>
    </w:p>
    <w:p>
      <w:r>
        <w:t>n32                        INTEGER (0..31),</w:t>
      </w:r>
    </w:p>
    <w:p>
      <w:r>
        <w:t>Name of the Sub_IE: (DL-PPW-PeriodicityAndStartSlot-r17)</w:t>
      </w:r>
    </w:p>
    <w:p>
      <w:r>
        <w:t>n40                        INTEGER (0..39),</w:t>
      </w:r>
    </w:p>
    <w:p>
      <w:r>
        <w:t>Name of the Sub_IE: (DL-PPW-PeriodicityAndStartSlot-r17)</w:t>
      </w:r>
    </w:p>
    <w:p>
      <w:r>
        <w:t>n64                        INTEGER (0..63),</w:t>
      </w:r>
    </w:p>
    <w:p>
      <w:r>
        <w:t>Name of the Sub_IE: (DL-PPW-PeriodicityAndStartSlot-r17)</w:t>
      </w:r>
    </w:p>
    <w:p>
      <w:r>
        <w:t>n80                        INTEGER (0..79),</w:t>
      </w:r>
    </w:p>
    <w:p>
      <w:r>
        <w:t>Name of the Sub_IE: (DL-PPW-PeriodicityAndStartSlot-r17)</w:t>
      </w:r>
    </w:p>
    <w:p>
      <w:r>
        <w:t>n128                       INTEGER (0..127),</w:t>
      </w:r>
    </w:p>
    <w:p>
      <w:r>
        <w:t>Name of the Sub_IE: (DL-PPW-PeriodicityAndStartSlot-r17)</w:t>
      </w:r>
    </w:p>
    <w:p>
      <w:r>
        <w:t>n160                       INTEGER (0..159),</w:t>
      </w:r>
    </w:p>
    <w:p>
      <w:r>
        <w:t>Name of the Sub_IE: (DL-PPW-PeriodicityAndStartSlot-r17)</w:t>
      </w:r>
    </w:p>
    <w:p>
      <w:r>
        <w:t>n256                       INTEGER (0..255),</w:t>
      </w:r>
    </w:p>
    <w:p>
      <w:r>
        <w:t>Name of the Sub_IE: (DL-PPW-PeriodicityAndStartSlot-r17)</w:t>
      </w:r>
    </w:p>
    <w:p>
      <w:r>
        <w:t>n320                       INTEGER (0..319),</w:t>
      </w:r>
    </w:p>
    <w:p>
      <w:r>
        <w:t>Name of the Sub_IE: (DL-PPW-PeriodicityAndStartSlot-r17)</w:t>
      </w:r>
    </w:p>
    <w:p>
      <w:r>
        <w:t>n512                       INTEGER (0..511),</w:t>
      </w:r>
    </w:p>
    <w:p>
      <w:r>
        <w:t>Name of the Sub_IE: (DL-PPW-PeriodicityAndStartSlot-r17)</w:t>
      </w:r>
    </w:p>
    <w:p>
      <w:r>
        <w:t>n640                       INTEGER (0..639),</w:t>
      </w:r>
    </w:p>
    <w:p>
      <w:r>
        <w:t>Name of the Sub_IE: (DL-PPW-PeriodicityAndStartSlot-r17)</w:t>
      </w:r>
    </w:p>
    <w:p>
      <w:r>
        <w:t>n1280                      INTEGER (0..1279),</w:t>
      </w:r>
    </w:p>
    <w:p>
      <w:r>
        <w:t>Name of the Sub_IE: (DL-PPW-PeriodicityAndStartSlot-r17)</w:t>
      </w:r>
    </w:p>
    <w:p>
      <w:r>
        <w:t>n2560                      INTEGER (0..2559),</w:t>
      </w:r>
    </w:p>
    <w:p>
      <w:r>
        <w:t>Name of the Sub_IE: (DL-PPW-PeriodicityAndStartSlot-r17)</w:t>
      </w:r>
    </w:p>
    <w:p>
      <w:r>
        <w:t>n5120                      INTEGER (0..5119),</w:t>
      </w:r>
    </w:p>
    <w:p>
      <w:r>
        <w:t>Name of the Sub_IE: (DL-PPW-PeriodicityAndStartSlot-r17)</w:t>
      </w:r>
    </w:p>
    <w:p>
      <w:r>
        <w:t>n10240                     INTEGER (0..10239),</w:t>
      </w:r>
    </w:p>
    <w:p>
      <w:r>
        <w:t>Name of the Sub_IE: (DL-PPW-PeriodicityAndStartSlot-r17)</w:t>
      </w:r>
    </w:p>
    <w:p>
      <w:r>
        <w:t>n20480                     INTEGER (0..20479),</w:t>
      </w:r>
    </w:p>
    <w:p>
      <w:r>
        <w:t>Name of the Sub_IE: (DL-PPW-PeriodicityAndStartSlot-r17)</w:t>
      </w:r>
    </w:p>
    <w:p>
      <w:r>
        <w:t>n40960                     INTEGER (0..40959),</w:t>
      </w:r>
    </w:p>
    <w:p>
      <w:r>
        <w:t>Name of the Sub_IE: (DL-PPW-PeriodicityAndStartSlot-r17)</w:t>
      </w:r>
    </w:p>
    <w:p>
      <w:r>
        <w:t>n81920                     INTEGER (0..81919),</w:t>
      </w:r>
    </w:p>
    <w:p>
      <w:r>
        <w:t>Name of the Sub_IE: (DL-PPW-PeriodicityAndStartSlot-r17)</w:t>
      </w:r>
    </w:p>
    <w:p>
      <w:r>
        <w:t>...</w:t>
      </w:r>
    </w:p>
    <w:p>
      <w:r>
        <w:t>Name of the Sub_IE: (DL-PPW-PeriodicityAndStartSlot-r17)</w:t>
      </w:r>
    </w:p>
    <w:p>
      <w:r>
        <w:t>},</w:t>
      </w:r>
    </w:p>
    <w:p>
      <w:r>
        <w:t>Name of the Sub_IE: (DL-PPW-PeriodicityAndStartSlot-r17)</w:t>
      </w:r>
    </w:p>
    <w:p>
      <w:r>
        <w:t>...</w:t>
      </w:r>
    </w:p>
    <w:p>
      <w:r>
        <w:t>Name of the IE: (DMRS-BUNDLINGPUCCH-CONFIG)</w:t>
      </w:r>
    </w:p>
    <w:p>
      <w:r>
        <w:t>Name of the Sub_IE: (DMRS-BundlingPUCCH-Config-r17)</w:t>
      </w:r>
    </w:p>
    <w:p>
      <w:r>
        <w:t>pucch-DMRS-Bundling-r17                   ENUMERATED {enabled}                                            OPTIONAL,   -- Need R</w:t>
      </w:r>
    </w:p>
    <w:p>
      <w:r>
        <w:t>Name of the Sub_IE: (DMRS-BundlingPUCCH-Config-r17)</w:t>
      </w:r>
    </w:p>
    <w:p>
      <w:r>
        <w:t>pucch-TimeDomainWindowLength-r17          INTEGER (2..8)                                                  OPTIONAL,   -- Need S</w:t>
      </w:r>
    </w:p>
    <w:p>
      <w:r>
        <w:t>Name of the Sub_IE: (DMRS-BundlingPUCCH-Config-r17)</w:t>
      </w:r>
    </w:p>
    <w:p>
      <w:r>
        <w:t>pucch-WindowRestart-r17                   ENUMERATED {enabled}                                            OPTIONAL,   -- Need R</w:t>
      </w:r>
    </w:p>
    <w:p>
      <w:r>
        <w:t>Name of the Sub_IE: (DMRS-BundlingPUCCH-Config-r17)</w:t>
      </w:r>
    </w:p>
    <w:p>
      <w:r>
        <w:t>pucch-FrequencyHoppingInterval-r17        ENUMERATED {s2, s4, s5, s10}                                    OPTIONAL,   -- Need S</w:t>
      </w:r>
    </w:p>
    <w:p>
      <w:r>
        <w:t>Name of the Sub_IE: (DMRS-BundlingPUCCH-Config-r17)</w:t>
      </w:r>
    </w:p>
    <w:p>
      <w:r>
        <w:t>...</w:t>
      </w:r>
    </w:p>
    <w:p>
      <w:r>
        <w:t>Name of the IE: (DMRS-BUNDLINGPUSCH-CONFIG)</w:t>
      </w:r>
    </w:p>
    <w:p>
      <w:r>
        <w:t>Name of the Sub_IE: (DMRS-BundlingPUSCH-Config-r17)</w:t>
      </w:r>
    </w:p>
    <w:p>
      <w:r>
        <w:t>pusch-DMRS-Bundling-r17                    ENUMERATED {enabled}                                            OPTIONAL,   -- Need R</w:t>
      </w:r>
    </w:p>
    <w:p>
      <w:r>
        <w:t>Name of the Sub_IE: (DMRS-BundlingPUSCH-Config-r17)</w:t>
      </w:r>
    </w:p>
    <w:p>
      <w:r>
        <w:t>pusch-TimeDomainWindowLength-r17           INTEGER (2..32)                                                 OPTIONAL,   -- Need S</w:t>
      </w:r>
    </w:p>
    <w:p>
      <w:r>
        <w:t>Name of the Sub_IE: (DMRS-BundlingPUSCH-Config-r17)</w:t>
      </w:r>
    </w:p>
    <w:p>
      <w:r>
        <w:t>pusch-WindowRestart-r17                    ENUMERATED {enabled}                                            OPTIONAL,   -- Need R</w:t>
      </w:r>
    </w:p>
    <w:p>
      <w:r>
        <w:t>Name of the Sub_IE: (DMRS-BundlingPUSCH-Config-r17)</w:t>
      </w:r>
    </w:p>
    <w:p>
      <w:r>
        <w:t>pusch-FrequencyHoppingInterval-r17         ENUMERATED {s2, s4, s5, s6, s8, s10, s12, s14, s16, s20}        OPTIONAL,   -- Need S</w:t>
      </w:r>
    </w:p>
    <w:p>
      <w:r>
        <w:t>Name of the Sub_IE: (DMRS-BundlingPUSCH-Config-r17)</w:t>
      </w:r>
    </w:p>
    <w:p>
      <w:r>
        <w:t>...</w:t>
      </w:r>
    </w:p>
    <w:p>
      <w:r>
        <w:t>Name of the IE: (DMRS-DOWNLINKCONFIG)</w:t>
      </w:r>
    </w:p>
    <w:p>
      <w:r>
        <w:t>Name of the Sub_IE: (DMRS-DownlinkConfig)</w:t>
      </w:r>
    </w:p>
    <w:p>
      <w:r>
        <w:t>dmrs-Type                           ENUMERATED {type2}                                                      OPTIONAL,   -- Need S</w:t>
      </w:r>
    </w:p>
    <w:p>
      <w:r>
        <w:t>Name of the Sub_IE: (DMRS-DownlinkConfig)</w:t>
      </w:r>
    </w:p>
    <w:p>
      <w:r>
        <w:t>dmrs-AdditionalPosition             ENUMERATED {pos0, pos1, pos3}                                           OPTIONAL,   -- Need S</w:t>
      </w:r>
    </w:p>
    <w:p>
      <w:r>
        <w:t>Name of the Sub_IE: (DMRS-DownlinkConfig)</w:t>
      </w:r>
    </w:p>
    <w:p>
      <w:r>
        <w:t>maxLength                           ENUMERATED {len2}                                                       OPTIONAL,   -- Need S</w:t>
      </w:r>
    </w:p>
    <w:p>
      <w:r>
        <w:t>Name of the Sub_IE: (DMRS-DownlinkConfig)</w:t>
      </w:r>
    </w:p>
    <w:p>
      <w:r>
        <w:t>scramblingID0                       INTEGER (0..65535)                                                      OPTIONAL,   -- Need S</w:t>
      </w:r>
    </w:p>
    <w:p>
      <w:r>
        <w:t>Name of the Sub_IE: (DMRS-DownlinkConfig)</w:t>
      </w:r>
    </w:p>
    <w:p>
      <w:r>
        <w:t>scramblingID1                       INTEGER (0..65535)                                                      OPTIONAL,   -- Need S</w:t>
      </w:r>
    </w:p>
    <w:p>
      <w:r>
        <w:t>Name of the Sub_IE: (DMRS-DownlinkConfig)</w:t>
      </w:r>
    </w:p>
    <w:p>
      <w:r>
        <w:t>phaseTrackingRS                     SetupRelease { PTRS-DownlinkConfig  }                                   OPTIONAL,   -- Need M</w:t>
      </w:r>
    </w:p>
    <w:p>
      <w:r>
        <w:t>Name of the Sub_IE: (DMRS-DownlinkConfig)</w:t>
      </w:r>
    </w:p>
    <w:p>
      <w:r>
        <w:t>...,</w:t>
      </w:r>
    </w:p>
    <w:p>
      <w:r>
        <w:t>Name of the Sub_IE: (DMRS-DownlinkConfig)</w:t>
      </w:r>
    </w:p>
    <w:p>
      <w:r>
        <w:t>[[</w:t>
      </w:r>
    </w:p>
    <w:p>
      <w:r>
        <w:t>Name of the Sub_IE: (DMRS-DownlinkConfig)</w:t>
      </w:r>
    </w:p>
    <w:p>
      <w:r>
        <w:t>dmrs-Downlink-r16               ENUMERATED {enabled}                                                        OPTIONAL    -- Need R</w:t>
      </w:r>
    </w:p>
    <w:p>
      <w:r>
        <w:t>Name of the Sub_IE: (DMRS-DownlinkConfig)</w:t>
      </w:r>
    </w:p>
    <w:p>
      <w:r>
        <w:t>]]</w:t>
      </w:r>
    </w:p>
    <w:p>
      <w:r>
        <w:t>Name of the IE: (DMRS-UPLINKCONFIG)</w:t>
      </w:r>
    </w:p>
    <w:p>
      <w:r>
        <w:t>Name of the Sub_IE: (DMRS-UplinkConfig)</w:t>
      </w:r>
    </w:p>
    <w:p>
      <w:r>
        <w:t>dmrs-Type                           ENUMERATED {type2}                                                  OPTIONAL,   -- Need S</w:t>
      </w:r>
    </w:p>
    <w:p>
      <w:r>
        <w:t>Name of the Sub_IE: (DMRS-UplinkConfig)</w:t>
      </w:r>
    </w:p>
    <w:p>
      <w:r>
        <w:t>dmrs-AdditionalPosition             ENUMERATED {pos0, pos1, pos3}                                       OPTIONAL,   -- Need S</w:t>
      </w:r>
    </w:p>
    <w:p>
      <w:r>
        <w:t>Name of the Sub_IE: (DMRS-UplinkConfig)</w:t>
      </w:r>
    </w:p>
    <w:p>
      <w:r>
        <w:t>phaseTrackingRS                     SetupRelease { PTRS-UplinkConfig }                                  OPTIONAL,   -- Need M</w:t>
      </w:r>
    </w:p>
    <w:p>
      <w:r>
        <w:t>Name of the Sub_IE: (DMRS-UplinkConfig)</w:t>
      </w:r>
    </w:p>
    <w:p>
      <w:r>
        <w:t>maxLength                           ENUMERATED {len2}                                                   OPTIONAL,   -- Need S</w:t>
      </w:r>
    </w:p>
    <w:p>
      <w:r>
        <w:t>Name of the Sub_IE: (DMRS-UplinkConfig)</w:t>
      </w:r>
    </w:p>
    <w:p>
      <w:r>
        <w:t>transformPrecodingDisabled          SEQUENCE {</w:t>
      </w:r>
    </w:p>
    <w:p>
      <w:r>
        <w:t>Name of the Sub_IE: (DMRS-UplinkConfig)</w:t>
      </w:r>
    </w:p>
    <w:p>
      <w:r>
        <w:t>scramblingID0                       INTEGER (0..65535)                                              OPTIONAL,   -- Need S</w:t>
      </w:r>
    </w:p>
    <w:p>
      <w:r>
        <w:t>Name of the Sub_IE: (DMRS-UplinkConfig)</w:t>
      </w:r>
    </w:p>
    <w:p>
      <w:r>
        <w:t>scramblingID1                       INTEGER (0..65535)                                              OPTIONAL,   -- Need S</w:t>
      </w:r>
    </w:p>
    <w:p>
      <w:r>
        <w:t>Name of the Sub_IE: (DMRS-UplinkConfig)</w:t>
      </w:r>
    </w:p>
    <w:p>
      <w:r>
        <w:t>...,</w:t>
      </w:r>
    </w:p>
    <w:p>
      <w:r>
        <w:t>Name of the Sub_IE: (DMRS-UplinkConfig)</w:t>
      </w:r>
    </w:p>
    <w:p>
      <w:r>
        <w:t>[[</w:t>
      </w:r>
    </w:p>
    <w:p>
      <w:r>
        <w:t>Name of the Sub_IE: (DMRS-UplinkConfig)</w:t>
      </w:r>
    </w:p>
    <w:p>
      <w:r>
        <w:t>dmrs-Uplink-r16                     ENUMERATED {enabled}                                            OPTIONAL    -- Need R</w:t>
      </w:r>
    </w:p>
    <w:p>
      <w:r>
        <w:t>Name of the Sub_IE: (DMRS-UplinkConfig)</w:t>
      </w:r>
    </w:p>
    <w:p>
      <w:r>
        <w:t>]]</w:t>
      </w:r>
    </w:p>
    <w:p>
      <w:r>
        <w:t>Name of the Sub_IE: (DMRS-UplinkConfig)</w:t>
      </w:r>
    </w:p>
    <w:p>
      <w:r>
        <w:t>}                                                                                                       OPTIONAL,   -- Need R</w:t>
      </w:r>
    </w:p>
    <w:p>
      <w:r>
        <w:t>Name of the Sub_IE: (DMRS-UplinkConfig)</w:t>
      </w:r>
    </w:p>
    <w:p>
      <w:r>
        <w:t>transformPrecodingEnabled           SEQUENCE {</w:t>
      </w:r>
    </w:p>
    <w:p>
      <w:r>
        <w:t>Name of the Sub_IE: (DMRS-UplinkConfig)</w:t>
      </w:r>
    </w:p>
    <w:p>
      <w:r>
        <w:t>nPUSCH-Identity                     INTEGER(0..1007)                                                OPTIONAL,   -- Need S</w:t>
      </w:r>
    </w:p>
    <w:p>
      <w:r>
        <w:t>Name of the Sub_IE: (DMRS-UplinkConfig)</w:t>
      </w:r>
    </w:p>
    <w:p>
      <w:r>
        <w:t>sequenceGroupHopping                ENUMERATED {disabled}                                           OPTIONAL,   -- Need S</w:t>
      </w:r>
    </w:p>
    <w:p>
      <w:r>
        <w:t>Name of the Sub_IE: (DMRS-UplinkConfig)</w:t>
      </w:r>
    </w:p>
    <w:p>
      <w:r>
        <w:t>sequenceHopping                     ENUMERATED {enabled}                                            OPTIONAL,   -- Need S</w:t>
      </w:r>
    </w:p>
    <w:p>
      <w:r>
        <w:t>Name of the Sub_IE: (DMRS-UplinkConfig)</w:t>
      </w:r>
    </w:p>
    <w:p>
      <w:r>
        <w:t>...,</w:t>
      </w:r>
    </w:p>
    <w:p>
      <w:r>
        <w:t>Name of the Sub_IE: (DMRS-UplinkConfig)</w:t>
      </w:r>
    </w:p>
    <w:p>
      <w:r>
        <w:t>[[</w:t>
      </w:r>
    </w:p>
    <w:p>
      <w:r>
        <w:t>Name of the Sub_IE: (DMRS-UplinkConfig)</w:t>
      </w:r>
    </w:p>
    <w:p>
      <w:r>
        <w:t>dmrs-UplinkTransformPrecoding-r16   SetupRelease {DMRS-UplinkTransformPrecoding-r16}                OPTIONAL    -- Need M</w:t>
      </w:r>
    </w:p>
    <w:p>
      <w:r>
        <w:t>Name of the Sub_IE: (DMRS-UplinkConfig)</w:t>
      </w:r>
    </w:p>
    <w:p>
      <w:r>
        <w:t>]]</w:t>
      </w:r>
    </w:p>
    <w:p>
      <w:r>
        <w:t>Name of the Sub_IE: (DMRS-UplinkConfig)</w:t>
      </w:r>
    </w:p>
    <w:p>
      <w:r>
        <w:t>}                                                                                                       OPTIONAL,   -- Need R</w:t>
      </w:r>
    </w:p>
    <w:p>
      <w:r>
        <w:t>Name of the Sub_IE: (DMRS-UplinkConfig)</w:t>
      </w:r>
    </w:p>
    <w:p>
      <w:r>
        <w:t>...</w:t>
      </w:r>
    </w:p>
    <w:p>
      <w:r>
        <w:t>Name of the Sub_IE: (DMRS-UplinkTransformPrecoding-r16)</w:t>
      </w:r>
    </w:p>
    <w:p>
      <w:r>
        <w:t>pi2BPSK-ScramblingID0                   INTEGER(0..65535)                                               OPTIONAL,   -- Need S</w:t>
      </w:r>
    </w:p>
    <w:p>
      <w:r>
        <w:t>Name of the Sub_IE: (DMRS-UplinkTransformPrecoding-r16)</w:t>
      </w:r>
    </w:p>
    <w:p>
      <w:r>
        <w:t>pi2BPSK-ScramblingID1                   INTEGER(0..65535)                                               OPTIONAL    -- Need S</w:t>
      </w:r>
    </w:p>
    <w:p>
      <w:r>
        <w:t>Name of the IE: (DOWNLINKCONFIGCOMMON)</w:t>
      </w:r>
    </w:p>
    <w:p>
      <w:r>
        <w:t>Name of the Sub_IE: (DownlinkConfigCommon)</w:t>
      </w:r>
    </w:p>
    <w:p>
      <w:r>
        <w:t>frequencyInfoDL                 FrequencyInfoDL                                 OPTIONAL,   -- Cond InterFreqHOAndServCellAdd</w:t>
      </w:r>
    </w:p>
    <w:p>
      <w:r>
        <w:t>Name of the Sub_IE: (DownlinkConfigCommon)</w:t>
      </w:r>
    </w:p>
    <w:p>
      <w:r>
        <w:t>initialDownlinkBWP              BWP-DownlinkCommon                              OPTIONAL,   -- Cond ServCellAdd</w:t>
      </w:r>
    </w:p>
    <w:p>
      <w:r>
        <w:t>Name of the Sub_IE: (DownlinkConfigCommon)</w:t>
      </w:r>
    </w:p>
    <w:p>
      <w:r>
        <w:t>...,</w:t>
      </w:r>
    </w:p>
    <w:p>
      <w:r>
        <w:t>Name of the Sub_IE: (DownlinkConfigCommon)</w:t>
      </w:r>
    </w:p>
    <w:p>
      <w:r>
        <w:t>[[</w:t>
      </w:r>
    </w:p>
    <w:p>
      <w:r>
        <w:t>Name of the Sub_IE: (DownlinkConfigCommon)</w:t>
      </w:r>
    </w:p>
    <w:p>
      <w:r>
        <w:t>initialDownlinkBWP-RedCap-r17   BWP-DownlinkCommon                              OPTIONAL    -- Need R</w:t>
      </w:r>
    </w:p>
    <w:p>
      <w:r>
        <w:t>Name of the Sub_IE: (DownlinkConfigCommon)</w:t>
      </w:r>
    </w:p>
    <w:p>
      <w:r>
        <w:t>]]</w:t>
      </w:r>
    </w:p>
    <w:p>
      <w:r>
        <w:t>Name of the IE: (DOWNLINKCONFIGCOMMONSIB)</w:t>
      </w:r>
    </w:p>
    <w:p>
      <w:r>
        <w:t>Name of the Sub_IE: (DownlinkConfigCommonSIB)</w:t>
      </w:r>
    </w:p>
    <w:p>
      <w:r>
        <w:t>frequencyInfoDL                 FrequencyInfoDL-SIB,</w:t>
      </w:r>
    </w:p>
    <w:p>
      <w:r>
        <w:t>Name of the Sub_IE: (DownlinkConfigCommonSIB)</w:t>
      </w:r>
    </w:p>
    <w:p>
      <w:r>
        <w:t>initialDownlinkBWP              BWP-DownlinkCommon,</w:t>
      </w:r>
    </w:p>
    <w:p>
      <w:r>
        <w:t>Name of the Sub_IE: (DownlinkConfigCommonSIB)</w:t>
      </w:r>
    </w:p>
    <w:p>
      <w:r>
        <w:t>bcch-Config                     BCCH-Config,</w:t>
      </w:r>
    </w:p>
    <w:p>
      <w:r>
        <w:t>Name of the Sub_IE: (DownlinkConfigCommonSIB)</w:t>
      </w:r>
    </w:p>
    <w:p>
      <w:r>
        <w:t>pcch-Config                     PCCH-Config,</w:t>
      </w:r>
    </w:p>
    <w:p>
      <w:r>
        <w:t>Name of the Sub_IE: (DownlinkConfigCommonSIB)</w:t>
      </w:r>
    </w:p>
    <w:p>
      <w:r>
        <w:t>...,</w:t>
      </w:r>
    </w:p>
    <w:p>
      <w:r>
        <w:t>Name of the Sub_IE: (DownlinkConfigCommonSIB)</w:t>
      </w:r>
    </w:p>
    <w:p>
      <w:r>
        <w:t>[[</w:t>
      </w:r>
    </w:p>
    <w:p>
      <w:r>
        <w:t>Name of the Sub_IE: (DownlinkConfigCommonSIB)</w:t>
      </w:r>
    </w:p>
    <w:p>
      <w:r>
        <w:t>pei-Config-r17                  PEI-Config-r17                         OPTIONAL,     -- Need R</w:t>
      </w:r>
    </w:p>
    <w:p>
      <w:r>
        <w:t>Name of the Sub_IE: (DownlinkConfigCommonSIB)</w:t>
      </w:r>
    </w:p>
    <w:p>
      <w:r>
        <w:t>initialDownlinkBWP-RedCap-r17   BWP-DownlinkCommon                     OPTIONAL      -- Need R</w:t>
      </w:r>
    </w:p>
    <w:p>
      <w:r>
        <w:t>Name of the Sub_IE: (DownlinkConfigCommonSIB)</w:t>
      </w:r>
    </w:p>
    <w:p>
      <w:r>
        <w:t>]]</w:t>
      </w:r>
    </w:p>
    <w:p>
      <w:r>
        <w:t>Name of the Sub_IE: (BCCH-Config)</w:t>
      </w:r>
    </w:p>
    <w:p>
      <w:r>
        <w:t>modificationPeriodCoeff         ENUMERATED {n2, n4, n8, n16},</w:t>
      </w:r>
    </w:p>
    <w:p>
      <w:r>
        <w:t>Name of the Sub_IE: (BCCH-Config)</w:t>
      </w:r>
    </w:p>
    <w:p>
      <w:r>
        <w:t>...</w:t>
      </w:r>
    </w:p>
    <w:p>
      <w:r>
        <w:t>Name of the Sub_IE: (PCCH-Config)</w:t>
      </w:r>
    </w:p>
    <w:p>
      <w:r>
        <w:t>defaultPagingCycle                  PagingCycle,</w:t>
      </w:r>
    </w:p>
    <w:p>
      <w:r>
        <w:t>Name of the Sub_IE: (PCCH-Config)</w:t>
      </w:r>
    </w:p>
    <w:p>
      <w:r>
        <w:t>nAndPagingFrameOffset               CHOICE {</w:t>
      </w:r>
    </w:p>
    <w:p>
      <w:r>
        <w:t>Name of the Sub_IE: (PCCH-Config)</w:t>
      </w:r>
    </w:p>
    <w:p>
      <w:r>
        <w:t>oneT                                NULL,</w:t>
      </w:r>
    </w:p>
    <w:p>
      <w:r>
        <w:t>Name of the Sub_IE: (PCCH-Config)</w:t>
      </w:r>
    </w:p>
    <w:p>
      <w:r>
        <w:t>halfT                               INTEGER (0..1),</w:t>
      </w:r>
    </w:p>
    <w:p>
      <w:r>
        <w:t>Name of the Sub_IE: (PCCH-Config)</w:t>
      </w:r>
    </w:p>
    <w:p>
      <w:r>
        <w:t>quarterT                            INTEGER (0..3),</w:t>
      </w:r>
    </w:p>
    <w:p>
      <w:r>
        <w:t>Name of the Sub_IE: (PCCH-Config)</w:t>
      </w:r>
    </w:p>
    <w:p>
      <w:r>
        <w:t>oneEighthT                          INTEGER (0..7),</w:t>
      </w:r>
    </w:p>
    <w:p>
      <w:r>
        <w:t>Name of the Sub_IE: (PCCH-Config)</w:t>
      </w:r>
    </w:p>
    <w:p>
      <w:r>
        <w:t>oneSixteenthT                       INTEGER (0..15)</w:t>
      </w:r>
    </w:p>
    <w:p>
      <w:r>
        <w:t>Name of the Sub_IE: (PCCH-Config)</w:t>
      </w:r>
    </w:p>
    <w:p>
      <w:r>
        <w:t>},</w:t>
      </w:r>
    </w:p>
    <w:p>
      <w:r>
        <w:t>Name of the Sub_IE: (PCCH-Config)</w:t>
      </w:r>
    </w:p>
    <w:p>
      <w:r>
        <w:t>ns                                  ENUMERATED {four, two, one},</w:t>
      </w:r>
    </w:p>
    <w:p>
      <w:r>
        <w:t>Name of the Sub_IE: (PCCH-Config)</w:t>
      </w:r>
    </w:p>
    <w:p>
      <w:r>
        <w:t>firstPDCCH-MonitoringOccasionOfPO   CHOICE {</w:t>
      </w:r>
    </w:p>
    <w:p>
      <w:r>
        <w:t>Name of the Sub_IE: (PCCH-Config)</w:t>
      </w:r>
    </w:p>
    <w:p>
      <w:r>
        <w:t>sCS15KHZoneT                                                                SEQUENCE (SIZE (1..maxPO-perPF)) OF INTEGER (0..139),</w:t>
      </w:r>
    </w:p>
    <w:p>
      <w:r>
        <w:t>Name of the Sub_IE: (PCCH-Config)</w:t>
      </w:r>
    </w:p>
    <w:p>
      <w:r>
        <w:t>sCS30KHZoneT-SCS15KHZhalfT                                                  SEQUENCE (SIZE (1..maxPO-perPF)) OF INTEGER (0..279),</w:t>
      </w:r>
    </w:p>
    <w:p>
      <w:r>
        <w:t>Name of the Sub_IE: (PCCH-Config)</w:t>
      </w:r>
    </w:p>
    <w:p>
      <w:r>
        <w:t>sCS60KHZoneT-SCS30KHZhalfT-SCS15KHZquarterT                                 SEQUENCE (SIZE (1..maxPO-perPF)) OF INTEGER (0..559),</w:t>
      </w:r>
    </w:p>
    <w:p>
      <w:r>
        <w:t>Name of the Sub_IE: (PCCH-Config)</w:t>
      </w:r>
    </w:p>
    <w:p>
      <w:r>
        <w:t>sCS120KHZoneT-SCS60KHZhalfT-SCS30KHZquarterT-SCS15KHZoneEighthT             SEQUENCE (SIZE (1..maxPO-perPF)) OF INTEGER (0..1119),</w:t>
      </w:r>
    </w:p>
    <w:p>
      <w:r>
        <w:t>Name of the Sub_IE: (PCCH-Config)</w:t>
      </w:r>
    </w:p>
    <w:p>
      <w:r>
        <w:t>sCS120KHZhalfT-SCS60KHZquarterT-SCS30KHZoneEighthT-SCS15KHZoneSixteenthT    SEQUENCE (SIZE (1..maxPO-perPF)) OF INTEGER (0..2239),</w:t>
      </w:r>
    </w:p>
    <w:p>
      <w:r>
        <w:t>Name of the Sub_IE: (PCCH-Config)</w:t>
      </w:r>
    </w:p>
    <w:p>
      <w:r>
        <w:t>sCS480KHZoneT-SCS120KHZquarterT-SCS60KHZoneEighthT-SCS30KHZoneSixteenthT    SEQUENCE (SIZE (1..maxPO-perPF)) OF INTEGER (0..4479),</w:t>
      </w:r>
    </w:p>
    <w:p>
      <w:r>
        <w:t>Name of the Sub_IE: (PCCH-Config)</w:t>
      </w:r>
    </w:p>
    <w:p>
      <w:r>
        <w:t>sCS480KHZhalfT-SCS120KHZoneEighthT-SCS60KHZoneSixteenthT                    SEQUENCE (SIZE (1..maxPO-perPF)) OF INTEGER (0..8959),</w:t>
      </w:r>
    </w:p>
    <w:p>
      <w:r>
        <w:t>Name of the Sub_IE: (PCCH-Config)</w:t>
      </w:r>
    </w:p>
    <w:p>
      <w:r>
        <w:t>sCS480KHZquarterT-SCS120KHZoneSixteenthT                                    SEQUENCE (SIZE (1..maxPO-perPF)) OF INTEGER (0..17919)</w:t>
      </w:r>
    </w:p>
    <w:p>
      <w:r>
        <w:t>Name of the Sub_IE: (PCCH-Config)</w:t>
      </w:r>
    </w:p>
    <w:p>
      <w:r>
        <w:t>}      OPTIONAL,           -- Need R</w:t>
      </w:r>
    </w:p>
    <w:p>
      <w:r>
        <w:t>Name of the Sub_IE: (PCCH-Config)</w:t>
      </w:r>
    </w:p>
    <w:p>
      <w:r>
        <w:t>...,</w:t>
      </w:r>
    </w:p>
    <w:p>
      <w:r>
        <w:t>Name of the Sub_IE: (PCCH-Config)</w:t>
      </w:r>
    </w:p>
    <w:p>
      <w:r>
        <w:t>[[</w:t>
      </w:r>
    </w:p>
    <w:p>
      <w:r>
        <w:t>Name of the Sub_IE: (PCCH-Config)</w:t>
      </w:r>
    </w:p>
    <w:p>
      <w:r>
        <w:t>nrofPDCCH-MonitoringOccasionPerSSB-InPO-r16        INTEGER (2..4)               OPTIONAL  -- Cond SharedSpectrum2</w:t>
      </w:r>
    </w:p>
    <w:p>
      <w:r>
        <w:t>Name of the Sub_IE: (PCCH-Config)</w:t>
      </w:r>
    </w:p>
    <w:p>
      <w:r>
        <w:t>]],</w:t>
      </w:r>
    </w:p>
    <w:p>
      <w:r>
        <w:t>Name of the Sub_IE: (PCCH-Config)</w:t>
      </w:r>
    </w:p>
    <w:p>
      <w:r>
        <w:t>[[</w:t>
      </w:r>
    </w:p>
    <w:p>
      <w:r>
        <w:t>Name of the Sub_IE: (PCCH-Config)</w:t>
      </w:r>
    </w:p>
    <w:p>
      <w:r>
        <w:t>ranPagingInIdlePO-r17                              ENUMERATED {true}            OPTIONAL,  -- Need R</w:t>
      </w:r>
    </w:p>
    <w:p>
      <w:r>
        <w:t>Name of the Sub_IE: (PCCH-Config)</w:t>
      </w:r>
    </w:p>
    <w:p>
      <w:r>
        <w:t>firstPDCCH-MonitoringOccasionOfPO-v1710  CHOICE {</w:t>
      </w:r>
    </w:p>
    <w:p>
      <w:r>
        <w:t>Name of the Sub_IE: (PCCH-Config)</w:t>
      </w:r>
    </w:p>
    <w:p>
      <w:r>
        <w:t>sCS480KHZoneEighthT        SEQUENCE (SIZE (1..maxPO-perPF)) OF INTEGER (0..35839),</w:t>
      </w:r>
    </w:p>
    <w:p>
      <w:r>
        <w:t>Name of the Sub_IE: (PCCH-Config)</w:t>
      </w:r>
    </w:p>
    <w:p>
      <w:r>
        <w:t>sCS480KHZoneSixteenthT     SEQUENCE (SIZE (1..maxPO-perPF)) OF INTEGER (0..71679)</w:t>
      </w:r>
    </w:p>
    <w:p>
      <w:r>
        <w:t>Name of the Sub_IE: (PCCH-Config)</w:t>
      </w:r>
    </w:p>
    <w:p>
      <w:r>
        <w:t>}                                                                                  OPTIONAL  -- Need R</w:t>
      </w:r>
    </w:p>
    <w:p>
      <w:r>
        <w:t>Name of the Sub_IE: (PCCH-Config)</w:t>
      </w:r>
    </w:p>
    <w:p>
      <w:r>
        <w:t>]]</w:t>
      </w:r>
    </w:p>
    <w:p>
      <w:r>
        <w:t>Name of the Sub_IE: (PEI-Config-r17)</w:t>
      </w:r>
    </w:p>
    <w:p>
      <w:r>
        <w:t>po-NumPerPEI-r17                          ENUMERATED {po1, po2, po4, po8},</w:t>
      </w:r>
    </w:p>
    <w:p>
      <w:r>
        <w:t>Name of the Sub_IE: (PEI-Config-r17)</w:t>
      </w:r>
    </w:p>
    <w:p>
      <w:r>
        <w:t>payloadSizeDCI-2-7-r17                    INTEGER (1..maxDCI-2-7-Size-r17),</w:t>
      </w:r>
    </w:p>
    <w:p>
      <w:r>
        <w:t>Name of the Sub_IE: (PEI-Config-r17)</w:t>
      </w:r>
    </w:p>
    <w:p>
      <w:r>
        <w:t>pei-FrameOffset-r17                       INTEGER (0..16),</w:t>
      </w:r>
    </w:p>
    <w:p>
      <w:r>
        <w:t>Name of the Sub_IE: (PEI-Config-r17)</w:t>
      </w:r>
    </w:p>
    <w:p>
      <w:r>
        <w:t>subgroupConfig-r17                        SubgroupConfig-r17,</w:t>
      </w:r>
    </w:p>
    <w:p>
      <w:r>
        <w:t>Name of the Sub_IE: (PEI-Config-r17)</w:t>
      </w:r>
    </w:p>
    <w:p>
      <w:r>
        <w:t>lastUsedCellOnly-r17                      ENUMERATED {true}                                                OPTIONAL,  -- Need R</w:t>
      </w:r>
    </w:p>
    <w:p>
      <w:r>
        <w:t>Name of the Sub_IE: (PEI-Config-r17)</w:t>
      </w:r>
    </w:p>
    <w:p>
      <w:r>
        <w:t>...</w:t>
      </w:r>
    </w:p>
    <w:p>
      <w:r>
        <w:t>Name of the Sub_IE: (SubgroupConfig-r17)</w:t>
      </w:r>
    </w:p>
    <w:p>
      <w:r>
        <w:t>subgroupsNumPerPO-r17      INTEGER (1.. maxNrofPagingSubgroups-r17),</w:t>
      </w:r>
    </w:p>
    <w:p>
      <w:r>
        <w:t>Name of the Sub_IE: (SubgroupConfig-r17)</w:t>
      </w:r>
    </w:p>
    <w:p>
      <w:r>
        <w:t>subgroupsNumForUEID-r17    INTEGER (1.. maxNrofPagingSubgroups-r17)                                        OPTIONAL,  -- Need S</w:t>
      </w:r>
    </w:p>
    <w:p>
      <w:r>
        <w:t>Name of the Sub_IE: (SubgroupConfig-r17)</w:t>
      </w:r>
    </w:p>
    <w:p>
      <w:r>
        <w:t>...</w:t>
      </w:r>
    </w:p>
    <w:p>
      <w:r>
        <w:t>Name of the IE: (DOWNLINKPREEMPTION)</w:t>
      </w:r>
    </w:p>
    <w:p>
      <w:r>
        <w:t>Name of the Sub_IE: (DownlinkPreemption)</w:t>
      </w:r>
    </w:p>
    <w:p>
      <w:r>
        <w:t>int-RNTI                            RNTI-Value,</w:t>
      </w:r>
    </w:p>
    <w:p>
      <w:r>
        <w:t>Name of the Sub_IE: (DownlinkPreemption)</w:t>
      </w:r>
    </w:p>
    <w:p>
      <w:r>
        <w:t>timeFrequencySet                    ENUMERATED {set0, set1},</w:t>
      </w:r>
    </w:p>
    <w:p>
      <w:r>
        <w:t>Name of the Sub_IE: (DownlinkPreemption)</w:t>
      </w:r>
    </w:p>
    <w:p>
      <w:r>
        <w:t>dci-PayloadSize                     INTEGER (0..maxINT-DCI-PayloadSize),</w:t>
      </w:r>
    </w:p>
    <w:p>
      <w:r>
        <w:t>Name of the Sub_IE: (DownlinkPreemption)</w:t>
      </w:r>
    </w:p>
    <w:p>
      <w:r>
        <w:t>int-ConfigurationPerServingCell     SEQUENCE (SIZE (1..maxNrofServingCells)) OF INT-ConfigurationPerServingCell,</w:t>
      </w:r>
    </w:p>
    <w:p>
      <w:r>
        <w:t>Name of the Sub_IE: (DownlinkPreemption)</w:t>
      </w:r>
    </w:p>
    <w:p>
      <w:r>
        <w:t>...</w:t>
      </w:r>
    </w:p>
    <w:p>
      <w:r>
        <w:t>Name of the Sub_IE: (INT-ConfigurationPerServingCell)</w:t>
      </w:r>
    </w:p>
    <w:p>
      <w:r>
        <w:t>servingCellId                       ServCellIndex,</w:t>
      </w:r>
    </w:p>
    <w:p>
      <w:r>
        <w:t>Name of the Sub_IE: (INT-ConfigurationPerServingCell)</w:t>
      </w:r>
    </w:p>
    <w:p>
      <w:r>
        <w:t>positionInDCI                       INTEGER (0..maxINT-DCI-PayloadSize-1)</w:t>
      </w:r>
    </w:p>
    <w:p>
      <w:r>
        <w:t>Name of the IE: (DRB-IDENTITY)</w:t>
      </w:r>
    </w:p>
    <w:p>
      <w:r>
        <w:t>Name of the IE: (DRX-CONFIG)</w:t>
      </w:r>
    </w:p>
    <w:p>
      <w:r>
        <w:t>Name of the Sub_IE: (DRX-Config)</w:t>
      </w:r>
    </w:p>
    <w:p>
      <w:r>
        <w:t>drx-onDurationTimer                 CHOICE {</w:t>
      </w:r>
    </w:p>
    <w:p>
      <w:r>
        <w:t>Name of the Sub_IE: (DRX-Config)</w:t>
      </w:r>
    </w:p>
    <w:p>
      <w:r>
        <w:t>subMilliSeconds INTEGER (1..31),</w:t>
      </w:r>
    </w:p>
    <w:p>
      <w:r>
        <w:t>Name of the Sub_IE: (DRX-Config)</w:t>
      </w:r>
    </w:p>
    <w:p>
      <w:r>
        <w:t>milliSeconds    ENUMERATED {</w:t>
      </w:r>
    </w:p>
    <w:p>
      <w:r>
        <w:t>Name of the Sub_IE: (DRX-Config)</w:t>
      </w:r>
    </w:p>
    <w:p>
      <w:r>
        <w:t>ms1, ms2, ms3, ms4, ms5, ms6, ms8, ms10, ms20, ms30, ms40, ms50, ms60,</w:t>
      </w:r>
    </w:p>
    <w:p>
      <w:r>
        <w:t>Name of the Sub_IE: (DRX-Config)</w:t>
      </w:r>
    </w:p>
    <w:p>
      <w:r>
        <w:t>ms80, ms100, ms200, ms300, ms400, ms500, ms600, ms800, ms1000, ms1200,</w:t>
      </w:r>
    </w:p>
    <w:p>
      <w:r>
        <w:t>Name of the Sub_IE: (DRX-Config)</w:t>
      </w:r>
    </w:p>
    <w:p>
      <w:r>
        <w:t>ms1600, spare8, spare7, spare6, spare5, spare4, spare3, spare2, spare1 }</w:t>
      </w:r>
    </w:p>
    <w:p>
      <w:r>
        <w:t>Name of the Sub_IE: (DRX-Config)</w:t>
      </w:r>
    </w:p>
    <w:p>
      <w:r>
        <w:t>},</w:t>
      </w:r>
    </w:p>
    <w:p>
      <w:r>
        <w:t>Name of the Sub_IE: (DRX-Config)</w:t>
      </w:r>
    </w:p>
    <w:p>
      <w:r>
        <w:t>drx-InactivityTimer                 ENUMERATED {</w:t>
      </w:r>
    </w:p>
    <w:p>
      <w:r>
        <w:t>Name of the Sub_IE: (DRX-Config)</w:t>
      </w:r>
    </w:p>
    <w:p>
      <w:r>
        <w:t>ms0, ms1, ms2, ms3, ms4, ms5, ms6, ms8, ms10, ms20, ms30, ms40, ms50, ms60, ms80,</w:t>
      </w:r>
    </w:p>
    <w:p>
      <w:r>
        <w:t>Name of the Sub_IE: (DRX-Config)</w:t>
      </w:r>
    </w:p>
    <w:p>
      <w:r>
        <w:t>ms100, ms200, ms300, ms500, ms750, ms1280, ms1920, ms2560, spare9, spare8,</w:t>
      </w:r>
    </w:p>
    <w:p>
      <w:r>
        <w:t>Name of the Sub_IE: (DRX-Config)</w:t>
      </w:r>
    </w:p>
    <w:p>
      <w:r>
        <w:t>spare7, spare6, spare5, spare4, spare3, spare2, spare1},</w:t>
      </w:r>
    </w:p>
    <w:p>
      <w:r>
        <w:t>Name of the Sub_IE: (DRX-Config)</w:t>
      </w:r>
    </w:p>
    <w:p>
      <w:r>
        <w:t>drx-HARQ-RTT-TimerDL                INTEGER (0..56),</w:t>
      </w:r>
    </w:p>
    <w:p>
      <w:r>
        <w:t>Name of the Sub_IE: (DRX-Config)</w:t>
      </w:r>
    </w:p>
    <w:p>
      <w:r>
        <w:t>drx-HARQ-RTT-TimerUL                INTEGER (0..56),</w:t>
      </w:r>
    </w:p>
    <w:p>
      <w:r>
        <w:t>Name of the Sub_IE: (DRX-Config)</w:t>
      </w:r>
    </w:p>
    <w:p>
      <w:r>
        <w:t>drx-RetransmissionTimerDL           ENUMERATED {</w:t>
      </w:r>
    </w:p>
    <w:p>
      <w:r>
        <w:t>Name of the Sub_IE: (DRX-Config)</w:t>
      </w:r>
    </w:p>
    <w:p>
      <w:r>
        <w:t>sl0, sl1, sl2, sl4, sl6, sl8, sl16, sl24, sl33, sl40, sl64, sl80, sl96, sl112, sl128,</w:t>
      </w:r>
    </w:p>
    <w:p>
      <w:r>
        <w:t>Name of the Sub_IE: (DRX-Config)</w:t>
      </w:r>
    </w:p>
    <w:p>
      <w:r>
        <w:t>sl160, sl320, spare15, spare14, spare13, spare12, spare11, spare10, spare9,</w:t>
      </w:r>
    </w:p>
    <w:p>
      <w:r>
        <w:t>Name of the Sub_IE: (DRX-Config)</w:t>
      </w:r>
    </w:p>
    <w:p>
      <w:r>
        <w:t>spare8, spare7, spare6, spare5, spare4, spare3, spare2, spare1},</w:t>
      </w:r>
    </w:p>
    <w:p>
      <w:r>
        <w:t>Name of the Sub_IE: (DRX-Config)</w:t>
      </w:r>
    </w:p>
    <w:p>
      <w:r>
        <w:t>drx-RetransmissionTimerUL           ENUMERATED {</w:t>
      </w:r>
    </w:p>
    <w:p>
      <w:r>
        <w:t>Name of the Sub_IE: (DRX-Config)</w:t>
      </w:r>
    </w:p>
    <w:p>
      <w:r>
        <w:t>sl0, sl1, sl2, sl4, sl6, sl8, sl16, sl24, sl33, sl40, sl64, sl80, sl96, sl112, sl128,</w:t>
      </w:r>
    </w:p>
    <w:p>
      <w:r>
        <w:t>Name of the Sub_IE: (DRX-Config)</w:t>
      </w:r>
    </w:p>
    <w:p>
      <w:r>
        <w:t>sl160, sl320, spare15, spare14, spare13, spare12, spare11, spare10, spare9,</w:t>
      </w:r>
    </w:p>
    <w:p>
      <w:r>
        <w:t>Name of the Sub_IE: (DRX-Config)</w:t>
      </w:r>
    </w:p>
    <w:p>
      <w:r>
        <w:t>spare8, spare7, spare6, spare5, spare4, spare3, spare2, spare1 },</w:t>
      </w:r>
    </w:p>
    <w:p>
      <w:r>
        <w:t>Name of the Sub_IE: (DRX-Config)</w:t>
      </w:r>
    </w:p>
    <w:p>
      <w:r>
        <w:t>drx-LongCycleStartOffset            CHOICE {</w:t>
      </w:r>
    </w:p>
    <w:p>
      <w:r>
        <w:t>Name of the Sub_IE: (DRX-Config)</w:t>
      </w:r>
    </w:p>
    <w:p>
      <w:r>
        <w:t>ms10                                INTEGER(0..9),</w:t>
      </w:r>
    </w:p>
    <w:p>
      <w:r>
        <w:t>Name of the Sub_IE: (DRX-Config)</w:t>
      </w:r>
    </w:p>
    <w:p>
      <w:r>
        <w:t>ms20                                INTEGER(0..19),</w:t>
      </w:r>
    </w:p>
    <w:p>
      <w:r>
        <w:t>Name of the Sub_IE: (DRX-Config)</w:t>
      </w:r>
    </w:p>
    <w:p>
      <w:r>
        <w:t>ms32                                INTEGER(0..31),</w:t>
      </w:r>
    </w:p>
    <w:p>
      <w:r>
        <w:t>Name of the Sub_IE: (DRX-Config)</w:t>
      </w:r>
    </w:p>
    <w:p>
      <w:r>
        <w:t>ms40                                INTEGER(0..39),</w:t>
      </w:r>
    </w:p>
    <w:p>
      <w:r>
        <w:t>Name of the Sub_IE: (DRX-Config)</w:t>
      </w:r>
    </w:p>
    <w:p>
      <w:r>
        <w:t>ms60                                INTEGER(0..59),</w:t>
      </w:r>
    </w:p>
    <w:p>
      <w:r>
        <w:t>Name of the Sub_IE: (DRX-Config)</w:t>
      </w:r>
    </w:p>
    <w:p>
      <w:r>
        <w:t>ms64                                INTEGER(0..63),</w:t>
      </w:r>
    </w:p>
    <w:p>
      <w:r>
        <w:t>Name of the Sub_IE: (DRX-Config)</w:t>
      </w:r>
    </w:p>
    <w:p>
      <w:r>
        <w:t>ms70                                INTEGER(0..69),</w:t>
      </w:r>
    </w:p>
    <w:p>
      <w:r>
        <w:t>Name of the Sub_IE: (DRX-Config)</w:t>
      </w:r>
    </w:p>
    <w:p>
      <w:r>
        <w:t>ms80                                INTEGER(0..79),</w:t>
      </w:r>
    </w:p>
    <w:p>
      <w:r>
        <w:t>Name of the Sub_IE: (DRX-Config)</w:t>
      </w:r>
    </w:p>
    <w:p>
      <w:r>
        <w:t>ms128                               INTEGER(0..127),</w:t>
      </w:r>
    </w:p>
    <w:p>
      <w:r>
        <w:t>Name of the Sub_IE: (DRX-Config)</w:t>
      </w:r>
    </w:p>
    <w:p>
      <w:r>
        <w:t>ms160                               INTEGER(0..159),</w:t>
      </w:r>
    </w:p>
    <w:p>
      <w:r>
        <w:t>Name of the Sub_IE: (DRX-Config)</w:t>
      </w:r>
    </w:p>
    <w:p>
      <w:r>
        <w:t>ms256                               INTEGER(0..255),</w:t>
      </w:r>
    </w:p>
    <w:p>
      <w:r>
        <w:t>Name of the Sub_IE: (DRX-Config)</w:t>
      </w:r>
    </w:p>
    <w:p>
      <w:r>
        <w:t>ms320                               INTEGER(0..319),</w:t>
      </w:r>
    </w:p>
    <w:p>
      <w:r>
        <w:t>Name of the Sub_IE: (DRX-Config)</w:t>
      </w:r>
    </w:p>
    <w:p>
      <w:r>
        <w:t>ms512                               INTEGER(0..511),</w:t>
      </w:r>
    </w:p>
    <w:p>
      <w:r>
        <w:t>Name of the Sub_IE: (DRX-Config)</w:t>
      </w:r>
    </w:p>
    <w:p>
      <w:r>
        <w:t>ms640                               INTEGER(0..639),</w:t>
      </w:r>
    </w:p>
    <w:p>
      <w:r>
        <w:t>Name of the Sub_IE: (DRX-Config)</w:t>
      </w:r>
    </w:p>
    <w:p>
      <w:r>
        <w:t>ms1024                              INTEGER(0..1023),</w:t>
      </w:r>
    </w:p>
    <w:p>
      <w:r>
        <w:t>Name of the Sub_IE: (DRX-Config)</w:t>
      </w:r>
    </w:p>
    <w:p>
      <w:r>
        <w:t>ms1280                              INTEGER(0..1279),</w:t>
      </w:r>
    </w:p>
    <w:p>
      <w:r>
        <w:t>Name of the Sub_IE: (DRX-Config)</w:t>
      </w:r>
    </w:p>
    <w:p>
      <w:r>
        <w:t>ms2048                              INTEGER(0..2047),</w:t>
      </w:r>
    </w:p>
    <w:p>
      <w:r>
        <w:t>Name of the Sub_IE: (DRX-Config)</w:t>
      </w:r>
    </w:p>
    <w:p>
      <w:r>
        <w:t>ms2560                              INTEGER(0..2559),</w:t>
      </w:r>
    </w:p>
    <w:p>
      <w:r>
        <w:t>Name of the Sub_IE: (DRX-Config)</w:t>
      </w:r>
    </w:p>
    <w:p>
      <w:r>
        <w:t>ms5120                              INTEGER(0..5119),</w:t>
      </w:r>
    </w:p>
    <w:p>
      <w:r>
        <w:t>Name of the Sub_IE: (DRX-Config)</w:t>
      </w:r>
    </w:p>
    <w:p>
      <w:r>
        <w:t>ms10240                             INTEGER(0..10239)</w:t>
      </w:r>
    </w:p>
    <w:p>
      <w:r>
        <w:t>Name of the Sub_IE: (DRX-Config)</w:t>
      </w:r>
    </w:p>
    <w:p>
      <w:r>
        <w:t>},</w:t>
      </w:r>
    </w:p>
    <w:p>
      <w:r>
        <w:t>Name of the Sub_IE: (DRX-Config)</w:t>
      </w:r>
    </w:p>
    <w:p>
      <w:r>
        <w:t>shortDRX                            SEQUENCE {</w:t>
      </w:r>
    </w:p>
    <w:p>
      <w:r>
        <w:t>Name of the Sub_IE: (DRX-Config)</w:t>
      </w:r>
    </w:p>
    <w:p>
      <w:r>
        <w:t>drx-ShortCycle                      ENUMERATED  {</w:t>
      </w:r>
    </w:p>
    <w:p>
      <w:r>
        <w:t>Name of the Sub_IE: (DRX-Config)</w:t>
      </w:r>
    </w:p>
    <w:p>
      <w:r>
        <w:t>ms2, ms3, ms4, ms5, ms6, ms7, ms8, ms10, ms14, ms16, ms20, ms30, ms32,</w:t>
      </w:r>
    </w:p>
    <w:p>
      <w:r>
        <w:t>Name of the Sub_IE: (DRX-Config)</w:t>
      </w:r>
    </w:p>
    <w:p>
      <w:r>
        <w:t>ms35, ms40, ms64, ms80, ms128, ms160, ms256, ms320, ms512, ms640, spare9,</w:t>
      </w:r>
    </w:p>
    <w:p>
      <w:r>
        <w:t>Name of the Sub_IE: (DRX-Config)</w:t>
      </w:r>
    </w:p>
    <w:p>
      <w:r>
        <w:t>spare8, spare7, spare6, spare5, spare4, spare3, spare2, spare1 },</w:t>
      </w:r>
    </w:p>
    <w:p>
      <w:r>
        <w:t>Name of the Sub_IE: (DRX-Config)</w:t>
      </w:r>
    </w:p>
    <w:p>
      <w:r>
        <w:t>drx-ShortCycleTimer                 INTEGER (1..16)</w:t>
      </w:r>
    </w:p>
    <w:p>
      <w:r>
        <w:t>Name of the Sub_IE: (DRX-Config)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(DRX-Config)</w:t>
      </w:r>
    </w:p>
    <w:p>
      <w:r>
        <w:t>drx-SlotOffset                      INTEGER (0..31)</w:t>
      </w:r>
    </w:p>
    <w:p>
      <w:r>
        <w:t>Name of the Sub_IE: (DRX-ConfigExt-v1700)</w:t>
      </w:r>
    </w:p>
    <w:p>
      <w:r>
        <w:t>drx-HARQ-RTT-TimerDL-r17                INTEGER (0..448),</w:t>
      </w:r>
    </w:p>
    <w:p>
      <w:r>
        <w:t>Name of the Sub_IE: (DRX-ConfigExt-v1700)</w:t>
      </w:r>
    </w:p>
    <w:p>
      <w:r>
        <w:t>drx-HARQ-RTT-TimerUL-r17                INTEGER (0..448)</w:t>
      </w:r>
    </w:p>
    <w:p>
      <w:r>
        <w:t>Name of the IE: (DRX-CONFIGSECONDARYGROUP)</w:t>
      </w:r>
    </w:p>
    <w:p>
      <w:r>
        <w:t>Name of the Sub_IE: (DRX-ConfigSecondaryGroup-r16)</w:t>
      </w:r>
    </w:p>
    <w:p>
      <w:r>
        <w:t>drx-onDurationTimer-r16            CHOICE {</w:t>
      </w:r>
    </w:p>
    <w:p>
      <w:r>
        <w:t>Name of the Sub_IE: (DRX-ConfigSecondaryGroup-r16)</w:t>
      </w:r>
    </w:p>
    <w:p>
      <w:r>
        <w:t>subMilliSeconds INTEGER (1..31),</w:t>
      </w:r>
    </w:p>
    <w:p>
      <w:r>
        <w:t>Name of the Sub_IE: (DRX-ConfigSecondaryGroup-r16)</w:t>
      </w:r>
    </w:p>
    <w:p>
      <w:r>
        <w:t>milliSeconds    ENUMERATED {</w:t>
      </w:r>
    </w:p>
    <w:p>
      <w:r>
        <w:t>Name of the Sub_IE: (DRX-ConfigSecondaryGroup-r16)</w:t>
      </w:r>
    </w:p>
    <w:p>
      <w:r>
        <w:t>ms1, ms2, ms3, ms4, ms5, ms6, ms8, ms10, ms20, ms30, ms40, ms50, ms60,</w:t>
      </w:r>
    </w:p>
    <w:p>
      <w:r>
        <w:t>Name of the Sub_IE: (DRX-ConfigSecondaryGroup-r16)</w:t>
      </w:r>
    </w:p>
    <w:p>
      <w:r>
        <w:t>ms80, ms100, ms200, ms300, ms400, ms500, ms600, ms800, ms1000, ms1200,</w:t>
      </w:r>
    </w:p>
    <w:p>
      <w:r>
        <w:t>Name of the Sub_IE: (DRX-ConfigSecondaryGroup-r16)</w:t>
      </w:r>
    </w:p>
    <w:p>
      <w:r>
        <w:t>ms1600, spare8, spare7, spare6, spare5, spare4, spare3, spare2, spare1 }</w:t>
      </w:r>
    </w:p>
    <w:p>
      <w:r>
        <w:t>Name of the Sub_IE: (DRX-ConfigSecondaryGroup-r16)</w:t>
      </w:r>
    </w:p>
    <w:p>
      <w:r>
        <w:t>},</w:t>
      </w:r>
    </w:p>
    <w:p>
      <w:r>
        <w:t>Name of the Sub_IE: (DRX-ConfigSecondaryGroup-r16)</w:t>
      </w:r>
    </w:p>
    <w:p>
      <w:r>
        <w:t>drx-InactivityTimer-r16            ENUMERATED {</w:t>
      </w:r>
    </w:p>
    <w:p>
      <w:r>
        <w:t>Name of the Sub_IE: (DRX-ConfigSecondaryGroup-r16)</w:t>
      </w:r>
    </w:p>
    <w:p>
      <w:r>
        <w:t>ms0, ms1, ms2, ms3, ms4, ms5, ms6, ms8, ms10, ms20, ms30, ms40, ms50, ms60, ms80,</w:t>
      </w:r>
    </w:p>
    <w:p>
      <w:r>
        <w:t>Name of the Sub_IE: (DRX-ConfigSecondaryGroup-r16)</w:t>
      </w:r>
    </w:p>
    <w:p>
      <w:r>
        <w:t>ms100, ms200, ms300, ms500, ms750, ms1280, ms1920, ms2560, spare9, spare8,</w:t>
      </w:r>
    </w:p>
    <w:p>
      <w:r>
        <w:t>Name of the Sub_IE: (DRX-ConfigSecondaryGroup-r16)</w:t>
      </w:r>
    </w:p>
    <w:p>
      <w:r>
        <w:t>spare7, spare6, spare5, spare4, spare3, spare2, spare1}</w:t>
      </w:r>
    </w:p>
    <w:p>
      <w:r>
        <w:t>Name of the IE: (DRX-CONFIGSL)</w:t>
      </w:r>
    </w:p>
    <w:p>
      <w:r>
        <w:t>Name of the Sub_IE: (DRX-ConfigSL-r17)</w:t>
      </w:r>
    </w:p>
    <w:p>
      <w:r>
        <w:t>drx-HARQ-RTT-TimerSL-r17        INTEGER (0..56),</w:t>
      </w:r>
    </w:p>
    <w:p>
      <w:r>
        <w:t>Name of the Sub_IE: (DRX-ConfigSL-r17)</w:t>
      </w:r>
    </w:p>
    <w:p>
      <w:r>
        <w:t>drx-RetransmissionTimerSL-r17   ENUMERATED {sl0, sl1, sl2, sl4, sl6, sl8, sl16, sl24, sl33, sl40, sl64, sl80, sl96, sl112, sl128,</w:t>
      </w:r>
    </w:p>
    <w:p>
      <w:r>
        <w:t>Name of the Sub_IE: (DRX-ConfigSL-r17)</w:t>
      </w:r>
    </w:p>
    <w:p>
      <w:r>
        <w:t>sl160, sl320, spare15, spare14, spare13, spare12, spare11, spare10, spare9, spare8,</w:t>
      </w:r>
    </w:p>
    <w:p>
      <w:r>
        <w:t>Name of the Sub_IE: (DRX-ConfigSL-r17)</w:t>
      </w:r>
    </w:p>
    <w:p>
      <w:r>
        <w:t>spare7, spare6, spare5, spare4, spare3, spare2, spare1}</w:t>
      </w:r>
    </w:p>
    <w:p>
      <w:r>
        <w:t>Name of the IE: (EPHEMERISINFO)</w:t>
      </w:r>
    </w:p>
    <w:p>
      <w:r>
        <w:t>Name of the Sub_IE: (EphemerisInfo-r17)</w:t>
      </w:r>
    </w:p>
    <w:p>
      <w:r>
        <w:t>positionVelocity-r17           PositionVelocity-r17,</w:t>
      </w:r>
    </w:p>
    <w:p>
      <w:r>
        <w:t>Name of the Sub_IE: (EphemerisInfo-r17)</w:t>
      </w:r>
    </w:p>
    <w:p>
      <w:r>
        <w:t>orbital-r17                    Orbital-r17</w:t>
      </w:r>
    </w:p>
    <w:p>
      <w:r>
        <w:t>Name of the Sub_IE: (PositionVelocity-r17)</w:t>
      </w:r>
    </w:p>
    <w:p>
      <w:r>
        <w:t>positionX-r17                  PositionStateVector-r17,</w:t>
      </w:r>
    </w:p>
    <w:p>
      <w:r>
        <w:t>Name of the Sub_IE: (PositionVelocity-r17)</w:t>
      </w:r>
    </w:p>
    <w:p>
      <w:r>
        <w:t>positionY-r17                  PositionStateVector-r17,</w:t>
      </w:r>
    </w:p>
    <w:p>
      <w:r>
        <w:t>Name of the Sub_IE: (PositionVelocity-r17)</w:t>
      </w:r>
    </w:p>
    <w:p>
      <w:r>
        <w:t>positionZ-r17                  PositionStateVector-r17,</w:t>
      </w:r>
    </w:p>
    <w:p>
      <w:r>
        <w:t>Name of the Sub_IE: (PositionVelocity-r17)</w:t>
      </w:r>
    </w:p>
    <w:p>
      <w:r>
        <w:t>velocityVX-r17                 VelocityStateVector-r17,</w:t>
      </w:r>
    </w:p>
    <w:p>
      <w:r>
        <w:t>Name of the Sub_IE: (PositionVelocity-r17)</w:t>
      </w:r>
    </w:p>
    <w:p>
      <w:r>
        <w:t>velocityVY-r17                 VelocityStateVector-r17,</w:t>
      </w:r>
    </w:p>
    <w:p>
      <w:r>
        <w:t>Name of the Sub_IE: (PositionVelocity-r17)</w:t>
      </w:r>
    </w:p>
    <w:p>
      <w:r>
        <w:t>velocityVZ-r17                 VelocityStateVector-r17</w:t>
      </w:r>
    </w:p>
    <w:p>
      <w:r>
        <w:t>Name of the Sub_IE: (Orbital-r17)</w:t>
      </w:r>
    </w:p>
    <w:p>
      <w:r>
        <w:t>semiMajorAxis-r17              INTEGER (0..8589934591),</w:t>
      </w:r>
    </w:p>
    <w:p>
      <w:r>
        <w:t>Name of the Sub_IE: (Orbital-r17)</w:t>
      </w:r>
    </w:p>
    <w:p>
      <w:r>
        <w:t>eccentricity-r17               INTEGER (0..1048575),</w:t>
      </w:r>
    </w:p>
    <w:p>
      <w:r>
        <w:t>Name of the Sub_IE: (Orbital-r17)</w:t>
      </w:r>
    </w:p>
    <w:p>
      <w:r>
        <w:t>periapsis-r17                  INTEGER (0..268435455),</w:t>
      </w:r>
    </w:p>
    <w:p>
      <w:r>
        <w:t>Name of the Sub_IE: (Orbital-r17)</w:t>
      </w:r>
    </w:p>
    <w:p>
      <w:r>
        <w:t>longitude-r17                  INTEGER (0..268435455),</w:t>
      </w:r>
    </w:p>
    <w:p>
      <w:r>
        <w:t>Name of the Sub_IE: (Orbital-r17)</w:t>
      </w:r>
    </w:p>
    <w:p>
      <w:r>
        <w:t>inclination-r17                INTEGER (-67108864..67108863),</w:t>
      </w:r>
    </w:p>
    <w:p>
      <w:r>
        <w:t>Name of the Sub_IE: (Orbital-r17)</w:t>
      </w:r>
    </w:p>
    <w:p>
      <w:r>
        <w:t>meanAnomaly-r17                INTEGER (0..268435455)</w:t>
      </w:r>
    </w:p>
    <w:p>
      <w:r>
        <w:t>Name of the IE: (FEATURECOMBINATION)</w:t>
      </w:r>
    </w:p>
    <w:p>
      <w:r>
        <w:t>Name of the Sub_IE: (FeatureCombination-r17)</w:t>
      </w:r>
    </w:p>
    <w:p>
      <w:r>
        <w:t>redCap-r17                 ENUMERATED {true}                                    OPTIONAL,  -- Need R</w:t>
      </w:r>
    </w:p>
    <w:p>
      <w:r>
        <w:t>Name of the Sub_IE: (FeatureCombination-r17)</w:t>
      </w:r>
    </w:p>
    <w:p>
      <w:r>
        <w:t>smallData-r17              ENUMERATED {true}                                    OPTIONAL,  -- Need R</w:t>
      </w:r>
    </w:p>
    <w:p>
      <w:r>
        <w:t>Name of the Sub_IE: (FeatureCombination-r17)</w:t>
      </w:r>
    </w:p>
    <w:p>
      <w:r>
        <w:t>nsag-r17                   NSAG-List-r17                                        OPTIONAL,  -- Need R</w:t>
      </w:r>
    </w:p>
    <w:p>
      <w:r>
        <w:t>Name of the Sub_IE: (FeatureCombination-r17)</w:t>
      </w:r>
    </w:p>
    <w:p>
      <w:r>
        <w:t>msg3-Repetitions-r17       ENUMERATED {true}                                    OPTIONAL,  -- Need R</w:t>
      </w:r>
    </w:p>
    <w:p>
      <w:r>
        <w:t>Name of the Sub_IE: (FeatureCombination-r17)</w:t>
      </w:r>
    </w:p>
    <w:p>
      <w:r>
        <w:t>spare4                     ENUMERATED {true}                                    OPTIONAL,  -- Need R</w:t>
      </w:r>
    </w:p>
    <w:p>
      <w:r>
        <w:t>Name of the Sub_IE: (FeatureCombination-r17)</w:t>
      </w:r>
    </w:p>
    <w:p>
      <w:r>
        <w:t>spare3                     ENUMERATED {true}                                    OPTIONAL,  -- Need R</w:t>
      </w:r>
    </w:p>
    <w:p>
      <w:r>
        <w:t>Name of the Sub_IE: (FeatureCombination-r17)</w:t>
      </w:r>
    </w:p>
    <w:p>
      <w:r>
        <w:t>spare2                     ENUMERATED {true}                                    OPTIONAL,  -- Need R</w:t>
      </w:r>
    </w:p>
    <w:p>
      <w:r>
        <w:t>Name of the Sub_IE: (FeatureCombination-r17)</w:t>
      </w:r>
    </w:p>
    <w:p>
      <w:r>
        <w:t>spare1                     ENUMERATED {true}                                    OPTIONAL   -- Need R</w:t>
      </w:r>
    </w:p>
    <w:p>
      <w:r>
        <w:t>Name of the Sub_IE: (NSAG-List-r17)</w:t>
      </w:r>
    </w:p>
    <w:p>
      <w:r>
        <w:t>NSAG-List-r17 SEQUENCE (SIZE (1.. maxSliceInfo-r17)) OF NSAG-ID-r17</w:t>
      </w:r>
    </w:p>
    <w:p>
      <w:r>
        <w:t>Name of the IE: (FEATURECOMBINATIONPREAMBLES)</w:t>
      </w:r>
    </w:p>
    <w:p>
      <w:r>
        <w:t>Name of the Sub_IE: (FeatureCombinationPreambles-r17)</w:t>
      </w:r>
    </w:p>
    <w:p>
      <w:r>
        <w:t>featureCombination-r17                FeatureCombination-r17,</w:t>
      </w:r>
    </w:p>
    <w:p>
      <w:r>
        <w:t>Name of the Sub_IE: (FeatureCombinationPreambles-r17)</w:t>
      </w:r>
    </w:p>
    <w:p>
      <w:r>
        <w:t>startPreambleForThisPartition-r17     INTEGER (0..63),</w:t>
      </w:r>
    </w:p>
    <w:p>
      <w:r>
        <w:t>Name of the Sub_IE: (FeatureCombinationPreambles-r17)</w:t>
      </w:r>
    </w:p>
    <w:p>
      <w:r>
        <w:t>numberOfPreamblesPerSSB-ForThisPartition-r17 INTEGER (1..64),</w:t>
      </w:r>
    </w:p>
    <w:p>
      <w:r>
        <w:t>Name of the Sub_IE: (FeatureCombinationPreambles-r17)</w:t>
      </w:r>
    </w:p>
    <w:p>
      <w:r>
        <w:t>ssb-SharedRO-MaskIndex-r17            INTEGER (1..15)                                           OPTIONAL, -- Need S</w:t>
      </w:r>
    </w:p>
    <w:p>
      <w:r>
        <w:t>Name of the Sub_IE: (FeatureCombinationPreambles-r17)</w:t>
      </w:r>
    </w:p>
    <w:p>
      <w:r>
        <w:t>groupBconfigured-r17                  SEQUENCE {</w:t>
      </w:r>
    </w:p>
    <w:p>
      <w:r>
        <w:t>Name of the Sub_IE: (FeatureCombinationPreambles-r17)</w:t>
      </w:r>
    </w:p>
    <w:p>
      <w:r>
        <w:t>ra-SizeGroupA-r17                     ENUMERATED {b56, b144, b208, b256, b282, b480, b640,</w:t>
      </w:r>
    </w:p>
    <w:p>
      <w:r>
        <w:t>Name of the Sub_IE: (FeatureCombinationPreambles-r17)</w:t>
      </w:r>
    </w:p>
    <w:p>
      <w:r>
        <w:t>b800, b1000, b72, spare6, spare5,spare4, spare3, spare2, spare1},</w:t>
      </w:r>
    </w:p>
    <w:p>
      <w:r>
        <w:t>Name of the Sub_IE: (FeatureCombinationPreambles-r17)</w:t>
      </w:r>
    </w:p>
    <w:p>
      <w:r>
        <w:t>messagePowerOffsetGroupB-r17          ENUMERATED { minusinfinity, dB0, dB5, dB8, dB10, dB12, dB15, dB18},</w:t>
      </w:r>
    </w:p>
    <w:p>
      <w:r>
        <w:t>Name of the Sub_IE: (FeatureCombinationPreambles-r17)</w:t>
      </w:r>
    </w:p>
    <w:p>
      <w:r>
        <w:t>numberOfRA-PreamblesGroupA-r17        INTEGER (1..64)</w:t>
      </w:r>
    </w:p>
    <w:p>
      <w:r>
        <w:t>Name of the Sub_IE: (FeatureCombinationPreambles-r17)</w:t>
      </w:r>
    </w:p>
    <w:p>
      <w:r>
        <w:t>}                                                                                               OPTIONAL, -- Need R</w:t>
      </w:r>
    </w:p>
    <w:p>
      <w:r>
        <w:t>Name of the Sub_IE: (FeatureCombinationPreambles-r17)</w:t>
      </w:r>
    </w:p>
    <w:p>
      <w:r>
        <w:t>separateMsgA-PUSCH-Config-r17         MsgA-PUSCH-Config-r16                                     OPTIONAL, -- Cond MsgAConfigCommon</w:t>
      </w:r>
    </w:p>
    <w:p>
      <w:r>
        <w:t>Name of the Sub_IE: (FeatureCombinationPreambles-r17)</w:t>
      </w:r>
    </w:p>
    <w:p>
      <w:r>
        <w:t>msgA-RSRP-Threshold-r17               RSRP-Range                                                OPTIONAL, -- Need R</w:t>
      </w:r>
    </w:p>
    <w:p>
      <w:r>
        <w:t>Name of the Sub_IE: (FeatureCombinationPreambles-r17)</w:t>
      </w:r>
    </w:p>
    <w:p>
      <w:r>
        <w:t>rsrp-ThresholdSSB-r17                 RSRP-Range                                                OPTIONAL, -- Need R</w:t>
      </w:r>
    </w:p>
    <w:p>
      <w:r>
        <w:t>Name of the Sub_IE: (FeatureCombinationPreambles-r17)</w:t>
      </w:r>
    </w:p>
    <w:p>
      <w:r>
        <w:t>deltaPreamble-r17                     INTEGER (-1..6)                                           OPTIONAL, -- Need R</w:t>
      </w:r>
    </w:p>
    <w:p>
      <w:r>
        <w:t>Name of the Sub_IE: (FeatureCombinationPreambles-r17)</w:t>
      </w:r>
    </w:p>
    <w:p>
      <w:r>
        <w:t>...</w:t>
      </w:r>
    </w:p>
    <w:p>
      <w:r>
        <w:t>Name of the IE: (FILTERCOEFFICIENT)</w:t>
      </w:r>
    </w:p>
    <w:p>
      <w:r>
        <w:t>Name of the Sub_IE: (FilterCoefficient)</w:t>
      </w:r>
    </w:p>
    <w:p>
      <w:r>
        <w:t>FilterCoefficient ENUMERATED { fc0, fc1, fc2, fc3, fc4, fc5, fc6, fc7, fc8, fc9, fc11, fc13, fc15, fc17, fc19, spare1, ...}</w:t>
      </w:r>
    </w:p>
    <w:p>
      <w:r>
        <w:t>Name of the IE: (FREQBANDINDICATORNR)</w:t>
      </w:r>
    </w:p>
    <w:p>
      <w:r>
        <w:t>Name of the IE: (FREQPRIORITYLISTDEDICATEDSLICING)</w:t>
      </w:r>
    </w:p>
    <w:p>
      <w:r>
        <w:t>Name of the Sub_IE: (FreqPriorityListDedicatedSlicing-r17)</w:t>
      </w:r>
    </w:p>
    <w:p>
      <w:r>
        <w:t>FreqPriorityListDedicatedSlicing-r17 SEQUENCE (SIZE (1.. maxFreq)) OF FreqPriorityDedicatedSlicing-r17</w:t>
      </w:r>
    </w:p>
    <w:p>
      <w:r>
        <w:t>Name of the Sub_IE: (FreqPriorityDedicatedSlicing-r17)</w:t>
      </w:r>
    </w:p>
    <w:p>
      <w:r>
        <w:t>dl-ExplicitCarrierFreq-r17               ARFCN-ValueNR,</w:t>
      </w:r>
    </w:p>
    <w:p>
      <w:r>
        <w:t>Name of the Sub_IE: (FreqPriorityDedicatedSlicing-r17)</w:t>
      </w:r>
    </w:p>
    <w:p>
      <w:r>
        <w:t>sliceInfoListDedicated-r17               SliceInfoListDedicated-r17                                    OPTIONAL  -- Cond Mandatory</w:t>
      </w:r>
    </w:p>
    <w:p>
      <w:r>
        <w:t>Name of the Sub_IE: (SliceInfoListDedicated-r17)</w:t>
      </w:r>
    </w:p>
    <w:p>
      <w:r>
        <w:t>SliceInfoListDedicated-r17 SEQUENCE (SIZE (1..maxSliceInfo-r17)) OF SliceInfoDedicated-r17</w:t>
      </w:r>
    </w:p>
    <w:p>
      <w:r>
        <w:t>Name of the Sub_IE: (SliceInfoDedicated-r17)</w:t>
      </w:r>
    </w:p>
    <w:p>
      <w:r>
        <w:t>nsag-IdentityInfo-r17                    NSAG-IdentityInfo-r17,</w:t>
      </w:r>
    </w:p>
    <w:p>
      <w:r>
        <w:t>Name of the Sub_IE: (SliceInfoDedicated-r17)</w:t>
      </w:r>
    </w:p>
    <w:p>
      <w:r>
        <w:t>nsag-CellReselectionPriority-r17         CellReselectionPriority                                       OPTIONAL,  -- Need R</w:t>
      </w:r>
    </w:p>
    <w:p>
      <w:r>
        <w:t>Name of the Sub_IE: (SliceInfoDedicated-r17)</w:t>
      </w:r>
    </w:p>
    <w:p>
      <w:r>
        <w:t>nsag-CellReselectionSubPriority-r17      CellReselectionSubPriority                                    OPTIONAL   -- Need R</w:t>
      </w:r>
    </w:p>
    <w:p>
      <w:r>
        <w:t>Name of the IE: (FREQPRIORITYLISTSLICING)</w:t>
      </w:r>
    </w:p>
    <w:p>
      <w:r>
        <w:t>Name of the Sub_IE: (FreqPriorityListSlicing-r17)</w:t>
      </w:r>
    </w:p>
    <w:p>
      <w:r>
        <w:t>FreqPriorityListSlicing-r17 SEQUENCE (SIZE (1..maxFreqPlus1)) OF FreqPrioritySlicing-r17</w:t>
      </w:r>
    </w:p>
    <w:p>
      <w:r>
        <w:t>Name of the Sub_IE: (FreqPrioritySlicing-r17)</w:t>
      </w:r>
    </w:p>
    <w:p>
      <w:r>
        <w:t>dl-ImplicitCarrierFreq-r17            INTEGER (0..maxFreq),</w:t>
      </w:r>
    </w:p>
    <w:p>
      <w:r>
        <w:t>Name of the Sub_IE: (FreqPrioritySlicing-r17)</w:t>
      </w:r>
    </w:p>
    <w:p>
      <w:r>
        <w:t>sliceInfoList-r17                     SliceInfoList-r17                                               OPTIONAL  -- Cond Mandatory</w:t>
      </w:r>
    </w:p>
    <w:p>
      <w:r>
        <w:t>Name of the Sub_IE: (SliceInfoList-r17)</w:t>
      </w:r>
    </w:p>
    <w:p>
      <w:r>
        <w:t>SliceInfoList-r17 SEQUENCE (SIZE (1..maxSliceInfo-r17)) OF SliceInfo-r17</w:t>
      </w:r>
    </w:p>
    <w:p>
      <w:r>
        <w:t>Name of the Sub_IE: (SliceInfo-r17)</w:t>
      </w:r>
    </w:p>
    <w:p>
      <w:r>
        <w:t>nsag-IdentityInfo-r17             NSAG-IdentityInfo-r17,</w:t>
      </w:r>
    </w:p>
    <w:p>
      <w:r>
        <w:t>Name of the Sub_IE: (SliceInfo-r17)</w:t>
      </w:r>
    </w:p>
    <w:p>
      <w:r>
        <w:t>nsag-CellReselectionPriority-r17  CellReselectionPriority                                             OPTIONAL,  -- Need R</w:t>
      </w:r>
    </w:p>
    <w:p>
      <w:r>
        <w:t>Name of the Sub_IE: (SliceInfo-r17)</w:t>
      </w:r>
    </w:p>
    <w:p>
      <w:r>
        <w:t>nsag-CellReselectionSubPriority-r17 CellReselectionSubPriority                                        OPTIONAL,  -- Need R</w:t>
      </w:r>
    </w:p>
    <w:p>
      <w:r>
        <w:t>Name of the Sub_IE: (SliceInfo-r17)</w:t>
      </w:r>
    </w:p>
    <w:p>
      <w:r>
        <w:t>sliceCellListNR-r17               CHOICE {</w:t>
      </w:r>
    </w:p>
    <w:p>
      <w:r>
        <w:t>Name of the Sub_IE: (SliceInfo-r17)</w:t>
      </w:r>
    </w:p>
    <w:p>
      <w:r>
        <w:t>sliceAllowedCellListNR-r17        SliceCellListNR-r17,</w:t>
      </w:r>
    </w:p>
    <w:p>
      <w:r>
        <w:t>Name of the Sub_IE: (SliceInfo-r17)</w:t>
      </w:r>
    </w:p>
    <w:p>
      <w:r>
        <w:t>sliceExcludedCellListNR-r17       SliceCellListNR-r17</w:t>
      </w:r>
    </w:p>
    <w:p>
      <w:r>
        <w:t>Name of the Sub_IE: (SliceInfo-r17)</w:t>
      </w:r>
    </w:p>
    <w:p>
      <w:r>
        <w:t>}                                                                                                     OPTIONAL  -- Need R</w:t>
      </w:r>
    </w:p>
    <w:p>
      <w:r>
        <w:t>Name of the Sub_IE: (SliceCellListNR-r17)</w:t>
      </w:r>
    </w:p>
    <w:p>
      <w:r>
        <w:t>SliceCellListNR-r17 SEQUENCE (SIZE (1..maxCellSlice-r17)) OF PCI-Range</w:t>
      </w:r>
    </w:p>
    <w:p>
      <w:r>
        <w:t>Name of the IE: (FREQUENCYINFODL)</w:t>
      </w:r>
    </w:p>
    <w:p>
      <w:r>
        <w:t>Name of the Sub_IE: (FrequencyInfoDL)</w:t>
      </w:r>
    </w:p>
    <w:p>
      <w:r>
        <w:t>absoluteFrequencySSB                ARFCN-ValueNR                                                   OPTIONAL,   -- Cond SpCellAdd</w:t>
      </w:r>
    </w:p>
    <w:p>
      <w:r>
        <w:t>Name of the Sub_IE: (FrequencyInfoDL)</w:t>
      </w:r>
    </w:p>
    <w:p>
      <w:r>
        <w:t>frequencyBandList                   MultiFrequencyBandListNR,</w:t>
      </w:r>
    </w:p>
    <w:p>
      <w:r>
        <w:t>Name of the Sub_IE: (FrequencyInfoDL)</w:t>
      </w:r>
    </w:p>
    <w:p>
      <w:r>
        <w:t>absoluteFrequencyPointA             ARFCN-ValueNR,</w:t>
      </w:r>
    </w:p>
    <w:p>
      <w:r>
        <w:t>Name of the Sub_IE: (FrequencyInfoDL)</w:t>
      </w:r>
    </w:p>
    <w:p>
      <w:r>
        <w:t>scs-SpecificCarrierList             SEQUENCE (SIZE (1..maxSCSs)) OF SCS-SpecificCarrier,</w:t>
      </w:r>
    </w:p>
    <w:p>
      <w:r>
        <w:t>Name of the Sub_IE: (FrequencyInfoDL)</w:t>
      </w:r>
    </w:p>
    <w:p>
      <w:r>
        <w:t>...</w:t>
      </w:r>
    </w:p>
    <w:p>
      <w:r>
        <w:t>Name of the IE: (FREQUENCYINFODL-SIB)</w:t>
      </w:r>
    </w:p>
    <w:p>
      <w:r>
        <w:t>Name of the Sub_IE: (FrequencyInfoDL-SIB)</w:t>
      </w:r>
    </w:p>
    <w:p>
      <w:r>
        <w:t>frequencyBandList                   MultiFrequencyBandListNR-SIB,</w:t>
      </w:r>
    </w:p>
    <w:p>
      <w:r>
        <w:t>Name of the Sub_IE: (FrequencyInfoDL-SIB)</w:t>
      </w:r>
    </w:p>
    <w:p>
      <w:r>
        <w:t>offsetToPointA                      INTEGER (0..2199),</w:t>
      </w:r>
    </w:p>
    <w:p>
      <w:r>
        <w:t>Name of the Sub_IE: (FrequencyInfoDL-SIB)</w:t>
      </w:r>
    </w:p>
    <w:p>
      <w:r>
        <w:t>scs-SpecificCarrierList             SEQUENCE (SIZE (1..maxSCSs)) OF SCS-SpecificCarrier</w:t>
      </w:r>
    </w:p>
    <w:p>
      <w:r>
        <w:t>Name of the IE: (FREQUENCYINFOUL)</w:t>
      </w:r>
    </w:p>
    <w:p>
      <w:r>
        <w:t>Name of the Sub_IE: (FrequencyInfoUL)</w:t>
      </w:r>
    </w:p>
    <w:p>
      <w:r>
        <w:t>frequencyBandList                   MultiFrequencyBandListNR                                OPTIONAL,   -- Cond FDD-OrSUL</w:t>
      </w:r>
    </w:p>
    <w:p>
      <w:r>
        <w:t>Name of the Sub_IE: (FrequencyInfoUL)</w:t>
      </w:r>
    </w:p>
    <w:p>
      <w:r>
        <w:t>absoluteFrequencyPointA             ARFCN-ValueNR                                           OPTIONAL,   -- Cond FDD-OrSUL</w:t>
      </w:r>
    </w:p>
    <w:p>
      <w:r>
        <w:t>Name of the Sub_IE: (FrequencyInfoUL)</w:t>
      </w:r>
    </w:p>
    <w:p>
      <w:r>
        <w:t>scs-SpecificCarrierList             SEQUENCE (SIZE (1..maxSCSs)) OF SCS-SpecificCarrier,</w:t>
      </w:r>
    </w:p>
    <w:p>
      <w:r>
        <w:t>Name of the Sub_IE: (FrequencyInfoUL)</w:t>
      </w:r>
    </w:p>
    <w:p>
      <w:r>
        <w:t>additionalSpectrumEmission          AdditionalSpectrumEmission                              OPTIONAL,   -- Need S</w:t>
      </w:r>
    </w:p>
    <w:p>
      <w:r>
        <w:t>Name of the Sub_IE: (FrequencyInfoUL)</w:t>
      </w:r>
    </w:p>
    <w:p>
      <w:r>
        <w:t>p-Max                               P-Max                                                   OPTIONAL,   -- Need S</w:t>
      </w:r>
    </w:p>
    <w:p>
      <w:r>
        <w:t>Name of the Sub_IE: (FrequencyInfoUL)</w:t>
      </w:r>
    </w:p>
    <w:p>
      <w:r>
        <w:t>frequencyShift7p5khz                ENUMERATED {true}                                       OPTIONAL,   -- Cond FDD-TDD-OrSUL-Optional</w:t>
      </w:r>
    </w:p>
    <w:p>
      <w:r>
        <w:t>Name of the Sub_IE: (FrequencyInfoUL)</w:t>
      </w:r>
    </w:p>
    <w:p>
      <w:r>
        <w:t>...</w:t>
      </w:r>
    </w:p>
    <w:p>
      <w:r>
        <w:t>Name of the IE: (FREQUENCYINFOUL-SIB)</w:t>
      </w:r>
    </w:p>
    <w:p>
      <w:r>
        <w:t>Name of the Sub_IE: (FrequencyInfoUL-SIB)</w:t>
      </w:r>
    </w:p>
    <w:p>
      <w:r>
        <w:t>frequencyBandList                   MultiFrequencyBandListNR-SIB                            OPTIONAL,   -- Cond FDD-OrSUL</w:t>
      </w:r>
    </w:p>
    <w:p>
      <w:r>
        <w:t>Name of the Sub_IE: (FrequencyInfoUL-SIB)</w:t>
      </w:r>
    </w:p>
    <w:p>
      <w:r>
        <w:t>absoluteFrequencyPointA             ARFCN-ValueNR                                           OPTIONAL,   -- Cond FDD-OrSUL</w:t>
      </w:r>
    </w:p>
    <w:p>
      <w:r>
        <w:t>Name of the Sub_IE: (FrequencyInfoUL-SIB)</w:t>
      </w:r>
    </w:p>
    <w:p>
      <w:r>
        <w:t>scs-SpecificCarrierList             SEQUENCE (SIZE (1..maxSCSs)) OF SCS-SpecificCarrier,</w:t>
      </w:r>
    </w:p>
    <w:p>
      <w:r>
        <w:t>Name of the Sub_IE: (FrequencyInfoUL-SIB)</w:t>
      </w:r>
    </w:p>
    <w:p>
      <w:r>
        <w:t>p-Max                               P-Max                                                   OPTIONAL,   -- Need S</w:t>
      </w:r>
    </w:p>
    <w:p>
      <w:r>
        <w:t>Name of the Sub_IE: (FrequencyInfoUL-SIB)</w:t>
      </w:r>
    </w:p>
    <w:p>
      <w:r>
        <w:t>frequencyShift7p5khz                ENUMERATED {true}                                       OPTIONAL,   -- Cond FDD-TDD-OrSUL-Optional</w:t>
      </w:r>
    </w:p>
    <w:p>
      <w:r>
        <w:t>Name of the Sub_IE: (FrequencyInfoUL-SIB)</w:t>
      </w:r>
    </w:p>
    <w:p>
      <w:r>
        <w:t>...</w:t>
      </w:r>
    </w:p>
    <w:p>
      <w:r>
        <w:t>Name of the IE: (GAPPRIORITY)</w:t>
      </w:r>
    </w:p>
    <w:p>
      <w:r>
        <w:t>Name of the IE: (HIGHSPEEDCONFIG)</w:t>
      </w:r>
    </w:p>
    <w:p>
      <w:r>
        <w:t>Name of the Sub_IE: (HighSpeedConfig-r16)</w:t>
      </w:r>
    </w:p>
    <w:p>
      <w:r>
        <w:t>highSpeedMeasFlag-r16    ENUMERATED {true}        OPTIONAL,   -- Cond SpCellOnly</w:t>
      </w:r>
    </w:p>
    <w:p>
      <w:r>
        <w:t>Name of the Sub_IE: (HighSpeedConfig-r16)</w:t>
      </w:r>
    </w:p>
    <w:p>
      <w:r>
        <w:t>highSpeedDemodFlag-r16   ENUMERATED {true}        OPTIONAL,   -- Need R</w:t>
      </w:r>
    </w:p>
    <w:p>
      <w:r>
        <w:t>Name of the Sub_IE: (HighSpeedConfig-r16)</w:t>
      </w:r>
    </w:p>
    <w:p>
      <w:r>
        <w:t>...</w:t>
      </w:r>
    </w:p>
    <w:p>
      <w:r>
        <w:t>Name of the Sub_IE: (HighSpeedConfig-v1700)</w:t>
      </w:r>
    </w:p>
    <w:p>
      <w:r>
        <w:t>highSpeedMeasCA-Scell-r17    ENUMERATED {true}        OPTIONAL,   -- Cond SCellOnly</w:t>
      </w:r>
    </w:p>
    <w:p>
      <w:r>
        <w:t>Name of the Sub_IE: (HighSpeedConfig-v1700)</w:t>
      </w:r>
    </w:p>
    <w:p>
      <w:r>
        <w:t>highSpeedMeasInterFreq-r17   ENUMERATED {true}        OPTIONAL,   -- Cond SpCellOnly2</w:t>
      </w:r>
    </w:p>
    <w:p>
      <w:r>
        <w:t>Name of the Sub_IE: (HighSpeedConfig-v1700)</w:t>
      </w:r>
    </w:p>
    <w:p>
      <w:r>
        <w:t>highSpeedDemodCA-Scell-r17   ENUMERATED {true}        OPTIONAL,   -- Need R</w:t>
      </w:r>
    </w:p>
    <w:p>
      <w:r>
        <w:t>Name of the Sub_IE: (HighSpeedConfig-v1700)</w:t>
      </w:r>
    </w:p>
    <w:p>
      <w:r>
        <w:t>...</w:t>
      </w:r>
    </w:p>
    <w:p>
      <w:r>
        <w:t>Name of the Sub_IE: (HighSpeedConfigFR2-r17)</w:t>
      </w:r>
    </w:p>
    <w:p>
      <w:r>
        <w:t>highSpeedMeasFlagFR2-r17                    ENUMERATED {set1, set2}                       OPTIONAL,   -- Need R</w:t>
      </w:r>
    </w:p>
    <w:p>
      <w:r>
        <w:t>Name of the Sub_IE: (HighSpeedConfigFR2-r17)</w:t>
      </w:r>
    </w:p>
    <w:p>
      <w:r>
        <w:t>highSpeedDeploymentTypeFR2-r17              ENUMERATED {unidirectional, bidirectional}    OPTIONAL,   -- Need R</w:t>
      </w:r>
    </w:p>
    <w:p>
      <w:r>
        <w:t>Name of the Sub_IE: (HighSpeedConfigFR2-r17)</w:t>
      </w:r>
    </w:p>
    <w:p>
      <w:r>
        <w:t>highSpeedLargeOneStepUL-TimingFR2-r17       ENUMERATED {true}                             OPTIONAL,   -- Need R</w:t>
      </w:r>
    </w:p>
    <w:p>
      <w:r>
        <w:t>Name of the Sub_IE: (HighSpeedConfigFR2-r17)</w:t>
      </w:r>
    </w:p>
    <w:p>
      <w:r>
        <w:t>...</w:t>
      </w:r>
    </w:p>
    <w:p>
      <w:r>
        <w:t>Name of the IE: (HYSTERESIS)</w:t>
      </w:r>
    </w:p>
    <w:p>
      <w:r>
        <w:t>Name of the IE: (HYSTERESISLOCATION)</w:t>
      </w:r>
    </w:p>
    <w:p>
      <w:r>
        <w:t>Name of the IE: (INVALIDSYMBOLPATTERN)</w:t>
      </w:r>
    </w:p>
    <w:p>
      <w:r>
        <w:t>Name of the Sub_IE: (InvalidSymbolPattern-r16)</w:t>
      </w:r>
    </w:p>
    <w:p>
      <w:r>
        <w:t>symbols-r16                      CHOICE {</w:t>
      </w:r>
    </w:p>
    <w:p>
      <w:r>
        <w:t>Name of the Sub_IE: (InvalidSymbolPattern-r16)</w:t>
      </w:r>
    </w:p>
    <w:p>
      <w:r>
        <w:t>oneSlot                          BIT STRING (SIZE (14)),</w:t>
      </w:r>
    </w:p>
    <w:p>
      <w:r>
        <w:t>Name of the Sub_IE: (InvalidSymbolPattern-r16)</w:t>
      </w:r>
    </w:p>
    <w:p>
      <w:r>
        <w:t>twoSlots                         BIT STRING (SIZE (28))</w:t>
      </w:r>
    </w:p>
    <w:p>
      <w:r>
        <w:t>Name of the Sub_IE: (InvalidSymbolPattern-r16)</w:t>
      </w:r>
    </w:p>
    <w:p>
      <w:r>
        <w:t>},</w:t>
      </w:r>
    </w:p>
    <w:p>
      <w:r>
        <w:t>Name of the Sub_IE: (InvalidSymbolPattern-r16)</w:t>
      </w:r>
    </w:p>
    <w:p>
      <w:r>
        <w:t>periodicityAndPattern-r16        CHOICE {</w:t>
      </w:r>
    </w:p>
    <w:p>
      <w:r>
        <w:t>Name of the Sub_IE: (InvalidSymbolPattern-r16)</w:t>
      </w:r>
    </w:p>
    <w:p>
      <w:r>
        <w:t>n2                               BIT STRING (SIZE (2)),</w:t>
      </w:r>
    </w:p>
    <w:p>
      <w:r>
        <w:t>Name of the Sub_IE: (InvalidSymbolPattern-r16)</w:t>
      </w:r>
    </w:p>
    <w:p>
      <w:r>
        <w:t>n4                               BIT STRING (SIZE (4)),</w:t>
      </w:r>
    </w:p>
    <w:p>
      <w:r>
        <w:t>Name of the Sub_IE: (InvalidSymbolPattern-r16)</w:t>
      </w:r>
    </w:p>
    <w:p>
      <w:r>
        <w:t>n5                               BIT STRING (SIZE (5)),</w:t>
      </w:r>
    </w:p>
    <w:p>
      <w:r>
        <w:t>Name of the Sub_IE: (InvalidSymbolPattern-r16)</w:t>
      </w:r>
    </w:p>
    <w:p>
      <w:r>
        <w:t>n8                               BIT STRING (SIZE (8)),</w:t>
      </w:r>
    </w:p>
    <w:p>
      <w:r>
        <w:t>Name of the Sub_IE: (InvalidSymbolPattern-r16)</w:t>
      </w:r>
    </w:p>
    <w:p>
      <w:r>
        <w:t>n10                              BIT STRING (SIZE (10)),</w:t>
      </w:r>
    </w:p>
    <w:p>
      <w:r>
        <w:t>Name of the Sub_IE: (InvalidSymbolPattern-r16)</w:t>
      </w:r>
    </w:p>
    <w:p>
      <w:r>
        <w:t>n20                              BIT STRING (SIZE (20)),</w:t>
      </w:r>
    </w:p>
    <w:p>
      <w:r>
        <w:t>Name of the Sub_IE: (InvalidSymbolPattern-r16)</w:t>
      </w:r>
    </w:p>
    <w:p>
      <w:r>
        <w:t>n40                              BIT STRING (SIZE (40))</w:t>
      </w:r>
    </w:p>
    <w:p>
      <w:r>
        <w:t>Name of the Sub_IE: (InvalidSymbolPattern-r16)</w:t>
      </w:r>
    </w:p>
    <w:p>
      <w:r>
        <w:t>}                                                                OPTIONAL,   -- Need M</w:t>
      </w:r>
    </w:p>
    <w:p>
      <w:r>
        <w:t>Name of the Sub_IE: (InvalidSymbolPattern-r16)</w:t>
      </w:r>
    </w:p>
    <w:p>
      <w:r>
        <w:t>...</w:t>
      </w:r>
    </w:p>
    <w:p>
      <w:r>
        <w:t>Name of the IE: (I-RNTI-VALUE)</w:t>
      </w:r>
    </w:p>
    <w:p>
      <w:r>
        <w:t>Name of the IE: (LBT-FAILURERECOVERYCONFIG)</w:t>
      </w:r>
    </w:p>
    <w:p>
      <w:r>
        <w:t>Name of the Sub_IE: (LBT-FailureRecoveryConfig-r16)</w:t>
      </w:r>
    </w:p>
    <w:p>
      <w:r>
        <w:t>lbt-FailureInstanceMaxCount-r16      ENUMERATED {n4, n8, n16, n32, n64, n128},</w:t>
      </w:r>
    </w:p>
    <w:p>
      <w:r>
        <w:t>Name of the Sub_IE: (LBT-FailureRecoveryConfig-r16)</w:t>
      </w:r>
    </w:p>
    <w:p>
      <w:r>
        <w:t>lbt-FailureDetectionTimer-r16        ENUMERATED {ms10, ms20, ms40, ms80, ms160, ms320},</w:t>
      </w:r>
    </w:p>
    <w:p>
      <w:r>
        <w:t>Name of the Sub_IE: (LBT-FailureRecoveryConfig-r16)</w:t>
      </w:r>
    </w:p>
    <w:p>
      <w:r>
        <w:t>...</w:t>
      </w:r>
    </w:p>
    <w:p>
      <w:r>
        <w:t>Name of the IE: (LOCATIONINFO)</w:t>
      </w:r>
    </w:p>
    <w:p>
      <w:r>
        <w:t>Name of the Sub_IE: (LocationInfo-r16)</w:t>
      </w:r>
    </w:p>
    <w:p>
      <w:r>
        <w:t>commonLocationInfo-r16    CommonLocationInfo-r16          OPTIONAL,</w:t>
      </w:r>
    </w:p>
    <w:p>
      <w:r>
        <w:t>Name of the Sub_IE: (LocationInfo-r16)</w:t>
      </w:r>
    </w:p>
    <w:p>
      <w:r>
        <w:t>bt-LocationInfo-r16       LogMeasResultListBT-r16         OPTIONAL,</w:t>
      </w:r>
    </w:p>
    <w:p>
      <w:r>
        <w:t>Name of the Sub_IE: (LocationInfo-r16)</w:t>
      </w:r>
    </w:p>
    <w:p>
      <w:r>
        <w:t>wlan-LocationInfo-r16     LogMeasResultListWLAN-r16       OPTIONAL,</w:t>
      </w:r>
    </w:p>
    <w:p>
      <w:r>
        <w:t>Name of the Sub_IE: (LocationInfo-r16)</w:t>
      </w:r>
    </w:p>
    <w:p>
      <w:r>
        <w:t>sensor-LocationInfo-r16   Sensor-LocationInfo-r16         OPTIONAL,</w:t>
      </w:r>
    </w:p>
    <w:p>
      <w:r>
        <w:t>Name of the Sub_IE: (LocationInfo-r16)</w:t>
      </w:r>
    </w:p>
    <w:p>
      <w:r>
        <w:t>...</w:t>
      </w:r>
    </w:p>
    <w:p>
      <w:r>
        <w:t>Name of the IE: (LOCATIONMEASUREMENTINFO)</w:t>
      </w:r>
    </w:p>
    <w:p>
      <w:r>
        <w:t>Name of the Sub_IE: (LocationMeasurementInfo)</w:t>
      </w:r>
    </w:p>
    <w:p>
      <w:r>
        <w:t>eutra-RSTD                  EUTRA-RSTD-InfoList,</w:t>
      </w:r>
    </w:p>
    <w:p>
      <w:r>
        <w:t>Name of the Sub_IE: (LocationMeasurementInfo)</w:t>
      </w:r>
    </w:p>
    <w:p>
      <w:r>
        <w:t>...,</w:t>
      </w:r>
    </w:p>
    <w:p>
      <w:r>
        <w:t>Name of the Sub_IE: (LocationMeasurementInfo)</w:t>
      </w:r>
    </w:p>
    <w:p>
      <w:r>
        <w:t>eutra-FineTimingDetection   NULL,</w:t>
      </w:r>
    </w:p>
    <w:p>
      <w:r>
        <w:t>Name of the Sub_IE: (LocationMeasurementInfo)</w:t>
      </w:r>
    </w:p>
    <w:p>
      <w:r>
        <w:t>nr-PRS-Measurement-r16      NR-PRS-MeasurementInfoList-r16</w:t>
      </w:r>
    </w:p>
    <w:p>
      <w:r>
        <w:t>Name of the Sub_IE: (EUTRA-RSTD-InfoList)</w:t>
      </w:r>
    </w:p>
    <w:p>
      <w:r>
        <w:t>EUTRA-RSTD-InfoList SEQUENCE (SIZE (1..maxInterRAT-RSTD-Freq)) OF EUTRA-RSTD-Info</w:t>
      </w:r>
    </w:p>
    <w:p>
      <w:r>
        <w:t>Name of the Sub_IE: (EUTRA-RSTD-Info)</w:t>
      </w:r>
    </w:p>
    <w:p>
      <w:r>
        <w:t>carrierFreq                 ARFCN-ValueEUTRA,</w:t>
      </w:r>
    </w:p>
    <w:p>
      <w:r>
        <w:t>Name of the Sub_IE: (EUTRA-RSTD-Info)</w:t>
      </w:r>
    </w:p>
    <w:p>
      <w:r>
        <w:t>measPRS-Offset              INTEGER (0..39),</w:t>
      </w:r>
    </w:p>
    <w:p>
      <w:r>
        <w:t>Name of the Sub_IE: (EUTRA-RSTD-Info)</w:t>
      </w:r>
    </w:p>
    <w:p>
      <w:r>
        <w:t>...</w:t>
      </w:r>
    </w:p>
    <w:p>
      <w:r>
        <w:t>Name of the Sub_IE: (NR-PRS-MeasurementInfoList-r16)</w:t>
      </w:r>
    </w:p>
    <w:p>
      <w:r>
        <w:t>NR-PRS-MeasurementInfoList-r16 SEQUENCE (SIZE (1..maxFreqLayers)) OF NR-PRS-MeasurementInfo-r16</w:t>
      </w:r>
    </w:p>
    <w:p>
      <w:r>
        <w:t>Name of the Sub_IE: (NR-PRS-MeasurementInfo-r16)</w:t>
      </w:r>
    </w:p>
    <w:p>
      <w:r>
        <w:t>dl-PRS-PointA-r16                   ARFCN-ValueNR,</w:t>
      </w:r>
    </w:p>
    <w:p>
      <w:r>
        <w:t>Name of the Sub_IE: (NR-PRS-MeasurementInfo-r16)</w:t>
      </w:r>
    </w:p>
    <w:p>
      <w:r>
        <w:t>nr-MeasPRS-RepetitionAndOffset-r16  CHOICE {</w:t>
      </w:r>
    </w:p>
    <w:p>
      <w:r>
        <w:t>Name of the Sub_IE: (NR-PRS-MeasurementInfo-r16)</w:t>
      </w:r>
    </w:p>
    <w:p>
      <w:r>
        <w:t>ms20-r16                            INTEGER (0..19),</w:t>
      </w:r>
    </w:p>
    <w:p>
      <w:r>
        <w:t>Name of the Sub_IE: (NR-PRS-MeasurementInfo-r16)</w:t>
      </w:r>
    </w:p>
    <w:p>
      <w:r>
        <w:t>ms40-r16                            INTEGER (0..39),</w:t>
      </w:r>
    </w:p>
    <w:p>
      <w:r>
        <w:t>Name of the Sub_IE: (NR-PRS-MeasurementInfo-r16)</w:t>
      </w:r>
    </w:p>
    <w:p>
      <w:r>
        <w:t>ms80-r16                            INTEGER (0..79),</w:t>
      </w:r>
    </w:p>
    <w:p>
      <w:r>
        <w:t>Name of the Sub_IE: (NR-PRS-MeasurementInfo-r16)</w:t>
      </w:r>
    </w:p>
    <w:p>
      <w:r>
        <w:t>ms160-r16                           INTEGER (0..159),</w:t>
      </w:r>
    </w:p>
    <w:p>
      <w:r>
        <w:t>Name of the Sub_IE: (NR-PRS-MeasurementInfo-r16)</w:t>
      </w:r>
    </w:p>
    <w:p>
      <w:r>
        <w:t>...</w:t>
      </w:r>
    </w:p>
    <w:p>
      <w:r>
        <w:t>Name of the Sub_IE: (NR-PRS-MeasurementInfo-r16)</w:t>
      </w:r>
    </w:p>
    <w:p>
      <w:r>
        <w:t>},</w:t>
      </w:r>
    </w:p>
    <w:p>
      <w:r>
        <w:t>Name of the Sub_IE: (NR-PRS-MeasurementInfo-r16)</w:t>
      </w:r>
    </w:p>
    <w:p>
      <w:r>
        <w:t>nr-MeasPRS-length-r16               ENUMERATED {ms1dot5, ms3, ms3dot5, ms4, ms5dot5, ms6, ms10, ms20},</w:t>
      </w:r>
    </w:p>
    <w:p>
      <w:r>
        <w:t>Name of the Sub_IE: (NR-PRS-MeasurementInfo-r16)</w:t>
      </w:r>
    </w:p>
    <w:p>
      <w:r>
        <w:t>...</w:t>
      </w:r>
    </w:p>
    <w:p>
      <w:r>
        <w:t>Name of the IE: (LOGICALCHANNELCONFIG)</w:t>
      </w:r>
    </w:p>
    <w:p>
      <w:r>
        <w:t>Name of the Sub_IE: (LogicalChannelConfig)</w:t>
      </w:r>
    </w:p>
    <w:p>
      <w:r>
        <w:t>ul-SpecificParameters               SEQUENCE {</w:t>
      </w:r>
    </w:p>
    <w:p>
      <w:r>
        <w:t>Name of the Sub_IE: (LogicalChannelConfig)</w:t>
      </w:r>
    </w:p>
    <w:p>
      <w:r>
        <w:t>priority                            INTEGER (1..16),</w:t>
      </w:r>
    </w:p>
    <w:p>
      <w:r>
        <w:t>Name of the Sub_IE: (LogicalChannelConfig)</w:t>
      </w:r>
    </w:p>
    <w:p>
      <w:r>
        <w:t>prioritisedBitRate                  ENUMERATED {kBps0, kBps8, kBps16, kBps32, kBps64, kBps128, kBps256, kBps512,</w:t>
      </w:r>
    </w:p>
    <w:p>
      <w:r>
        <w:t>Name of the Sub_IE: (LogicalChannelConfig)</w:t>
      </w:r>
    </w:p>
    <w:p>
      <w:r>
        <w:t>kBps1024, kBps2048, kBps4096, kBps8192, kBps16384, kBps32768, kBps65536, infinity},</w:t>
      </w:r>
    </w:p>
    <w:p>
      <w:r>
        <w:t>Name of the Sub_IE: (LogicalChannelConfig)</w:t>
      </w:r>
    </w:p>
    <w:p>
      <w:r>
        <w:t>bucketSizeDuration                  ENUMERATED {ms5, ms10, ms20, ms50, ms100, ms150, ms300, ms500, ms1000,</w:t>
      </w:r>
    </w:p>
    <w:p>
      <w:r>
        <w:t>Name of the Sub_IE: (LogicalChannelConfig)</w:t>
      </w:r>
    </w:p>
    <w:p>
      <w:r>
        <w:t>spare7, spare6, spare5, spare4, spare3,spare2, spare1},</w:t>
      </w:r>
    </w:p>
    <w:p>
      <w:r>
        <w:t>Name of the Sub_IE: (LogicalChannelConfig)</w:t>
      </w:r>
    </w:p>
    <w:p>
      <w:r>
        <w:t>allowedServingCells                 SEQUENCE (SIZE (1..maxNrofServingCells-1)) OF ServCellIndex</w:t>
      </w:r>
    </w:p>
    <w:p>
      <w:r>
        <w:t>Name of the Sub_IE: (LogicalChannelConfig)</w:t>
      </w:r>
    </w:p>
    <w:p>
      <w:r>
        <w:t>OPTIONAL,   -- Cond PDCP-CADuplication</w:t>
      </w:r>
    </w:p>
    <w:p>
      <w:r>
        <w:t>Name of the Sub_IE: (LogicalChannelConfig)</w:t>
      </w:r>
    </w:p>
    <w:p>
      <w:r>
        <w:t>allowedSCS-List                     SEQUENCE (SIZE (1..maxSCSs)) OF SubcarrierSpacing                   OPTIONAL,   -- Need R</w:t>
      </w:r>
    </w:p>
    <w:p>
      <w:r>
        <w:t>Name of the Sub_IE: (LogicalChannelConfig)</w:t>
      </w:r>
    </w:p>
    <w:p>
      <w:r>
        <w:t>maxPUSCH-Duration                   ENUMERATED {ms0p02, ms0p04, ms0p0625, ms0p125, ms0p25, ms0p5, ms0p01-v1700, spare1}</w:t>
      </w:r>
    </w:p>
    <w:p>
      <w:r>
        <w:t>Name of the Sub_IE: (LogicalChannelConfig)</w:t>
      </w:r>
    </w:p>
    <w:p>
      <w:r>
        <w:t>OPTIONAL,   -- Need R</w:t>
      </w:r>
    </w:p>
    <w:p>
      <w:r>
        <w:t>Name of the Sub_IE: (LogicalChannelConfig)</w:t>
      </w:r>
    </w:p>
    <w:p>
      <w:r>
        <w:t>configuredGrantType1Allowed         ENUMERATED {true}                                                   OPTIONAL,   -- Need R</w:t>
      </w:r>
    </w:p>
    <w:p>
      <w:r>
        <w:t>Name of the Sub_IE: (LogicalChannelConfig)</w:t>
      </w:r>
    </w:p>
    <w:p>
      <w:r>
        <w:t>logicalChannelGroup                 INTEGER (0..maxLCG-ID)                                              OPTIONAL,   -- Need R</w:t>
      </w:r>
    </w:p>
    <w:p>
      <w:r>
        <w:t>Name of the Sub_IE: (LogicalChannelConfig)</w:t>
      </w:r>
    </w:p>
    <w:p>
      <w:r>
        <w:t>schedulingRequestID                 SchedulingRequestId                                                 OPTIONAL,   -- Need R</w:t>
      </w:r>
    </w:p>
    <w:p>
      <w:r>
        <w:t>Name of the Sub_IE: (LogicalChannelConfig)</w:t>
      </w:r>
    </w:p>
    <w:p>
      <w:r>
        <w:t>logicalChannelSR-Mask               BOOLEAN,</w:t>
      </w:r>
    </w:p>
    <w:p>
      <w:r>
        <w:t>Name of the Sub_IE: (LogicalChannelConfig)</w:t>
      </w:r>
    </w:p>
    <w:p>
      <w:r>
        <w:t>logicalChannelSR-DelayTimerApplied  BOOLEAN,</w:t>
      </w:r>
    </w:p>
    <w:p>
      <w:r>
        <w:t>Name of the Sub_IE: (LogicalChannelConfig)</w:t>
      </w:r>
    </w:p>
    <w:p>
      <w:r>
        <w:t>...,</w:t>
      </w:r>
    </w:p>
    <w:p>
      <w:r>
        <w:t>Name of the Sub_IE: (LogicalChannelConfig)</w:t>
      </w:r>
    </w:p>
    <w:p>
      <w:r>
        <w:t>bitRateQueryProhibitTimer       ENUMERATED {s0, s0dot4, s0dot8, s1dot6, s3, s6, s12, s30}               OPTIONAL,    -- Need R</w:t>
      </w:r>
    </w:p>
    <w:p>
      <w:r>
        <w:t>Name of the Sub_IE: (LogicalChannelConfig)</w:t>
      </w:r>
    </w:p>
    <w:p>
      <w:r>
        <w:t>[[</w:t>
      </w:r>
    </w:p>
    <w:p>
      <w:r>
        <w:t>Name of the Sub_IE: (LogicalChannelConfig)</w:t>
      </w:r>
    </w:p>
    <w:p>
      <w:r>
        <w:t>allowedCG-List-r16                  SEQUENCE (SIZE (0.. maxNrofConfiguredGrantConfigMAC-1-r16)) OF ConfiguredGrantConfigIndexMAC-r16</w:t>
      </w:r>
    </w:p>
    <w:p>
      <w:r>
        <w:t>Name of the Sub_IE: (LogicalChannelConfig)</w:t>
      </w:r>
    </w:p>
    <w:p>
      <w:r>
        <w:t>OPTIONAL,   -- Need S</w:t>
      </w:r>
    </w:p>
    <w:p>
      <w:r>
        <w:t>Name of the Sub_IE: (LogicalChannelConfig)</w:t>
      </w:r>
    </w:p>
    <w:p>
      <w:r>
        <w:t>allowedPHY-PriorityIndex-r16        ENUMERATED {p0, p1}                                                 OPTIONAL    -- Need S</w:t>
      </w:r>
    </w:p>
    <w:p>
      <w:r>
        <w:t>Name of the Sub_IE: (LogicalChannelConfig)</w:t>
      </w:r>
    </w:p>
    <w:p>
      <w:r>
        <w:t>]],</w:t>
      </w:r>
    </w:p>
    <w:p>
      <w:r>
        <w:t>Name of the Sub_IE: (LogicalChannelConfig)</w:t>
      </w:r>
    </w:p>
    <w:p>
      <w:r>
        <w:t>[[</w:t>
      </w:r>
    </w:p>
    <w:p>
      <w:r>
        <w:t>Name of the Sub_IE: (LogicalChannelConfig)</w:t>
      </w:r>
    </w:p>
    <w:p>
      <w:r>
        <w:t>logicalChannelGroupIAB-Ext-r17      INTEGER (0..maxLCG-ID-IAB-r17)                                      OPTIONAL,   -- Need R</w:t>
      </w:r>
    </w:p>
    <w:p>
      <w:r>
        <w:t>Name of the Sub_IE: (LogicalChannelConfig)</w:t>
      </w:r>
    </w:p>
    <w:p>
      <w:r>
        <w:t>allowedHARQ-mode-r17                ENUMERATED {harqModeA, harqModeB}                                   OPTIONAL    -- Need R</w:t>
      </w:r>
    </w:p>
    <w:p>
      <w:r>
        <w:t>Name of the Sub_IE: (LogicalChannelConfig)</w:t>
      </w:r>
    </w:p>
    <w:p>
      <w:r>
        <w:t>]]</w:t>
      </w:r>
    </w:p>
    <w:p>
      <w:r>
        <w:t>Name of the Sub_IE: (LogicalChannelConfig)</w:t>
      </w:r>
    </w:p>
    <w:p>
      <w:r>
        <w:t>}                                                                                                       OPTIONAL,   -- Cond UL</w:t>
      </w:r>
    </w:p>
    <w:p>
      <w:r>
        <w:t>Name of the Sub_IE: (LogicalChannelConfig)</w:t>
      </w:r>
    </w:p>
    <w:p>
      <w:r>
        <w:t>...,</w:t>
      </w:r>
    </w:p>
    <w:p>
      <w:r>
        <w:t>Name of the Sub_IE: (LogicalChannelConfig)</w:t>
      </w:r>
    </w:p>
    <w:p>
      <w:r>
        <w:t>[[</w:t>
      </w:r>
    </w:p>
    <w:p>
      <w:r>
        <w:t>Name of the Sub_IE: (LogicalChannelConfig)</w:t>
      </w:r>
    </w:p>
    <w:p>
      <w:r>
        <w:t>channelAccessPriority-r16           INTEGER (1..4)                                                      OPTIONAL,   -- Need R</w:t>
      </w:r>
    </w:p>
    <w:p>
      <w:r>
        <w:t>Name of the Sub_IE: (LogicalChannelConfig)</w:t>
      </w:r>
    </w:p>
    <w:p>
      <w:r>
        <w:t>bitRateMultiplier-r16               ENUMERATED {x40, x70, x100, x200}                                   OPTIONAL    -- Need R</w:t>
      </w:r>
    </w:p>
    <w:p>
      <w:r>
        <w:t>Name of the Sub_IE: (LogicalChannelConfig)</w:t>
      </w:r>
    </w:p>
    <w:p>
      <w:r>
        <w:t>]]</w:t>
      </w:r>
    </w:p>
    <w:p>
      <w:r>
        <w:t>Name of the IE: (LOGICALCHANNELIDENTITY)</w:t>
      </w:r>
    </w:p>
    <w:p>
      <w:r>
        <w:t>Name of the IE: (LTE-NEIGHCELLSCRS-ASSISTINFOLIST)</w:t>
      </w:r>
    </w:p>
    <w:p>
      <w:r>
        <w:t>Name of the Sub_IE: (LTE-NeighCellsCRS-AssistInfoList-r17)</w:t>
      </w:r>
    </w:p>
    <w:p>
      <w:r>
        <w:t>LTE-NeighCellsCRS-AssistInfoList-r17 SEQUENCE (SIZE (1..maxNrofCRS-IM-InterfCell-r17)) OF LTE-NeighCellsCRS-AssistInfo-r17</w:t>
      </w:r>
    </w:p>
    <w:p>
      <w:r>
        <w:t>Name of the Sub_IE: (LTE-NeighCellsCRS-AssistInfo-r17)</w:t>
      </w:r>
    </w:p>
    <w:p>
      <w:r>
        <w:t>neighCarrierBandwidthDL-r17              ENUMERATED {n6, n15, n25, n50, n75, n100, spare2, spare1}   OPTIONAL,   -- Cond CRS-IM</w:t>
      </w:r>
    </w:p>
    <w:p>
      <w:r>
        <w:t>Name of the Sub_IE: (LTE-NeighCellsCRS-AssistInfo-r17)</w:t>
      </w:r>
    </w:p>
    <w:p>
      <w:r>
        <w:t>neighCarrierFreqDL-r17                   INTEGER (0..16383)                                          OPTIONAL,   -- Need S</w:t>
      </w:r>
    </w:p>
    <w:p>
      <w:r>
        <w:t>Name of the Sub_IE: (LTE-NeighCellsCRS-AssistInfo-r17)</w:t>
      </w:r>
    </w:p>
    <w:p>
      <w:r>
        <w:t>neighCellId-r17                          EUTRA-PhysCellId                                            OPTIONAL,   -- Need S</w:t>
      </w:r>
    </w:p>
    <w:p>
      <w:r>
        <w:t>Name of the Sub_IE: (LTE-NeighCellsCRS-AssistInfo-r17)</w:t>
      </w:r>
    </w:p>
    <w:p>
      <w:r>
        <w:t>neighCRS-muting-r17                      ENUMERATED {enabled}                                        OPTIONAL,   -- Need R</w:t>
      </w:r>
    </w:p>
    <w:p>
      <w:r>
        <w:t>Name of the Sub_IE: (LTE-NeighCellsCRS-AssistInfo-r17)</w:t>
      </w:r>
    </w:p>
    <w:p>
      <w:r>
        <w:t>neighMBSFN-SubframeConfigList-r17        EUTRA-MBSFN-SubframeConfigList                              OPTIONAL,   -- Need S</w:t>
      </w:r>
    </w:p>
    <w:p>
      <w:r>
        <w:t>Name of the Sub_IE: (LTE-NeighCellsCRS-AssistInfo-r17)</w:t>
      </w:r>
    </w:p>
    <w:p>
      <w:r>
        <w:t>neighNrofCRS-Ports-r17                   ENUMERATED {n1, n2, n4}                                     OPTIONAL,   -- Need S</w:t>
      </w:r>
    </w:p>
    <w:p>
      <w:r>
        <w:t>Name of the Sub_IE: (LTE-NeighCellsCRS-AssistInfo-r17)</w:t>
      </w:r>
    </w:p>
    <w:p>
      <w:r>
        <w:t>neighV-Shift-r17                         ENUMERATED {n0, n1, n2, n3, n4, n5}                         OPTIONAL    -- Cond NotCellID</w:t>
      </w:r>
    </w:p>
    <w:p>
      <w:r>
        <w:t>Name of the IE: (MAC-CELLGROUPCONFIG)</w:t>
      </w:r>
    </w:p>
    <w:p>
      <w:r>
        <w:t>Name of the Sub_IE: (MAC-CellGroupConfig)</w:t>
      </w:r>
    </w:p>
    <w:p>
      <w:r>
        <w:t>drx-Config                          SetupRelease { DRX-Config }                                     OPTIONAL,   -- Need M</w:t>
      </w:r>
    </w:p>
    <w:p>
      <w:r>
        <w:t>Name of the Sub_IE: (MAC-CellGroupConfig)</w:t>
      </w:r>
    </w:p>
    <w:p>
      <w:r>
        <w:t>schedulingRequestConfig             SchedulingRequestConfig                                         OPTIONAL,   -- Need M</w:t>
      </w:r>
    </w:p>
    <w:p>
      <w:r>
        <w:t>Name of the Sub_IE: (MAC-CellGroupConfig)</w:t>
      </w:r>
    </w:p>
    <w:p>
      <w:r>
        <w:t>bsr-Config                          BSR-Config                                                      OPTIONAL,   -- Need M</w:t>
      </w:r>
    </w:p>
    <w:p>
      <w:r>
        <w:t>Name of the Sub_IE: (MAC-CellGroupConfig)</w:t>
      </w:r>
    </w:p>
    <w:p>
      <w:r>
        <w:t>tag-Config                          TAG-Config                                                      OPTIONAL,   -- Need M</w:t>
      </w:r>
    </w:p>
    <w:p>
      <w:r>
        <w:t>Name of the Sub_IE: (MAC-CellGroupConfig)</w:t>
      </w:r>
    </w:p>
    <w:p>
      <w:r>
        <w:t>phr-Config                          SetupRelease { PHR-Config }                                     OPTIONAL,   -- Need M</w:t>
      </w:r>
    </w:p>
    <w:p>
      <w:r>
        <w:t>Name of the Sub_IE: (MAC-CellGroupConfig)</w:t>
      </w:r>
    </w:p>
    <w:p>
      <w:r>
        <w:t>skipUplinkTxDynamic                 BOOLEAN,</w:t>
      </w:r>
    </w:p>
    <w:p>
      <w:r>
        <w:t>Name of the Sub_IE: (MAC-CellGroupConfig)</w:t>
      </w:r>
    </w:p>
    <w:p>
      <w:r>
        <w:t>...,</w:t>
      </w:r>
    </w:p>
    <w:p>
      <w:r>
        <w:t>Name of the Sub_IE: (MAC-CellGroupConfig)</w:t>
      </w:r>
    </w:p>
    <w:p>
      <w:r>
        <w:t>[[</w:t>
      </w:r>
    </w:p>
    <w:p>
      <w:r>
        <w:t>Name of the Sub_IE: (MAC-CellGroupConfig)</w:t>
      </w:r>
    </w:p>
    <w:p>
      <w:r>
        <w:t>csi-Mask                            BOOLEAN                                                         OPTIONAL,   -- Need M</w:t>
      </w:r>
    </w:p>
    <w:p>
      <w:r>
        <w:t>Name of the Sub_IE: (MAC-CellGroupConfig)</w:t>
      </w:r>
    </w:p>
    <w:p>
      <w:r>
        <w:t>dataInactivityTimer                 SetupRelease { DataInactivityTimer }                            OPTIONAL    -- Cond MCG-Only</w:t>
      </w:r>
    </w:p>
    <w:p>
      <w:r>
        <w:t>Name of the Sub_IE: (MAC-CellGroupConfig)</w:t>
      </w:r>
    </w:p>
    <w:p>
      <w:r>
        <w:t>]],</w:t>
      </w:r>
    </w:p>
    <w:p>
      <w:r>
        <w:t>Name of the Sub_IE: (MAC-CellGroupConfig)</w:t>
      </w:r>
    </w:p>
    <w:p>
      <w:r>
        <w:t>[[</w:t>
      </w:r>
    </w:p>
    <w:p>
      <w:r>
        <w:t>Name of the Sub_IE: (MAC-CellGroupConfig)</w:t>
      </w:r>
    </w:p>
    <w:p>
      <w:r>
        <w:t>usePreBSR-r16                       ENUMERATED {true}                                               OPTIONAL,   -- Need R</w:t>
      </w:r>
    </w:p>
    <w:p>
      <w:r>
        <w:t>Name of the Sub_IE: (MAC-CellGroupConfig)</w:t>
      </w:r>
    </w:p>
    <w:p>
      <w:r>
        <w:t>schedulingRequestID-LBT-SCell-r16   SchedulingRequestId                                             OPTIONAL,   -- Need R</w:t>
      </w:r>
    </w:p>
    <w:p>
      <w:r>
        <w:t>Name of the Sub_IE: (MAC-CellGroupConfig)</w:t>
      </w:r>
    </w:p>
    <w:p>
      <w:r>
        <w:t>lch-BasedPrioritization-r16         ENUMERATED {enabled}                                            OPTIONAL,   -- Need R</w:t>
      </w:r>
    </w:p>
    <w:p>
      <w:r>
        <w:t>Name of the Sub_IE: (MAC-CellGroupConfig)</w:t>
      </w:r>
    </w:p>
    <w:p>
      <w:r>
        <w:t>schedulingRequestID-BFR-SCell-r16   SchedulingRequestId                                             OPTIONAL,   -- Need R</w:t>
      </w:r>
    </w:p>
    <w:p>
      <w:r>
        <w:t>Name of the Sub_IE: (MAC-CellGroupConfig)</w:t>
      </w:r>
    </w:p>
    <w:p>
      <w:r>
        <w:t>drx-ConfigSecondaryGroup-r16        SetupRelease { DRX-ConfigSecondaryGroup-r16 }                   OPTIONAL    -- Need M</w:t>
      </w:r>
    </w:p>
    <w:p>
      <w:r>
        <w:t>Name of the Sub_IE: (MAC-CellGroupConfig)</w:t>
      </w:r>
    </w:p>
    <w:p>
      <w:r>
        <w:t>]],</w:t>
      </w:r>
    </w:p>
    <w:p>
      <w:r>
        <w:t>Name of the Sub_IE: (MAC-CellGroupConfig)</w:t>
      </w:r>
    </w:p>
    <w:p>
      <w:r>
        <w:t>[[</w:t>
      </w:r>
    </w:p>
    <w:p>
      <w:r>
        <w:t>Name of the Sub_IE: (MAC-CellGroupConfig)</w:t>
      </w:r>
    </w:p>
    <w:p>
      <w:r>
        <w:t>enhancedSkipUplinkTxDynamic-r16     ENUMERATED {true}                                               OPTIONAL,   -- Need R</w:t>
      </w:r>
    </w:p>
    <w:p>
      <w:r>
        <w:t>Name of the Sub_IE: (MAC-CellGroupConfig)</w:t>
      </w:r>
    </w:p>
    <w:p>
      <w:r>
        <w:t>enhancedSkipUplinkTxConfigured-r16  ENUMERATED {true}                                               OPTIONAL    -- Need R</w:t>
      </w:r>
    </w:p>
    <w:p>
      <w:r>
        <w:t>Name of the Sub_IE: (MAC-CellGroupConfig)</w:t>
      </w:r>
    </w:p>
    <w:p>
      <w:r>
        <w:t>]],</w:t>
      </w:r>
    </w:p>
    <w:p>
      <w:r>
        <w:t>Name of the Sub_IE: (MAC-CellGroupConfig)</w:t>
      </w:r>
    </w:p>
    <w:p>
      <w:r>
        <w:t>[[</w:t>
      </w:r>
    </w:p>
    <w:p>
      <w:r>
        <w:t>Name of the Sub_IE: (MAC-CellGroupConfig)</w:t>
      </w:r>
    </w:p>
    <w:p>
      <w:r>
        <w:t>intraCG-Prioritization-r17          ENUMERATED {enabled}                        OPTIONAL,    -- Cond LCH-PrioWithReTxTimer</w:t>
      </w:r>
    </w:p>
    <w:p>
      <w:r>
        <w:t>Name of the Sub_IE: (MAC-CellGroupConfig)</w:t>
      </w:r>
    </w:p>
    <w:p>
      <w:r>
        <w:t>drx-ConfigSL-r17                    SetupRelease { DRX-ConfigSL-r17 }           OPTIONAL,    -- Need M</w:t>
      </w:r>
    </w:p>
    <w:p>
      <w:r>
        <w:t>Name of the Sub_IE: (MAC-CellGroupConfig)</w:t>
      </w:r>
    </w:p>
    <w:p>
      <w:r>
        <w:t>drx-ConfigExt-v1700                 SetupRelease { DRX-ConfigExt-v1700 }        OPTIONAL,    -- Need M</w:t>
      </w:r>
    </w:p>
    <w:p>
      <w:r>
        <w:t>Name of the Sub_IE: (MAC-CellGroupConfig)</w:t>
      </w:r>
    </w:p>
    <w:p>
      <w:r>
        <w:t>schedulingRequestID-BFR-r17         SchedulingRequestId                         OPTIONAL,    -- Need R</w:t>
      </w:r>
    </w:p>
    <w:p>
      <w:r>
        <w:t>Name of the Sub_IE: (MAC-CellGroupConfig)</w:t>
      </w:r>
    </w:p>
    <w:p>
      <w:r>
        <w:t>schedulingRequestID-BFR2-r17        SchedulingRequestId                         OPTIONAL,    -- Need R</w:t>
      </w:r>
    </w:p>
    <w:p>
      <w:r>
        <w:t>Name of the Sub_IE: (MAC-CellGroupConfig)</w:t>
      </w:r>
    </w:p>
    <w:p>
      <w:r>
        <w:t>schedulingRequestConfig-v1700       SchedulingRequestConfig-v1700               OPTIONAL,    -- Need M</w:t>
      </w:r>
    </w:p>
    <w:p>
      <w:r>
        <w:t>Name of the Sub_IE: (MAC-CellGroupConfig)</w:t>
      </w:r>
    </w:p>
    <w:p>
      <w:r>
        <w:t>tar-Config-r17                      SetupRelease { TAR-Config-r17  }                                OPTIONAL,    -- Need M</w:t>
      </w:r>
    </w:p>
    <w:p>
      <w:r>
        <w:t>Name of the Sub_IE: (MAC-CellGroupConfig)</w:t>
      </w:r>
    </w:p>
    <w:p>
      <w:r>
        <w:t>g-RNTI-ConfigToAddModList-r17       SEQUENCE (SIZE (1..maxG-RNTI-r17)) OF MBS-RNTI-SpecificConfig-r17       OPTIONAL,    -- Need N</w:t>
      </w:r>
    </w:p>
    <w:p>
      <w:r>
        <w:t>Name of the Sub_IE: (MAC-CellGroupConfig)</w:t>
      </w:r>
    </w:p>
    <w:p>
      <w:r>
        <w:t>g-RNTI-ConfigToReleaseList-r17      SEQUENCE (SIZE (1..maxG-RNTI-r17)) OF MBS-RNTI-SpecificConfigId-r17     OPTIONAL,    -- Need N</w:t>
      </w:r>
    </w:p>
    <w:p>
      <w:r>
        <w:t>Name of the Sub_IE: (MAC-CellGroupConfig)</w:t>
      </w:r>
    </w:p>
    <w:p>
      <w:r>
        <w:t>g-CS-RNTI-ConfigToAddModList-r17    SEQUENCE (SIZE (1..maxG-CS-RNTI-r17)) OF MBS-RNTI-SpecificConfig-r17    OPTIONAL,    -- Need N</w:t>
      </w:r>
    </w:p>
    <w:p>
      <w:r>
        <w:t>Name of the Sub_IE: (MAC-CellGroupConfig)</w:t>
      </w:r>
    </w:p>
    <w:p>
      <w:r>
        <w:t>g-CS-RNTI-ConfigToReleaseList-r17   SEQUENCE (SIZE (1..maxG-CS-RNTI-r17)) OF MBS-RNTI-SpecificConfigId-r17  OPTIONAL,    -- Need N</w:t>
      </w:r>
    </w:p>
    <w:p>
      <w:r>
        <w:t>Name of the Sub_IE: (MAC-CellGroupConfig)</w:t>
      </w:r>
    </w:p>
    <w:p>
      <w:r>
        <w:t>allowCSI-SRS-Tx-MulticastDRX-Active-r17   BOOLEAN                                                           OPTIONAL     -- Need M</w:t>
      </w:r>
    </w:p>
    <w:p>
      <w:r>
        <w:t>Name of the Sub_IE: (MAC-CellGroupConfig)</w:t>
      </w:r>
    </w:p>
    <w:p>
      <w:r>
        <w:t>]],</w:t>
      </w:r>
    </w:p>
    <w:p>
      <w:r>
        <w:t>Name of the Sub_IE: (MAC-CellGroupConfig)</w:t>
      </w:r>
    </w:p>
    <w:p>
      <w:r>
        <w:t>[[</w:t>
      </w:r>
    </w:p>
    <w:p>
      <w:r>
        <w:t>Name of the Sub_IE: (MAC-CellGroupConfig)</w:t>
      </w:r>
    </w:p>
    <w:p>
      <w:r>
        <w:t>schedulingRequestID-PosMG-Request-r17 SchedulingRequestId                                                   OPTIONAL,    -- Need R</w:t>
      </w:r>
    </w:p>
    <w:p>
      <w:r>
        <w:t>Name of the Sub_IE: (MAC-CellGroupConfig)</w:t>
      </w:r>
    </w:p>
    <w:p>
      <w:r>
        <w:t>drx-LastTransmissionUL-r17          ENUMERATED {enabled}                                                    OPTIONAL     -- Need R</w:t>
      </w:r>
    </w:p>
    <w:p>
      <w:r>
        <w:t>Name of the Sub_IE: (MAC-CellGroupConfig)</w:t>
      </w:r>
    </w:p>
    <w:p>
      <w:r>
        <w:t>]],</w:t>
      </w:r>
    </w:p>
    <w:p>
      <w:r>
        <w:t>Name of the Sub_IE: (MAC-CellGroupConfig)</w:t>
      </w:r>
    </w:p>
    <w:p>
      <w:r>
        <w:t>[[</w:t>
      </w:r>
    </w:p>
    <w:p>
      <w:r>
        <w:t>Name of the Sub_IE: (MAC-CellGroupConfig)</w:t>
      </w:r>
    </w:p>
    <w:p>
      <w:r>
        <w:t>posMG-Request-r17                   ENUMERATED {enabled}                                                    OPTIONAL     -- Need R</w:t>
      </w:r>
    </w:p>
    <w:p>
      <w:r>
        <w:t>Name of the Sub_IE: (MAC-CellGroupConfig)</w:t>
      </w:r>
    </w:p>
    <w:p>
      <w:r>
        <w:t>]]</w:t>
      </w:r>
    </w:p>
    <w:p>
      <w:r>
        <w:t>Name of the Sub_IE: (DataInactivityTimer)</w:t>
      </w:r>
    </w:p>
    <w:p>
      <w:r>
        <w:t>DataInactivityTimer ENUMERATED {s1, s2, s3, s5, s7, s10, s15, s20, s40, s50, s60, s80, s100, s120, s150, s180}</w:t>
      </w:r>
    </w:p>
    <w:p>
      <w:r>
        <w:t>Name of the Sub_IE: (MBS-RNTI-SpecificConfig-r17)</w:t>
      </w:r>
    </w:p>
    <w:p>
      <w:r>
        <w:t>mbs-RNTI-SpecificConfigId-r17          MBS-RNTI-SpecificConfigId-r17,</w:t>
      </w:r>
    </w:p>
    <w:p>
      <w:r>
        <w:t>Name of the Sub_IE: (MBS-RNTI-SpecificConfig-r17)</w:t>
      </w:r>
    </w:p>
    <w:p>
      <w:r>
        <w:t>groupCommon-RNTI-r17                   CHOICE {</w:t>
      </w:r>
    </w:p>
    <w:p>
      <w:r>
        <w:t>Name of the Sub_IE: (MBS-RNTI-SpecificConfig-r17)</w:t>
      </w:r>
    </w:p>
    <w:p>
      <w:r>
        <w:t>g-RNTI                                 RNTI-Value,</w:t>
      </w:r>
    </w:p>
    <w:p>
      <w:r>
        <w:t>Name of the Sub_IE: (MBS-RNTI-SpecificConfig-r17)</w:t>
      </w:r>
    </w:p>
    <w:p>
      <w:r>
        <w:t>g-CS-RNTI                              RNTI-Value</w:t>
      </w:r>
    </w:p>
    <w:p>
      <w:r>
        <w:t>Name of the Sub_IE: (MBS-RNTI-SpecificConfig-r17)</w:t>
      </w:r>
    </w:p>
    <w:p>
      <w:r>
        <w:t>},</w:t>
      </w:r>
    </w:p>
    <w:p>
      <w:r>
        <w:t>Name of the Sub_IE: (MBS-RNTI-SpecificConfig-r17)</w:t>
      </w:r>
    </w:p>
    <w:p>
      <w:r>
        <w:t>drx-ConfigPTM-r17                      SetupRelease { DRX-ConfigPTM-r17 }                          OPTIONAL,   -- Need M</w:t>
      </w:r>
    </w:p>
    <w:p>
      <w:r>
        <w:t>Name of the Sub_IE: (MBS-RNTI-SpecificConfig-r17)</w:t>
      </w:r>
    </w:p>
    <w:p>
      <w:r>
        <w:t>harq-FeedbackEnablerMulticast-r17      ENUMERATED {dci-enabler, enabled}                           OPTIONAL,   -- Need S</w:t>
      </w:r>
    </w:p>
    <w:p>
      <w:r>
        <w:t>Name of the Sub_IE: (MBS-RNTI-SpecificConfig-r17)</w:t>
      </w:r>
    </w:p>
    <w:p>
      <w:r>
        <w:t>harq-FeedbackOptionMulticast-r17       ENUMERATED {ack-nack, nack-only}                            OPTIONAL,   -- Cond HARQFeedback</w:t>
      </w:r>
    </w:p>
    <w:p>
      <w:r>
        <w:t>Name of the Sub_IE: (MBS-RNTI-SpecificConfig-r17)</w:t>
      </w:r>
    </w:p>
    <w:p>
      <w:r>
        <w:t>pdsch-AggregationFactor-r17            ENUMERATED {n2, n4, n8}                                     OPTIONAL    -- Cond G-RNTI</w:t>
      </w:r>
    </w:p>
    <w:p>
      <w:r>
        <w:t>Name of the IE: (MEASCONFIG)</w:t>
      </w:r>
    </w:p>
    <w:p>
      <w:r>
        <w:t>Name of the Sub_IE: (MeasConfig)</w:t>
      </w:r>
    </w:p>
    <w:p>
      <w:r>
        <w:t>measObjectToRemoveList              MeasObjectToRemoveList                                              OPTIONAL,   -- Need N</w:t>
      </w:r>
    </w:p>
    <w:p>
      <w:r>
        <w:t>Name of the Sub_IE: (MeasConfig)</w:t>
      </w:r>
    </w:p>
    <w:p>
      <w:r>
        <w:t>measObjectToAddModList              MeasObjectToAddModList                                              OPTIONAL,   -- Need N</w:t>
      </w:r>
    </w:p>
    <w:p>
      <w:r>
        <w:t>Name of the Sub_IE: (MeasConfig)</w:t>
      </w:r>
    </w:p>
    <w:p>
      <w:r>
        <w:t>reportConfigToRemoveList            ReportConfigToRemoveList                                            OPTIONAL,   -- Need N</w:t>
      </w:r>
    </w:p>
    <w:p>
      <w:r>
        <w:t>Name of the Sub_IE: (MeasConfig)</w:t>
      </w:r>
    </w:p>
    <w:p>
      <w:r>
        <w:t>reportConfigToAddModList            ReportConfigToAddModList                                            OPTIONAL,   -- Need N</w:t>
      </w:r>
    </w:p>
    <w:p>
      <w:r>
        <w:t>Name of the Sub_IE: (MeasConfig)</w:t>
      </w:r>
    </w:p>
    <w:p>
      <w:r>
        <w:t>measIdToRemoveList                  MeasIdToRemoveList                                                  OPTIONAL,   -- Need N</w:t>
      </w:r>
    </w:p>
    <w:p>
      <w:r>
        <w:t>Name of the Sub_IE: (MeasConfig)</w:t>
      </w:r>
    </w:p>
    <w:p>
      <w:r>
        <w:t>measIdToAddModList                  MeasIdToAddModList                                                  OPTIONAL,   -- Need N</w:t>
      </w:r>
    </w:p>
    <w:p>
      <w:r>
        <w:t>Name of the Sub_IE: (MeasConfig)</w:t>
      </w:r>
    </w:p>
    <w:p>
      <w:r>
        <w:t>s-MeasureConfig                     CHOICE {</w:t>
      </w:r>
    </w:p>
    <w:p>
      <w:r>
        <w:t>Name of the Sub_IE: (MeasConfig)</w:t>
      </w:r>
    </w:p>
    <w:p>
      <w:r>
        <w:t>ssb-RSRP                            RSRP-Range,</w:t>
      </w:r>
    </w:p>
    <w:p>
      <w:r>
        <w:t>Name of the Sub_IE: (MeasConfig)</w:t>
      </w:r>
    </w:p>
    <w:p>
      <w:r>
        <w:t>csi-RSRP                            RSRP-Range</w:t>
      </w:r>
    </w:p>
    <w:p>
      <w:r>
        <w:t>Name of the Sub_IE: (MeasConfig)</w:t>
      </w:r>
    </w:p>
    <w:p>
      <w:r>
        <w:t>}                                                                                                       OPTIONAL,   -- Need M</w:t>
      </w:r>
    </w:p>
    <w:p>
      <w:r>
        <w:t>Name of the Sub_IE: (MeasConfig)</w:t>
      </w:r>
    </w:p>
    <w:p>
      <w:r>
        <w:t>quantityConfig                      QuantityConfig                                                      OPTIONAL,   -- Need M</w:t>
      </w:r>
    </w:p>
    <w:p>
      <w:r>
        <w:t>Name of the Sub_IE: (MeasConfig)</w:t>
      </w:r>
    </w:p>
    <w:p>
      <w:r>
        <w:t>measGapConfig                       MeasGapConfig                                                       OPTIONAL,   -- Need M</w:t>
      </w:r>
    </w:p>
    <w:p>
      <w:r>
        <w:t>Name of the Sub_IE: (MeasConfig)</w:t>
      </w:r>
    </w:p>
    <w:p>
      <w:r>
        <w:t>measGapSharingConfig                MeasGapSharingConfig                                                OPTIONAL,   -- Need M</w:t>
      </w:r>
    </w:p>
    <w:p>
      <w:r>
        <w:t>Name of the Sub_IE: (MeasConfig)</w:t>
      </w:r>
    </w:p>
    <w:p>
      <w:r>
        <w:t>...,</w:t>
      </w:r>
    </w:p>
    <w:p>
      <w:r>
        <w:t>Name of the Sub_IE: (MeasConfig)</w:t>
      </w:r>
    </w:p>
    <w:p>
      <w:r>
        <w:t>[[</w:t>
      </w:r>
    </w:p>
    <w:p>
      <w:r>
        <w:t>Name of the Sub_IE: (MeasConfig)</w:t>
      </w:r>
    </w:p>
    <w:p>
      <w:r>
        <w:t>interFrequencyConfig-NoGap-r16      ENUMERATED {true}                                                   OPTIONAL    -- Need R</w:t>
      </w:r>
    </w:p>
    <w:p>
      <w:r>
        <w:t>Name of the Sub_IE: (MeasConfig)</w:t>
      </w:r>
    </w:p>
    <w:p>
      <w:r>
        <w:t>]]</w:t>
      </w:r>
    </w:p>
    <w:p>
      <w:r>
        <w:t>Name of the Sub_IE: (MeasObjectToRemoveList)</w:t>
      </w:r>
    </w:p>
    <w:p>
      <w:r>
        <w:t>MeasObjectToRemoveList SEQUENCE (SIZE (1..maxNrofObjectId)) OF MeasObjectId</w:t>
      </w:r>
    </w:p>
    <w:p>
      <w:r>
        <w:t>Name of the Sub_IE: (MeasIdToRemoveList)</w:t>
      </w:r>
    </w:p>
    <w:p>
      <w:r>
        <w:t>MeasIdToRemoveList SEQUENCE (SIZE (1..maxNrofMeasId)) OF MeasId</w:t>
      </w:r>
    </w:p>
    <w:p>
      <w:r>
        <w:t>Name of the Sub_IE: (ReportConfigToRemoveList)</w:t>
      </w:r>
    </w:p>
    <w:p>
      <w:r>
        <w:t>ReportConfigToRemoveList SEQUENCE (SIZE (1..maxReportConfigId)) OF ReportConfigId</w:t>
      </w:r>
    </w:p>
    <w:p>
      <w:r>
        <w:t>Name of the IE: (MEASGAPCONFIG)</w:t>
      </w:r>
    </w:p>
    <w:p>
      <w:r>
        <w:t>Name of the Sub_IE: (MeasGapConfig)</w:t>
      </w:r>
    </w:p>
    <w:p>
      <w:r>
        <w:t>gapFR2                              SetupRelease { GapConfig }                                              OPTIONAL,   -- Need M</w:t>
      </w:r>
    </w:p>
    <w:p>
      <w:r>
        <w:t>Name of the Sub_IE: (MeasGapConfig)</w:t>
      </w:r>
    </w:p>
    <w:p>
      <w:r>
        <w:t>...,</w:t>
      </w:r>
    </w:p>
    <w:p>
      <w:r>
        <w:t>Name of the Sub_IE: (MeasGapConfig)</w:t>
      </w:r>
    </w:p>
    <w:p>
      <w:r>
        <w:t>[[</w:t>
      </w:r>
    </w:p>
    <w:p>
      <w:r>
        <w:t>Name of the Sub_IE: (MeasGapConfig)</w:t>
      </w:r>
    </w:p>
    <w:p>
      <w:r>
        <w:t>gapFR1                              SetupRelease { GapConfig }                                              OPTIONAL,   -- Need M</w:t>
      </w:r>
    </w:p>
    <w:p>
      <w:r>
        <w:t>Name of the Sub_IE: (MeasGapConfig)</w:t>
      </w:r>
    </w:p>
    <w:p>
      <w:r>
        <w:t>gapUE                               SetupRelease { GapConfig }                                              OPTIONAL    -- Need M</w:t>
      </w:r>
    </w:p>
    <w:p>
      <w:r>
        <w:t>Name of the Sub_IE: (MeasGapConfig)</w:t>
      </w:r>
    </w:p>
    <w:p>
      <w:r>
        <w:t>]],</w:t>
      </w:r>
    </w:p>
    <w:p>
      <w:r>
        <w:t>Name of the Sub_IE: (MeasGapConfig)</w:t>
      </w:r>
    </w:p>
    <w:p>
      <w:r>
        <w:t>[[</w:t>
      </w:r>
    </w:p>
    <w:p>
      <w:r>
        <w:t>Name of the Sub_IE: (MeasGapConfig)</w:t>
      </w:r>
    </w:p>
    <w:p>
      <w:r>
        <w:t>gapToAddModList-r17           SEQUENCE (SIZE (1..maxNrofGapId-r17)) OF GapConfig-r17                    OPTIONAL,   -- Need N</w:t>
      </w:r>
    </w:p>
    <w:p>
      <w:r>
        <w:t>Name of the Sub_IE: (MeasGapConfig)</w:t>
      </w:r>
    </w:p>
    <w:p>
      <w:r>
        <w:t>gapToReleaseList-r17          SEQUENCE (SIZE (1..maxNrofGapId-r17)) OF MeasGapId-r17                    OPTIONAL,   -- Need N</w:t>
      </w:r>
    </w:p>
    <w:p>
      <w:r>
        <w:t>Name of the Sub_IE: (MeasGapConfig)</w:t>
      </w:r>
    </w:p>
    <w:p>
      <w:r>
        <w:t>posMeasGapPreConfigToAddModList-r17      PosMeasGapPreConfigToAddModList-r17                                OPTIONAL,   -- Need N</w:t>
      </w:r>
    </w:p>
    <w:p>
      <w:r>
        <w:t>Name of the Sub_IE: (MeasGapConfig)</w:t>
      </w:r>
    </w:p>
    <w:p>
      <w:r>
        <w:t>posMeasGapPreConfigToReleaseList-r17     PosMeasGapPreConfigToReleaseList-r17                               OPTIONAL    -- Need N</w:t>
      </w:r>
    </w:p>
    <w:p>
      <w:r>
        <w:t>Name of the Sub_IE: (MeasGapConfig)</w:t>
      </w:r>
    </w:p>
    <w:p>
      <w:r>
        <w:t>]]</w:t>
      </w:r>
    </w:p>
    <w:p>
      <w:r>
        <w:t>Name of the Sub_IE: (GapConfig)</w:t>
      </w:r>
    </w:p>
    <w:p>
      <w:r>
        <w:t>gapOffset                           INTEGER (0..159),</w:t>
      </w:r>
    </w:p>
    <w:p>
      <w:r>
        <w:t>Name of the Sub_IE: (GapConfig)</w:t>
      </w:r>
    </w:p>
    <w:p>
      <w:r>
        <w:t>mgl                                 ENUMERATED {ms1dot5, ms3, ms3dot5, ms4, ms5dot5, ms6},</w:t>
      </w:r>
    </w:p>
    <w:p>
      <w:r>
        <w:t>Name of the Sub_IE: (GapConfig)</w:t>
      </w:r>
    </w:p>
    <w:p>
      <w:r>
        <w:t>mgrp                                ENUMERATED {ms20, ms40, ms80, ms160},</w:t>
      </w:r>
    </w:p>
    <w:p>
      <w:r>
        <w:t>Name of the Sub_IE: (GapConfig)</w:t>
      </w:r>
    </w:p>
    <w:p>
      <w:r>
        <w:t>mgta                                ENUMERATED {ms0, ms0dot25, ms0dot5},</w:t>
      </w:r>
    </w:p>
    <w:p>
      <w:r>
        <w:t>Name of the Sub_IE: (GapConfig)</w:t>
      </w:r>
    </w:p>
    <w:p>
      <w:r>
        <w:t>...,</w:t>
      </w:r>
    </w:p>
    <w:p>
      <w:r>
        <w:t>Name of the Sub_IE: (GapConfig)</w:t>
      </w:r>
    </w:p>
    <w:p>
      <w:r>
        <w:t>[[</w:t>
      </w:r>
    </w:p>
    <w:p>
      <w:r>
        <w:t>Name of the Sub_IE: (GapConfig)</w:t>
      </w:r>
    </w:p>
    <w:p>
      <w:r>
        <w:t>refServCellIndicator                ENUMERATED {pCell, pSCell, mcg-FR2}                                 OPTIONAL   -- Cond NEDCorNRDC</w:t>
      </w:r>
    </w:p>
    <w:p>
      <w:r>
        <w:t>Name of the Sub_IE: (GapConfig)</w:t>
      </w:r>
    </w:p>
    <w:p>
      <w:r>
        <w:t>]],</w:t>
      </w:r>
    </w:p>
    <w:p>
      <w:r>
        <w:t>Name of the Sub_IE: (GapConfig)</w:t>
      </w:r>
    </w:p>
    <w:p>
      <w:r>
        <w:t>[[</w:t>
      </w:r>
    </w:p>
    <w:p>
      <w:r>
        <w:t>Name of the Sub_IE: (GapConfig)</w:t>
      </w:r>
    </w:p>
    <w:p>
      <w:r>
        <w:t>refFR2ServCellAsyncCA-r16           ServCellIndex                                                       OPTIONAL,   -- Cond AsyncCA</w:t>
      </w:r>
    </w:p>
    <w:p>
      <w:r>
        <w:t>Name of the Sub_IE: (GapConfig)</w:t>
      </w:r>
    </w:p>
    <w:p>
      <w:r>
        <w:t>mgl-r16                             ENUMERATED {ms10, ms20}                                             OPTIONAL    -- Cond PRS</w:t>
      </w:r>
    </w:p>
    <w:p>
      <w:r>
        <w:t>Name of the Sub_IE: (GapConfig)</w:t>
      </w:r>
    </w:p>
    <w:p>
      <w:r>
        <w:t>]]</w:t>
      </w:r>
    </w:p>
    <w:p>
      <w:r>
        <w:t>Name of the Sub_IE: (GapConfig-r17)</w:t>
      </w:r>
    </w:p>
    <w:p>
      <w:r>
        <w:t>measGapId-r17                       MeasGapId-r17,</w:t>
      </w:r>
    </w:p>
    <w:p>
      <w:r>
        <w:t>Name of the Sub_IE: (GapConfig-r17)</w:t>
      </w:r>
    </w:p>
    <w:p>
      <w:r>
        <w:t>gapType-r17                         ENUMERATED {perUE, perFR1, perFR2},</w:t>
      </w:r>
    </w:p>
    <w:p>
      <w:r>
        <w:t>Name of the Sub_IE: (GapConfig-r17)</w:t>
      </w:r>
    </w:p>
    <w:p>
      <w:r>
        <w:t>gapOffset-r17                       INTEGER (0..159),</w:t>
      </w:r>
    </w:p>
    <w:p>
      <w:r>
        <w:t>Name of the Sub_IE: (GapConfig-r17)</w:t>
      </w:r>
    </w:p>
    <w:p>
      <w:r>
        <w:t>mgl-r17                             ENUMERATED {ms1, ms1dot5, ms2, ms3, ms3dot5, ms4, ms5, ms5dot5, ms6, ms10, ms20},</w:t>
      </w:r>
    </w:p>
    <w:p>
      <w:r>
        <w:t>Name of the Sub_IE: (GapConfig-r17)</w:t>
      </w:r>
    </w:p>
    <w:p>
      <w:r>
        <w:t>mgrp-r17                            ENUMERATED {ms20, ms40, ms80, ms160},</w:t>
      </w:r>
    </w:p>
    <w:p>
      <w:r>
        <w:t>Name of the Sub_IE: (GapConfig-r17)</w:t>
      </w:r>
    </w:p>
    <w:p>
      <w:r>
        <w:t>mgta-r17                            ENUMERATED {ms0, ms0dot25, ms0dot5, ms0dot75},</w:t>
      </w:r>
    </w:p>
    <w:p>
      <w:r>
        <w:t>Name of the Sub_IE: (GapConfig-r17)</w:t>
      </w:r>
    </w:p>
    <w:p>
      <w:r>
        <w:t>refServCellIndicator-r17            ENUMERATED {pCell, pSCell, mcg-FR2}                                 OPTIONAL,   -- Cond NEDCorNRDC</w:t>
      </w:r>
    </w:p>
    <w:p>
      <w:r>
        <w:t>Name of the Sub_IE: (GapConfig-r17)</w:t>
      </w:r>
    </w:p>
    <w:p>
      <w:r>
        <w:t>refFR2-ServCellAsyncCA-r17          ServCellIndex                                                       OPTIONAL,   -- Cond AsyncCA</w:t>
      </w:r>
    </w:p>
    <w:p>
      <w:r>
        <w:t>Name of the Sub_IE: (GapConfig-r17)</w:t>
      </w:r>
    </w:p>
    <w:p>
      <w:r>
        <w:t>preConfigInd-r17                    ENUMERATED {true}                                                   OPTIONAL,   -- Need R</w:t>
      </w:r>
    </w:p>
    <w:p>
      <w:r>
        <w:t>Name of the Sub_IE: (GapConfig-r17)</w:t>
      </w:r>
    </w:p>
    <w:p>
      <w:r>
        <w:t>ncsgInd-r17                         ENUMERATED {true}                                                   OPTIONAL,   -- Need R</w:t>
      </w:r>
    </w:p>
    <w:p>
      <w:r>
        <w:t>Name of the Sub_IE: (GapConfig-r17)</w:t>
      </w:r>
    </w:p>
    <w:p>
      <w:r>
        <w:t>gapAssociationPRS-r17               ENUMERATED {true}                                                   OPTIONAL,   -- Need R</w:t>
      </w:r>
    </w:p>
    <w:p>
      <w:r>
        <w:t>Name of the Sub_IE: (GapConfig-r17)</w:t>
      </w:r>
    </w:p>
    <w:p>
      <w:r>
        <w:t>gapSharing-r17                      MeasGapSharingScheme                                                OPTIONAL,   -- Need R</w:t>
      </w:r>
    </w:p>
    <w:p>
      <w:r>
        <w:t>Name of the Sub_IE: (GapConfig-r17)</w:t>
      </w:r>
    </w:p>
    <w:p>
      <w:r>
        <w:t>gapPriority-r17                     GapPriority-r17                                                     OPTIONAL,   -- Need R</w:t>
      </w:r>
    </w:p>
    <w:p>
      <w:r>
        <w:t>Name of the Sub_IE: (GapConfig-r17)</w:t>
      </w:r>
    </w:p>
    <w:p>
      <w:r>
        <w:t>...</w:t>
      </w:r>
    </w:p>
    <w:p>
      <w:r>
        <w:t>Name of the Sub_IE: (PosMeasGapPreConfigToAddModList-r17)</w:t>
      </w:r>
    </w:p>
    <w:p>
      <w:r>
        <w:t>PosMeasGapPreConfigToAddModList-r17 SEQUENCE (SIZE (1..maxNrofPreConfigPosGapId-r17)) OF PosGapConfig-r17</w:t>
      </w:r>
    </w:p>
    <w:p>
      <w:r>
        <w:t>Name of the Sub_IE: (PosMeasGapPreConfigToReleaseList-r17)</w:t>
      </w:r>
    </w:p>
    <w:p>
      <w:r>
        <w:t>PosMeasGapPreConfigToReleaseList-r17 SEQUENCE (SIZE (1..maxNrofPreConfigPosGapId-r17)) OF MeasPosPreConfigGapId-r17</w:t>
      </w:r>
    </w:p>
    <w:p>
      <w:r>
        <w:t>Name of the Sub_IE: (PosGapConfig-r17)</w:t>
      </w:r>
    </w:p>
    <w:p>
      <w:r>
        <w:t>measPosPreConfigGapId-r17           MeasPosPreConfigGapId-r17,</w:t>
      </w:r>
    </w:p>
    <w:p>
      <w:r>
        <w:t>Name of the Sub_IE: (PosGapConfig-r17)</w:t>
      </w:r>
    </w:p>
    <w:p>
      <w:r>
        <w:t>gapOffset-r17                       INTEGER (0..159),</w:t>
      </w:r>
    </w:p>
    <w:p>
      <w:r>
        <w:t>Name of the Sub_IE: (PosGapConfig-r17)</w:t>
      </w:r>
    </w:p>
    <w:p>
      <w:r>
        <w:t>mgl-r17                             ENUMERATED {ms1dot5, ms3, ms3dot5, ms4, ms5dot5, ms6, ms10, ms20},</w:t>
      </w:r>
    </w:p>
    <w:p>
      <w:r>
        <w:t>Name of the Sub_IE: (PosGapConfig-r17)</w:t>
      </w:r>
    </w:p>
    <w:p>
      <w:r>
        <w:t>mgrp-r17                            ENUMERATED {ms20, ms40, ms80, ms160},</w:t>
      </w:r>
    </w:p>
    <w:p>
      <w:r>
        <w:t>Name of the Sub_IE: (PosGapConfig-r17)</w:t>
      </w:r>
    </w:p>
    <w:p>
      <w:r>
        <w:t>mgta-r17                            ENUMERATED {ms0, ms0dot25, ms0dot5},</w:t>
      </w:r>
    </w:p>
    <w:p>
      <w:r>
        <w:t>Name of the Sub_IE: (PosGapConfig-r17)</w:t>
      </w:r>
    </w:p>
    <w:p>
      <w:r>
        <w:t>gapType-r17                         ENUMERATED {perUE, perFR1, perFR2},</w:t>
      </w:r>
    </w:p>
    <w:p>
      <w:r>
        <w:t>Name of the Sub_IE: (PosGapConfig-r17)</w:t>
      </w:r>
    </w:p>
    <w:p>
      <w:r>
        <w:t>...</w:t>
      </w:r>
    </w:p>
    <w:p>
      <w:r>
        <w:t>Name of the IE: (MEASGAPID)</w:t>
      </w:r>
    </w:p>
    <w:p>
      <w:r>
        <w:t>Name of the IE: (MEASGAPSHARINGCONFIG)</w:t>
      </w:r>
    </w:p>
    <w:p>
      <w:r>
        <w:t>Name of the Sub_IE: (MeasGapSharingConfig)</w:t>
      </w:r>
    </w:p>
    <w:p>
      <w:r>
        <w:t>gapSharingFR2                   SetupRelease { MeasGapSharingScheme }       OPTIONAL,   -- Need M</w:t>
      </w:r>
    </w:p>
    <w:p>
      <w:r>
        <w:t>Name of the Sub_IE: (MeasGapSharingConfig)</w:t>
      </w:r>
    </w:p>
    <w:p>
      <w:r>
        <w:t>...,</w:t>
      </w:r>
    </w:p>
    <w:p>
      <w:r>
        <w:t>Name of the Sub_IE: (MeasGapSharingConfig)</w:t>
      </w:r>
    </w:p>
    <w:p>
      <w:r>
        <w:t>[[</w:t>
      </w:r>
    </w:p>
    <w:p>
      <w:r>
        <w:t>Name of the Sub_IE: (MeasGapSharingConfig)</w:t>
      </w:r>
    </w:p>
    <w:p>
      <w:r>
        <w:t>gapSharingFR1                   SetupRelease { MeasGapSharingScheme }       OPTIONAL,   --Need M</w:t>
      </w:r>
    </w:p>
    <w:p>
      <w:r>
        <w:t>Name of the Sub_IE: (MeasGapSharingConfig)</w:t>
      </w:r>
    </w:p>
    <w:p>
      <w:r>
        <w:t>gapSharingUE                    SetupRelease { MeasGapSharingScheme }       OPTIONAL    --Need M</w:t>
      </w:r>
    </w:p>
    <w:p>
      <w:r>
        <w:t>Name of the Sub_IE: (MeasGapSharingConfig)</w:t>
      </w:r>
    </w:p>
    <w:p>
      <w:r>
        <w:t>]]</w:t>
      </w:r>
    </w:p>
    <w:p>
      <w:r>
        <w:t>Name of the Sub_IE: (MeasGapSharingScheme)</w:t>
      </w:r>
    </w:p>
    <w:p>
      <w:r>
        <w:t>MeasGapSharingScheme ENUMERATED {scheme00, scheme01, scheme10, scheme11}</w:t>
      </w:r>
    </w:p>
    <w:p>
      <w:r>
        <w:t>Name of the IE: (MEASID)</w:t>
      </w:r>
    </w:p>
    <w:p>
      <w:r>
        <w:t>Name of the IE: (MEASIDLECONFIG)</w:t>
      </w:r>
    </w:p>
    <w:p>
      <w:r>
        <w:t>Name of the Sub_IE: (MeasIdleConfigSIB-r16)</w:t>
      </w:r>
    </w:p>
    <w:p>
      <w:r>
        <w:t>measIdleCarrierListNR-r16       SEQUENCE (SIZE (1..maxFreqIdle-r16)) OF MeasIdleCarrierNR-r16          OPTIONAL,     -- Need S</w:t>
      </w:r>
    </w:p>
    <w:p>
      <w:r>
        <w:t>Name of the Sub_IE: (MeasIdleConfigSIB-r16)</w:t>
      </w:r>
    </w:p>
    <w:p>
      <w:r>
        <w:t>measIdleCarrierListEUTRA-r16    SEQUENCE (SIZE (1..maxFreqIdle-r16)) OF MeasIdleCarrierEUTRA-r16       OPTIONAL,     -- Need S</w:t>
      </w:r>
    </w:p>
    <w:p>
      <w:r>
        <w:t>Name of the Sub_IE: (MeasIdleConfigSIB-r16)</w:t>
      </w:r>
    </w:p>
    <w:p>
      <w:r>
        <w:t>...</w:t>
      </w:r>
    </w:p>
    <w:p>
      <w:r>
        <w:t>Name of the Sub_IE: (MeasIdleConfigDedicated-r16)</w:t>
      </w:r>
    </w:p>
    <w:p>
      <w:r>
        <w:t>measIdleCarrierListNR-r16       SEQUENCE (SIZE (1..maxFreqIdle-r16)) OF MeasIdleCarrierNR-r16          OPTIONAL,     -- Need N</w:t>
      </w:r>
    </w:p>
    <w:p>
      <w:r>
        <w:t>Name of the Sub_IE: (MeasIdleConfigDedicated-r16)</w:t>
      </w:r>
    </w:p>
    <w:p>
      <w:r>
        <w:t>measIdleCarrierListEUTRA-r16    SEQUENCE (SIZE (1..maxFreqIdle-r16)) OF MeasIdleCarrierEUTRA-r16       OPTIONAL,     -- Need N</w:t>
      </w:r>
    </w:p>
    <w:p>
      <w:r>
        <w:t>Name of the Sub_IE: (MeasIdleConfigDedicated-r16)</w:t>
      </w:r>
    </w:p>
    <w:p>
      <w:r>
        <w:t>measIdleDuration-r16            ENUMERATED{sec10, sec30, sec60, sec120, sec180, sec240, sec300, spare},</w:t>
      </w:r>
    </w:p>
    <w:p>
      <w:r>
        <w:t>Name of the Sub_IE: (MeasIdleConfigDedicated-r16)</w:t>
      </w:r>
    </w:p>
    <w:p>
      <w:r>
        <w:t>validityAreaList-r16            ValidityAreaList-r16                                                   OPTIONAL,     -- Need N</w:t>
      </w:r>
    </w:p>
    <w:p>
      <w:r>
        <w:t>Name of the Sub_IE: (MeasIdleConfigDedicated-r16)</w:t>
      </w:r>
    </w:p>
    <w:p>
      <w:r>
        <w:t>...</w:t>
      </w:r>
    </w:p>
    <w:p>
      <w:r>
        <w:t>Name of the Sub_IE: (ValidityAreaList-r16)</w:t>
      </w:r>
    </w:p>
    <w:p>
      <w:r>
        <w:t>ValidityAreaList-r16 SEQUENCE (SIZE (1..maxFreqIdle-r16)) OF ValidityArea-r16</w:t>
      </w:r>
    </w:p>
    <w:p>
      <w:r>
        <w:t>Name of the Sub_IE: (ValidityArea-r16)</w:t>
      </w:r>
    </w:p>
    <w:p>
      <w:r>
        <w:t>carrierFreq-r16                  ARFCN-ValueNR,</w:t>
      </w:r>
    </w:p>
    <w:p>
      <w:r>
        <w:t>Name of the Sub_IE: (ValidityArea-r16)</w:t>
      </w:r>
    </w:p>
    <w:p>
      <w:r>
        <w:t>validityCellList-r16             ValidityCellList                                                     OPTIONAL   -- Need N</w:t>
      </w:r>
    </w:p>
    <w:p>
      <w:r>
        <w:t>Name of the Sub_IE: (ValidityCellList)</w:t>
      </w:r>
    </w:p>
    <w:p>
      <w:r>
        <w:t>ValidityCellList SEQUENCE (SIZE (1.. maxCellMeasIdle-r16)) OF PCI-Range</w:t>
      </w:r>
    </w:p>
    <w:p>
      <w:r>
        <w:t>Name of the Sub_IE: (MeasIdleCarrierNR-r16)</w:t>
      </w:r>
    </w:p>
    <w:p>
      <w:r>
        <w:t>carrierFreq-r16                  ARFCN-ValueNR,</w:t>
      </w:r>
    </w:p>
    <w:p>
      <w:r>
        <w:t>Name of the Sub_IE: (MeasIdleCarrierNR-r16)</w:t>
      </w:r>
    </w:p>
    <w:p>
      <w:r>
        <w:t>ssbSubcarrierSpacing-r16         SubcarrierSpacing,</w:t>
      </w:r>
    </w:p>
    <w:p>
      <w:r>
        <w:t>Name of the Sub_IE: (MeasIdleCarrierNR-r16)</w:t>
      </w:r>
    </w:p>
    <w:p>
      <w:r>
        <w:t>frequencyBandList                MultiFrequencyBandListNR                                             OPTIONAL,  -- Need R</w:t>
      </w:r>
    </w:p>
    <w:p>
      <w:r>
        <w:t>Name of the Sub_IE: (MeasIdleCarrierNR-r16)</w:t>
      </w:r>
    </w:p>
    <w:p>
      <w:r>
        <w:t>measCellListNR-r16               CellListNR-r16                                                       OPTIONAL,  -- Need R</w:t>
      </w:r>
    </w:p>
    <w:p>
      <w:r>
        <w:t>Name of the Sub_IE: (MeasIdleCarrierNR-r16)</w:t>
      </w:r>
    </w:p>
    <w:p>
      <w:r>
        <w:t>reportQuantities-r16             ENUMERATED {rsrp, rsrq, both},</w:t>
      </w:r>
    </w:p>
    <w:p>
      <w:r>
        <w:t>Name of the Sub_IE: (MeasIdleCarrierNR-r16)</w:t>
      </w:r>
    </w:p>
    <w:p>
      <w:r>
        <w:t>qualityThreshold-r16             SEQUENCE {</w:t>
      </w:r>
    </w:p>
    <w:p>
      <w:r>
        <w:t>Name of the Sub_IE: (MeasIdleCarrierNR-r16)</w:t>
      </w:r>
    </w:p>
    <w:p>
      <w:r>
        <w:t>idleRSRP-Threshold-NR-r16        RSRP-Range                                                           OPTIONAL,  -- Need R</w:t>
      </w:r>
    </w:p>
    <w:p>
      <w:r>
        <w:t>Name of the Sub_IE: (MeasIdleCarrierNR-r16)</w:t>
      </w:r>
    </w:p>
    <w:p>
      <w:r>
        <w:t>idleRSRQ-Threshold-NR-r16        RSRQ-Range                                                           OPTIONAL   -- Need R</w:t>
      </w:r>
    </w:p>
    <w:p>
      <w:r>
        <w:t>Name of the Sub_IE: (MeasIdleCarrierNR-r16)</w:t>
      </w:r>
    </w:p>
    <w:p>
      <w:r>
        <w:t>}                                                                                                     OPTIONAL,  -- Need R</w:t>
      </w:r>
    </w:p>
    <w:p>
      <w:r>
        <w:t>Name of the Sub_IE: (MeasIdleCarrierNR-r16)</w:t>
      </w:r>
    </w:p>
    <w:p>
      <w:r>
        <w:t>ssb-MeasConfig-r16               SEQUENCE {</w:t>
      </w:r>
    </w:p>
    <w:p>
      <w:r>
        <w:t>Name of the Sub_IE: (MeasIdleCarrierNR-r16)</w:t>
      </w:r>
    </w:p>
    <w:p>
      <w:r>
        <w:t>nrofSS-BlocksToAverage-r16          INTEGER (2..maxNrofSS-BlocksToAverage)                            OPTIONAL,   -- Need S</w:t>
      </w:r>
    </w:p>
    <w:p>
      <w:r>
        <w:t>Name of the Sub_IE: (MeasIdleCarrierNR-r16)</w:t>
      </w:r>
    </w:p>
    <w:p>
      <w:r>
        <w:t>absThreshSS-BlocksConsolidation-r16 ThresholdNR                                                       OPTIONAL,   -- Need S</w:t>
      </w:r>
    </w:p>
    <w:p>
      <w:r>
        <w:t>Name of the Sub_IE: (MeasIdleCarrierNR-r16)</w:t>
      </w:r>
    </w:p>
    <w:p>
      <w:r>
        <w:t>smtc-r16                            SSB-MTC                                                           OPTIONAL,   -- Need S</w:t>
      </w:r>
    </w:p>
    <w:p>
      <w:r>
        <w:t>Name of the Sub_IE: (MeasIdleCarrierNR-r16)</w:t>
      </w:r>
    </w:p>
    <w:p>
      <w:r>
        <w:t>ssb-ToMeasure-r16                   SSB-ToMeasure                                                     OPTIONAL,   -- Need S</w:t>
      </w:r>
    </w:p>
    <w:p>
      <w:r>
        <w:t>Name of the Sub_IE: (MeasIdleCarrierNR-r16)</w:t>
      </w:r>
    </w:p>
    <w:p>
      <w:r>
        <w:t>deriveSSB-IndexFromCell-r16         BOOLEAN,</w:t>
      </w:r>
    </w:p>
    <w:p>
      <w:r>
        <w:t>Name of the Sub_IE: (MeasIdleCarrierNR-r16)</w:t>
      </w:r>
    </w:p>
    <w:p>
      <w:r>
        <w:t>ss-RSSI-Measurement-r16             SS-RSSI-Measurement                                               OPTIONAL    -- Need S</w:t>
      </w:r>
    </w:p>
    <w:p>
      <w:r>
        <w:t>Name of the Sub_IE: (MeasIdleCarrierNR-r16)</w:t>
      </w:r>
    </w:p>
    <w:p>
      <w:r>
        <w:t>}                                                                                                     OPTIONAL,  -- Need S</w:t>
      </w:r>
    </w:p>
    <w:p>
      <w:r>
        <w:t>Name of the Sub_IE: (MeasIdleCarrierNR-r16)</w:t>
      </w:r>
    </w:p>
    <w:p>
      <w:r>
        <w:t>beamMeasConfigIdle-r16           BeamMeasConfigIdle-NR-r16                                            OPTIONAL,  -- Need R</w:t>
      </w:r>
    </w:p>
    <w:p>
      <w:r>
        <w:t>Name of the Sub_IE: (MeasIdleCarrierNR-r16)</w:t>
      </w:r>
    </w:p>
    <w:p>
      <w:r>
        <w:t>...</w:t>
      </w:r>
    </w:p>
    <w:p>
      <w:r>
        <w:t>Name of the Sub_IE: (MeasIdleCarrierEUTRA-r16)</w:t>
      </w:r>
    </w:p>
    <w:p>
      <w:r>
        <w:t>carrierFreqEUTRA-r16             ARFCN-ValueEUTRA,</w:t>
      </w:r>
    </w:p>
    <w:p>
      <w:r>
        <w:t>Name of the Sub_IE: (MeasIdleCarrierEUTRA-r16)</w:t>
      </w:r>
    </w:p>
    <w:p>
      <w:r>
        <w:t>allowedMeasBandwidth-r16         EUTRA-AllowedMeasBandwidth,</w:t>
      </w:r>
    </w:p>
    <w:p>
      <w:r>
        <w:t>Name of the Sub_IE: (MeasIdleCarrierEUTRA-r16)</w:t>
      </w:r>
    </w:p>
    <w:p>
      <w:r>
        <w:t>measCellListEUTRA-r16            CellListEUTRA-r16                                                    OPTIONAL,  -- Need R</w:t>
      </w:r>
    </w:p>
    <w:p>
      <w:r>
        <w:t>Name of the Sub_IE: (MeasIdleCarrierEUTRA-r16)</w:t>
      </w:r>
    </w:p>
    <w:p>
      <w:r>
        <w:t>reportQuantitiesEUTRA-r16        ENUMERATED {rsrp, rsrq, both},</w:t>
      </w:r>
    </w:p>
    <w:p>
      <w:r>
        <w:t>Name of the Sub_IE: (MeasIdleCarrierEUTRA-r16)</w:t>
      </w:r>
    </w:p>
    <w:p>
      <w:r>
        <w:t>qualityThresholdEUTRA-r16        SEQUENCE {</w:t>
      </w:r>
    </w:p>
    <w:p>
      <w:r>
        <w:t>Name of the Sub_IE: (MeasIdleCarrierEUTRA-r16)</w:t>
      </w:r>
    </w:p>
    <w:p>
      <w:r>
        <w:t>idleRSRP-Threshold-EUTRA-r16     RSRP-RangeEUTRA                                                      OPTIONAL,  -- Need R</w:t>
      </w:r>
    </w:p>
    <w:p>
      <w:r>
        <w:t>Name of the Sub_IE: (MeasIdleCarrierEUTRA-r16)</w:t>
      </w:r>
    </w:p>
    <w:p>
      <w:r>
        <w:t>idleRSRQ-Threshold-EUTRA-r16     RSRQ-RangeEUTRA-r16                                                  OPTIONAL   -- Need R</w:t>
      </w:r>
    </w:p>
    <w:p>
      <w:r>
        <w:t>Name of the Sub_IE: (MeasIdleCarrierEUTRA-r16)</w:t>
      </w:r>
    </w:p>
    <w:p>
      <w:r>
        <w:t>}                                                                                                     OPTIONAL,  -- Need S</w:t>
      </w:r>
    </w:p>
    <w:p>
      <w:r>
        <w:t>Name of the Sub_IE: (MeasIdleCarrierEUTRA-r16)</w:t>
      </w:r>
    </w:p>
    <w:p>
      <w:r>
        <w:t>...</w:t>
      </w:r>
    </w:p>
    <w:p>
      <w:r>
        <w:t>Name of the Sub_IE: (CellListNR-r16)</w:t>
      </w:r>
    </w:p>
    <w:p>
      <w:r>
        <w:t>CellListNR-r16 SEQUENCE (SIZE (1..maxCellMeasIdle-r16)) OF PCI-Range</w:t>
      </w:r>
    </w:p>
    <w:p>
      <w:r>
        <w:t>Name of the Sub_IE: (CellListEUTRA-r16)</w:t>
      </w:r>
    </w:p>
    <w:p>
      <w:r>
        <w:t>CellListEUTRA-r16 SEQUENCE (SIZE (1..maxCellMeasIdle-r16)) OF EUTRA-PhysCellIdRange</w:t>
      </w:r>
    </w:p>
    <w:p>
      <w:r>
        <w:t>Name of the Sub_IE: (BeamMeasConfigIdle-NR-r16)</w:t>
      </w:r>
    </w:p>
    <w:p>
      <w:r>
        <w:t>reportQuantityRS-Indexes-r16     ENUMERATED {rsrp, rsrq, both},</w:t>
      </w:r>
    </w:p>
    <w:p>
      <w:r>
        <w:t>Name of the Sub_IE: (BeamMeasConfigIdle-NR-r16)</w:t>
      </w:r>
    </w:p>
    <w:p>
      <w:r>
        <w:t>maxNrofRS-IndexesToReport-r16    INTEGER (1.. maxNrofIndexesToReport),</w:t>
      </w:r>
    </w:p>
    <w:p>
      <w:r>
        <w:t>Name of the Sub_IE: (BeamMeasConfigIdle-NR-r16)</w:t>
      </w:r>
    </w:p>
    <w:p>
      <w:r>
        <w:t>includeBeamMeasurements-r16      BOOLEAN</w:t>
      </w:r>
    </w:p>
    <w:p>
      <w:r>
        <w:t>Name of the IE: (MEASIDTOADDMODLIST)</w:t>
      </w:r>
    </w:p>
    <w:p>
      <w:r>
        <w:t>Name of the Sub_IE: (MeasIdToAddModList)</w:t>
      </w:r>
    </w:p>
    <w:p>
      <w:r>
        <w:t>MeasIdToAddModList SEQUENCE (SIZE (1..maxNrofMeasId)) OF MeasIdToAddMod</w:t>
      </w:r>
    </w:p>
    <w:p>
      <w:r>
        <w:t>Name of the Sub_IE: (MeasIdToAddMod)</w:t>
      </w:r>
    </w:p>
    <w:p>
      <w:r>
        <w:t>measId                              MeasId,</w:t>
      </w:r>
    </w:p>
    <w:p>
      <w:r>
        <w:t>Name of the Sub_IE: (MeasIdToAddMod)</w:t>
      </w:r>
    </w:p>
    <w:p>
      <w:r>
        <w:t>measObjectId                        MeasObjectId,</w:t>
      </w:r>
    </w:p>
    <w:p>
      <w:r>
        <w:t>Name of the Sub_IE: (MeasIdToAddMod)</w:t>
      </w:r>
    </w:p>
    <w:p>
      <w:r>
        <w:t>reportConfigId                      ReportConfigId</w:t>
      </w:r>
    </w:p>
    <w:p>
      <w:r>
        <w:t>Name of the IE: (MEASOBJECTCLI)</w:t>
      </w:r>
    </w:p>
    <w:p>
      <w:r>
        <w:t>Name of the Sub_IE: (MeasObjectCLI-r16)</w:t>
      </w:r>
    </w:p>
    <w:p>
      <w:r>
        <w:t>cli-ResourceConfig-r16               CLI-ResourceConfig-r16,</w:t>
      </w:r>
    </w:p>
    <w:p>
      <w:r>
        <w:t>Name of the Sub_IE: (MeasObjectCLI-r16)</w:t>
      </w:r>
    </w:p>
    <w:p>
      <w:r>
        <w:t>...</w:t>
      </w:r>
    </w:p>
    <w:p>
      <w:r>
        <w:t>Name of the Sub_IE: (CLI-ResourceConfig-r16)</w:t>
      </w:r>
    </w:p>
    <w:p>
      <w:r>
        <w:t>srs-ResourceConfig-r16              SetupRelease { SRS-ResourceListConfigCLI-r16 }                 OPTIONAL,   -- Need M</w:t>
      </w:r>
    </w:p>
    <w:p>
      <w:r>
        <w:t>Name of the Sub_IE: (CLI-ResourceConfig-r16)</w:t>
      </w:r>
    </w:p>
    <w:p>
      <w:r>
        <w:t>rssi-ResourceConfig-r16             SetupRelease { RSSI-ResourceListConfigCLI-r16 }                OPTIONAL    -- Need M</w:t>
      </w:r>
    </w:p>
    <w:p>
      <w:r>
        <w:t>Name of the Sub_IE: (SRS-ResourceListConfigCLI-r16)</w:t>
      </w:r>
    </w:p>
    <w:p>
      <w:r>
        <w:t>SRS-ResourceListConfigCLI-r16 SEQUENCE (SIZE (1.. maxNrofCLI-SRS-Resources-r16)) OF SRS-ResourceConfigCLI-r16</w:t>
      </w:r>
    </w:p>
    <w:p>
      <w:r>
        <w:t>Name of the Sub_IE: (RSSI-ResourceListConfigCLI-r16)</w:t>
      </w:r>
    </w:p>
    <w:p>
      <w:r>
        <w:t>RSSI-ResourceListConfigCLI-r16 SEQUENCE (SIZE (1.. maxNrofCLI-RSSI-Resources-r16)) OF RSSI-ResourceConfigCLI-r16</w:t>
      </w:r>
    </w:p>
    <w:p>
      <w:r>
        <w:t>Name of the Sub_IE: (SRS-ResourceConfigCLI-r16)</w:t>
      </w:r>
    </w:p>
    <w:p>
      <w:r>
        <w:t>srs-Resource-r16                    SRS-Resource,</w:t>
      </w:r>
    </w:p>
    <w:p>
      <w:r>
        <w:t>Name of the Sub_IE: (SRS-ResourceConfigCLI-r16)</w:t>
      </w:r>
    </w:p>
    <w:p>
      <w:r>
        <w:t>srs-SCS-r16                         SubcarrierSpacing,</w:t>
      </w:r>
    </w:p>
    <w:p>
      <w:r>
        <w:t>Name of the Sub_IE: (SRS-ResourceConfigCLI-r16)</w:t>
      </w:r>
    </w:p>
    <w:p>
      <w:r>
        <w:t>refServCellIndex-r16                ServCellIndex                                                  OPTIONAL,   -- Need S</w:t>
      </w:r>
    </w:p>
    <w:p>
      <w:r>
        <w:t>Name of the Sub_IE: (SRS-ResourceConfigCLI-r16)</w:t>
      </w:r>
    </w:p>
    <w:p>
      <w:r>
        <w:t>refBWP-r16                          BWP-Id,</w:t>
      </w:r>
    </w:p>
    <w:p>
      <w:r>
        <w:t>Name of the Sub_IE: (SRS-ResourceConfigCLI-r16)</w:t>
      </w:r>
    </w:p>
    <w:p>
      <w:r>
        <w:t>...</w:t>
      </w:r>
    </w:p>
    <w:p>
      <w:r>
        <w:t>Name of the Sub_IE: (RSSI-ResourceConfigCLI-r16)</w:t>
      </w:r>
    </w:p>
    <w:p>
      <w:r>
        <w:t>rssi-ResourceId-r16                 RSSI-ResourceId-r16,</w:t>
      </w:r>
    </w:p>
    <w:p>
      <w:r>
        <w:t>Name of the Sub_IE: (RSSI-ResourceConfigCLI-r16)</w:t>
      </w:r>
    </w:p>
    <w:p>
      <w:r>
        <w:t>rssi-SCS-r16                        SubcarrierSpacing,</w:t>
      </w:r>
    </w:p>
    <w:p>
      <w:r>
        <w:t>Name of the Sub_IE: (RSSI-ResourceConfigCLI-r16)</w:t>
      </w:r>
    </w:p>
    <w:p>
      <w:r>
        <w:t>startPRB-r16                        INTEGER (0..2169),</w:t>
      </w:r>
    </w:p>
    <w:p>
      <w:r>
        <w:t>Name of the Sub_IE: (RSSI-ResourceConfigCLI-r16)</w:t>
      </w:r>
    </w:p>
    <w:p>
      <w:r>
        <w:t>nrofPRBs-r16                        INTEGER (4..maxNrofPhysicalResourceBlocksPlus1),</w:t>
      </w:r>
    </w:p>
    <w:p>
      <w:r>
        <w:t>Name of the Sub_IE: (RSSI-ResourceConfigCLI-r16)</w:t>
      </w:r>
    </w:p>
    <w:p>
      <w:r>
        <w:t>startPosition-r16                   INTEGER (0..13),</w:t>
      </w:r>
    </w:p>
    <w:p>
      <w:r>
        <w:t>Name of the Sub_IE: (RSSI-ResourceConfigCLI-r16)</w:t>
      </w:r>
    </w:p>
    <w:p>
      <w:r>
        <w:t>nrofSymbols-r16                     INTEGER (1..14),</w:t>
      </w:r>
    </w:p>
    <w:p>
      <w:r>
        <w:t>Name of the Sub_IE: (RSSI-ResourceConfigCLI-r16)</w:t>
      </w:r>
    </w:p>
    <w:p>
      <w:r>
        <w:t>rssi-PeriodicityAndOffset-r16       RSSI-PeriodicityAndOffset-r16,</w:t>
      </w:r>
    </w:p>
    <w:p>
      <w:r>
        <w:t>Name of the Sub_IE: (RSSI-ResourceConfigCLI-r16)</w:t>
      </w:r>
    </w:p>
    <w:p>
      <w:r>
        <w:t>refServCellIndex-r16                ServCellIndex                                                  OPTIONAL,   -- Need S</w:t>
      </w:r>
    </w:p>
    <w:p>
      <w:r>
        <w:t>Name of the Sub_IE: (RSSI-ResourceConfigCLI-r16)</w:t>
      </w:r>
    </w:p>
    <w:p>
      <w:r>
        <w:t>...</w:t>
      </w:r>
    </w:p>
    <w:p>
      <w:r>
        <w:t>Name of the Sub_IE: (RSSI-PeriodicityAndOffset-r16)</w:t>
      </w:r>
    </w:p>
    <w:p>
      <w:r>
        <w:t>sl10                                INTEGER(0..9),</w:t>
      </w:r>
    </w:p>
    <w:p>
      <w:r>
        <w:t>Name of the Sub_IE: (RSSI-PeriodicityAndOffset-r16)</w:t>
      </w:r>
    </w:p>
    <w:p>
      <w:r>
        <w:t>sl20                                INTEGER(0..19),</w:t>
      </w:r>
    </w:p>
    <w:p>
      <w:r>
        <w:t>Name of the Sub_IE: (RSSI-PeriodicityAndOffset-r16)</w:t>
      </w:r>
    </w:p>
    <w:p>
      <w:r>
        <w:t>sl40                                INTEGER(0..39),</w:t>
      </w:r>
    </w:p>
    <w:p>
      <w:r>
        <w:t>Name of the Sub_IE: (RSSI-PeriodicityAndOffset-r16)</w:t>
      </w:r>
    </w:p>
    <w:p>
      <w:r>
        <w:t>sl80                                INTEGER(0..79),</w:t>
      </w:r>
    </w:p>
    <w:p>
      <w:r>
        <w:t>Name of the Sub_IE: (RSSI-PeriodicityAndOffset-r16)</w:t>
      </w:r>
    </w:p>
    <w:p>
      <w:r>
        <w:t>sl160                               INTEGER(0..159),</w:t>
      </w:r>
    </w:p>
    <w:p>
      <w:r>
        <w:t>Name of the Sub_IE: (RSSI-PeriodicityAndOffset-r16)</w:t>
      </w:r>
    </w:p>
    <w:p>
      <w:r>
        <w:t>sl320                               INTEGER(0..319),</w:t>
      </w:r>
    </w:p>
    <w:p>
      <w:r>
        <w:t>Name of the Sub_IE: (RSSI-PeriodicityAndOffset-r16)</w:t>
      </w:r>
    </w:p>
    <w:p>
      <w:r>
        <w:t>s1640                               INTEGER(0..639),</w:t>
      </w:r>
    </w:p>
    <w:p>
      <w:r>
        <w:t>Name of the Sub_IE: (RSSI-PeriodicityAndOffset-r16)</w:t>
      </w:r>
    </w:p>
    <w:p>
      <w:r>
        <w:t>...</w:t>
      </w:r>
    </w:p>
    <w:p>
      <w:r>
        <w:t>Name of the IE: (MEASOBJECTEUTRA)</w:t>
      </w:r>
    </w:p>
    <w:p>
      <w:r>
        <w:t>Name of the Sub_IE: (MeasObjectEUTRA)</w:t>
      </w:r>
    </w:p>
    <w:p>
      <w:r>
        <w:t>carrierFreq                                 ARFCN-ValueEUTRA,</w:t>
      </w:r>
    </w:p>
    <w:p>
      <w:r>
        <w:t>Name of the Sub_IE: (MeasObjectEUTRA)</w:t>
      </w:r>
    </w:p>
    <w:p>
      <w:r>
        <w:t>allowedMeasBandwidth                        EUTRA-AllowedMeasBandwidth,</w:t>
      </w:r>
    </w:p>
    <w:p>
      <w:r>
        <w:t>Name of the Sub_IE: (MeasObjectEUTRA)</w:t>
      </w:r>
    </w:p>
    <w:p>
      <w:r>
        <w:t>cellsToRemoveListEUTRAN                     EUTRA-CellIndexList                                         OPTIONAL,    -- Need N</w:t>
      </w:r>
    </w:p>
    <w:p>
      <w:r>
        <w:t>Name of the Sub_IE: (MeasObjectEUTRA)</w:t>
      </w:r>
    </w:p>
    <w:p>
      <w:r>
        <w:t>cellsToAddModListEUTRAN                     SEQUENCE (SIZE (1..maxCellMeasEUTRA)) OF EUTRA-Cell         OPTIONAL,    -- Need N</w:t>
      </w:r>
    </w:p>
    <w:p>
      <w:r>
        <w:t>Name of the Sub_IE: (MeasObjectEUTRA)</w:t>
      </w:r>
    </w:p>
    <w:p>
      <w:r>
        <w:t>excludedCellsToRemoveListEUTRAN             EUTRA-CellIndexList                                         OPTIONAL,    -- Need N</w:t>
      </w:r>
    </w:p>
    <w:p>
      <w:r>
        <w:t>Name of the Sub_IE: (MeasObjectEUTRA)</w:t>
      </w:r>
    </w:p>
    <w:p>
      <w:r>
        <w:t>excludedCellsToAddModListEUTRAN             SEQUENCE (SIZE (1..maxCellMeasEUTRA)) OF EUTRA-ExcludedCell    OPTIONAL,    -- Need N</w:t>
      </w:r>
    </w:p>
    <w:p>
      <w:r>
        <w:t>Name of the Sub_IE: (MeasObjectEUTRA)</w:t>
      </w:r>
    </w:p>
    <w:p>
      <w:r>
        <w:t>eutra-PresenceAntennaPort1                  EUTRA-PresenceAntennaPort1,</w:t>
      </w:r>
    </w:p>
    <w:p>
      <w:r>
        <w:t>Name of the Sub_IE: (MeasObjectEUTRA)</w:t>
      </w:r>
    </w:p>
    <w:p>
      <w:r>
        <w:t>eutra-Q-OffsetRange                         EUTRA-Q-OffsetRange                                         OPTIONAL,    -- Need R</w:t>
      </w:r>
    </w:p>
    <w:p>
      <w:r>
        <w:t>Name of the Sub_IE: (MeasObjectEUTRA)</w:t>
      </w:r>
    </w:p>
    <w:p>
      <w:r>
        <w:t>widebandRSRQ-Meas                           BOOLEAN,</w:t>
      </w:r>
    </w:p>
    <w:p>
      <w:r>
        <w:t>Name of the Sub_IE: (MeasObjectEUTRA)</w:t>
      </w:r>
    </w:p>
    <w:p>
      <w:r>
        <w:t>...,</w:t>
      </w:r>
    </w:p>
    <w:p>
      <w:r>
        <w:t>Name of the Sub_IE: (MeasObjectEUTRA)</w:t>
      </w:r>
    </w:p>
    <w:p>
      <w:r>
        <w:t>[[</w:t>
      </w:r>
    </w:p>
    <w:p>
      <w:r>
        <w:t>Name of the Sub_IE: (MeasObjectEUTRA)</w:t>
      </w:r>
    </w:p>
    <w:p>
      <w:r>
        <w:t>associatedMeasGap-r17                       MeasGapId-r17                                               OPTIONAL     -- Need R</w:t>
      </w:r>
    </w:p>
    <w:p>
      <w:r>
        <w:t>Name of the Sub_IE: (MeasObjectEUTRA)</w:t>
      </w:r>
    </w:p>
    <w:p>
      <w:r>
        <w:t>]]</w:t>
      </w:r>
    </w:p>
    <w:p>
      <w:r>
        <w:t>Name of the Sub_IE: (EUTRA-CellIndexList)</w:t>
      </w:r>
    </w:p>
    <w:p>
      <w:r>
        <w:t>EUTRA-CellIndexList SEQUENCE (SIZE (1..maxCellMeasEUTRA)) OF EUTRA-CellIndex</w:t>
      </w:r>
    </w:p>
    <w:p>
      <w:r>
        <w:t>Name of the Sub_IE: (EUTRA-Cell)</w:t>
      </w:r>
    </w:p>
    <w:p>
      <w:r>
        <w:t>cellIndexEUTRA                              EUTRA-CellIndex,</w:t>
      </w:r>
    </w:p>
    <w:p>
      <w:r>
        <w:t>Name of the Sub_IE: (EUTRA-Cell)</w:t>
      </w:r>
    </w:p>
    <w:p>
      <w:r>
        <w:t>physCellId                                  EUTRA-PhysCellId,</w:t>
      </w:r>
    </w:p>
    <w:p>
      <w:r>
        <w:t>Name of the Sub_IE: (EUTRA-Cell)</w:t>
      </w:r>
    </w:p>
    <w:p>
      <w:r>
        <w:t>cellIndividualOffset                        EUTRA-Q-OffsetRange</w:t>
      </w:r>
    </w:p>
    <w:p>
      <w:r>
        <w:t>Name of the Sub_IE: (EUTRA-ExcludedCell)</w:t>
      </w:r>
    </w:p>
    <w:p>
      <w:r>
        <w:t>cellIndexEUTRA                              EUTRA-CellIndex,</w:t>
      </w:r>
    </w:p>
    <w:p>
      <w:r>
        <w:t>Name of the Sub_IE: (EUTRA-ExcludedCell)</w:t>
      </w:r>
    </w:p>
    <w:p>
      <w:r>
        <w:t>physCellIdRange                             EUTRA-PhysCellIdRange</w:t>
      </w:r>
    </w:p>
    <w:p>
      <w:r>
        <w:t>Name of the IE: (MEASOBJECTID)</w:t>
      </w:r>
    </w:p>
    <w:p>
      <w:r>
        <w:t>Name of the IE: (MEASOBJECTNR)</w:t>
      </w:r>
    </w:p>
    <w:p>
      <w:r>
        <w:t>Name of the Sub_IE: (MeasObjectNR)</w:t>
      </w:r>
    </w:p>
    <w:p>
      <w:r>
        <w:t>ssbFrequency                        ARFCN-ValueNR                                                   OPTIONAL,   -- Cond SSBorAssociatedSSB</w:t>
      </w:r>
    </w:p>
    <w:p>
      <w:r>
        <w:t>Name of the Sub_IE: (MeasObjectNR)</w:t>
      </w:r>
    </w:p>
    <w:p>
      <w:r>
        <w:t>ssbSubcarrierSpacing                SubcarrierSpacing                                               OPTIONAL,   -- Cond SSBorAssociatedSSB</w:t>
      </w:r>
    </w:p>
    <w:p>
      <w:r>
        <w:t>Name of the Sub_IE: (MeasObjectNR)</w:t>
      </w:r>
    </w:p>
    <w:p>
      <w:r>
        <w:t>smtc1                               SSB-MTC                                                         OPTIONAL,   -- Cond SSBorAssociatedSSB</w:t>
      </w:r>
    </w:p>
    <w:p>
      <w:r>
        <w:t>Name of the Sub_IE: (MeasObjectNR)</w:t>
      </w:r>
    </w:p>
    <w:p>
      <w:r>
        <w:t>smtc2                               SSB-MTC2                                                        OPTIONAL,   -- Cond IntraFreqConnected</w:t>
      </w:r>
    </w:p>
    <w:p>
      <w:r>
        <w:t>Name of the Sub_IE: (MeasObjectNR)</w:t>
      </w:r>
    </w:p>
    <w:p>
      <w:r>
        <w:t>refFreqCSI-RS                       ARFCN-ValueNR                                                   OPTIONAL,   -- Cond CSI-RS</w:t>
      </w:r>
    </w:p>
    <w:p>
      <w:r>
        <w:t>Name of the Sub_IE: (MeasObjectNR)</w:t>
      </w:r>
    </w:p>
    <w:p>
      <w:r>
        <w:t>referenceSignalConfig               ReferenceSignalConfig,</w:t>
      </w:r>
    </w:p>
    <w:p>
      <w:r>
        <w:t>Name of the Sub_IE: (MeasObjectNR)</w:t>
      </w:r>
    </w:p>
    <w:p>
      <w:r>
        <w:t>absThreshSS-BlocksConsolidation     ThresholdNR                                                     OPTIONAL,   -- Need R</w:t>
      </w:r>
    </w:p>
    <w:p>
      <w:r>
        <w:t>Name of the Sub_IE: (MeasObjectNR)</w:t>
      </w:r>
    </w:p>
    <w:p>
      <w:r>
        <w:t>absThreshCSI-RS-Consolidation       ThresholdNR                                                     OPTIONAL,   -- Need R</w:t>
      </w:r>
    </w:p>
    <w:p>
      <w:r>
        <w:t>Name of the Sub_IE: (MeasObjectNR)</w:t>
      </w:r>
    </w:p>
    <w:p>
      <w:r>
        <w:t>nrofSS-BlocksToAverage              INTEGER (2..maxNrofSS-BlocksToAverage)                          OPTIONAL,   -- Need R</w:t>
      </w:r>
    </w:p>
    <w:p>
      <w:r>
        <w:t>Name of the Sub_IE: (MeasObjectNR)</w:t>
      </w:r>
    </w:p>
    <w:p>
      <w:r>
        <w:t>nrofCSI-RS-ResourcesToAverage       INTEGER (2..maxNrofCSI-RS-ResourcesToAverage)                   OPTIONAL,   -- Need R</w:t>
      </w:r>
    </w:p>
    <w:p>
      <w:r>
        <w:t>Name of the Sub_IE: (MeasObjectNR)</w:t>
      </w:r>
    </w:p>
    <w:p>
      <w:r>
        <w:t>quantityConfigIndex                 INTEGER (1..maxNrofQuantityConfig),</w:t>
      </w:r>
    </w:p>
    <w:p>
      <w:r>
        <w:t>Name of the Sub_IE: (MeasObjectNR)</w:t>
      </w:r>
    </w:p>
    <w:p>
      <w:r>
        <w:t>offsetMO                            Q-OffsetRangeList,</w:t>
      </w:r>
    </w:p>
    <w:p>
      <w:r>
        <w:t>Name of the Sub_IE: (MeasObjectNR)</w:t>
      </w:r>
    </w:p>
    <w:p>
      <w:r>
        <w:t>cellsToRemoveList                   PCI-List                                                        OPTIONAL,   -- Need N</w:t>
      </w:r>
    </w:p>
    <w:p>
      <w:r>
        <w:t>Name of the Sub_IE: (MeasObjectNR)</w:t>
      </w:r>
    </w:p>
    <w:p>
      <w:r>
        <w:t>cellsToAddModList                   CellsToAddModList                                               OPTIONAL,   -- Need N</w:t>
      </w:r>
    </w:p>
    <w:p>
      <w:r>
        <w:t>Name of the Sub_IE: (MeasObjectNR)</w:t>
      </w:r>
    </w:p>
    <w:p>
      <w:r>
        <w:t>excludedCellsToRemoveList           PCI-RangeIndexList                                              OPTIONAL,   -- Need N</w:t>
      </w:r>
    </w:p>
    <w:p>
      <w:r>
        <w:t>Name of the Sub_IE: (MeasObjectNR)</w:t>
      </w:r>
    </w:p>
    <w:p>
      <w:r>
        <w:t>excludedCellsToAddModList           SEQUENCE (SIZE (1..maxNrofPCI-Ranges)) OF PCI-RangeElement      OPTIONAL,   -- Need N</w:t>
      </w:r>
    </w:p>
    <w:p>
      <w:r>
        <w:t>Name of the Sub_IE: (MeasObjectNR)</w:t>
      </w:r>
    </w:p>
    <w:p>
      <w:r>
        <w:t>allowedCellsToRemoveList            PCI-RangeIndexList                                              OPTIONAL,   -- Need N</w:t>
      </w:r>
    </w:p>
    <w:p>
      <w:r>
        <w:t>Name of the Sub_IE: (MeasObjectNR)</w:t>
      </w:r>
    </w:p>
    <w:p>
      <w:r>
        <w:t>allowedCellsToAddModList            SEQUENCE (SIZE (1..maxNrofPCI-Ranges)) OF PCI-RangeElement      OPTIONAL,   -- Need N</w:t>
      </w:r>
    </w:p>
    <w:p>
      <w:r>
        <w:t>Name of the Sub_IE: (MeasObjectNR)</w:t>
      </w:r>
    </w:p>
    <w:p>
      <w:r>
        <w:t>...,</w:t>
      </w:r>
    </w:p>
    <w:p>
      <w:r>
        <w:t>Name of the Sub_IE: (MeasObjectNR)</w:t>
      </w:r>
    </w:p>
    <w:p>
      <w:r>
        <w:t>[[</w:t>
      </w:r>
    </w:p>
    <w:p>
      <w:r>
        <w:t>Name of the Sub_IE: (MeasObjectNR)</w:t>
      </w:r>
    </w:p>
    <w:p>
      <w:r>
        <w:t>freqBandIndicatorNR                 FreqBandIndicatorNR                                             OPTIONAL,   -- Need R</w:t>
      </w:r>
    </w:p>
    <w:p>
      <w:r>
        <w:t>Name of the Sub_IE: (MeasObjectNR)</w:t>
      </w:r>
    </w:p>
    <w:p>
      <w:r>
        <w:t>measCycleSCell                      ENUMERATED {sf160, sf256, sf320, sf512, sf640, sf1024, sf1280}  OPTIONAL    -- Need R</w:t>
      </w:r>
    </w:p>
    <w:p>
      <w:r>
        <w:t>Name of the Sub_IE: (MeasObjectNR)</w:t>
      </w:r>
    </w:p>
    <w:p>
      <w:r>
        <w:t>]],</w:t>
      </w:r>
    </w:p>
    <w:p>
      <w:r>
        <w:t>Name of the Sub_IE: (MeasObjectNR)</w:t>
      </w:r>
    </w:p>
    <w:p>
      <w:r>
        <w:t>[[</w:t>
      </w:r>
    </w:p>
    <w:p>
      <w:r>
        <w:t>Name of the Sub_IE: (MeasObjectNR)</w:t>
      </w:r>
    </w:p>
    <w:p>
      <w:r>
        <w:t>smtc3list-r16                       SSB-MTC3List-r16                                                OPTIONAL,   -- Need R</w:t>
      </w:r>
    </w:p>
    <w:p>
      <w:r>
        <w:t>Name of the Sub_IE: (MeasObjectNR)</w:t>
      </w:r>
    </w:p>
    <w:p>
      <w:r>
        <w:t>rmtc-Config-r16                     SetupRelease {RMTC-Config-r16}                                  OPTIONAL,   -- Need M</w:t>
      </w:r>
    </w:p>
    <w:p>
      <w:r>
        <w:t>Name of the Sub_IE: (MeasObjectNR)</w:t>
      </w:r>
    </w:p>
    <w:p>
      <w:r>
        <w:t>t312-r16                            SetupRelease { T312-r16 }                                       OPTIONAL    -- Need M</w:t>
      </w:r>
    </w:p>
    <w:p>
      <w:r>
        <w:t>Name of the Sub_IE: (MeasObjectNR)</w:t>
      </w:r>
    </w:p>
    <w:p>
      <w:r>
        <w:t>]],</w:t>
      </w:r>
    </w:p>
    <w:p>
      <w:r>
        <w:t>Name of the Sub_IE: (MeasObjectNR)</w:t>
      </w:r>
    </w:p>
    <w:p>
      <w:r>
        <w:t>[[</w:t>
      </w:r>
    </w:p>
    <w:p>
      <w:r>
        <w:t>Name of the Sub_IE: (MeasObjectNR)</w:t>
      </w:r>
    </w:p>
    <w:p>
      <w:r>
        <w:t>associatedMeasGapSSB-r17            MeasGapId-r17                                                   OPTIONAL,   -- Need R</w:t>
      </w:r>
    </w:p>
    <w:p>
      <w:r>
        <w:t>Name of the Sub_IE: (MeasObjectNR)</w:t>
      </w:r>
    </w:p>
    <w:p>
      <w:r>
        <w:t>associatedMeasGapCSIRS-r17          MeasGapId-r17                                                   OPTIONAL,   -- Need R</w:t>
      </w:r>
    </w:p>
    <w:p>
      <w:r>
        <w:t>Name of the Sub_IE: (MeasObjectNR)</w:t>
      </w:r>
    </w:p>
    <w:p>
      <w:r>
        <w:t>smtc4list-r17                       SSB-MTC4List-r17                                                OPTIONAL,    -- Need R</w:t>
      </w:r>
    </w:p>
    <w:p>
      <w:r>
        <w:t>Name of the Sub_IE: (MeasObjectNR)</w:t>
      </w:r>
    </w:p>
    <w:p>
      <w:r>
        <w:t>measCyclePSCell-r17                 ENUMERATED {ms160, ms256, ms320, ms512, ms640, ms1024, ms1280, spare1}</w:t>
      </w:r>
    </w:p>
    <w:p>
      <w:r>
        <w:t>Name of the Sub_IE: (MeasObjectNR)</w:t>
      </w:r>
    </w:p>
    <w:p>
      <w:r>
        <w:t>OPTIONAL,   -- Cond SCG</w:t>
      </w:r>
    </w:p>
    <w:p>
      <w:r>
        <w:t>Name of the Sub_IE: (MeasObjectNR)</w:t>
      </w:r>
    </w:p>
    <w:p>
      <w:r>
        <w:t>cellsToAddModListExt-v1710          CellsToAddModListExt-v1710                                      OPTIONAL    -- Need N</w:t>
      </w:r>
    </w:p>
    <w:p>
      <w:r>
        <w:t>Name of the Sub_IE: (MeasObjectNR)</w:t>
      </w:r>
    </w:p>
    <w:p>
      <w:r>
        <w:t>]],</w:t>
      </w:r>
    </w:p>
    <w:p>
      <w:r>
        <w:t>Name of the Sub_IE: (MeasObjectNR)</w:t>
      </w:r>
    </w:p>
    <w:p>
      <w:r>
        <w:t>[[</w:t>
      </w:r>
    </w:p>
    <w:p>
      <w:r>
        <w:t>Name of the Sub_IE: (MeasObjectNR)</w:t>
      </w:r>
    </w:p>
    <w:p>
      <w:r>
        <w:t>associatedMeasGapSSB2-v1720         MeasGapId-r17                                               OPTIONAL, -- Cond AssociatedGapSSB</w:t>
      </w:r>
    </w:p>
    <w:p>
      <w:r>
        <w:t>Name of the Sub_IE: (MeasObjectNR)</w:t>
      </w:r>
    </w:p>
    <w:p>
      <w:r>
        <w:t>associatedMeasGapCSIRS2-v1720       MeasGapId-r17                                               OPTIONAL  -- Cond AssociatedGapCSIRS</w:t>
      </w:r>
    </w:p>
    <w:p>
      <w:r>
        <w:t>Name of the Sub_IE: (MeasObjectNR)</w:t>
      </w:r>
    </w:p>
    <w:p>
      <w:r>
        <w:t>]]</w:t>
      </w:r>
    </w:p>
    <w:p>
      <w:r>
        <w:t>Name of the Sub_IE: (SSB-MTC3List-r16)</w:t>
      </w:r>
    </w:p>
    <w:p>
      <w:r>
        <w:t>SSB-MTC3List-r16 SEQUENCE (SIZE(1..4)) OF SSB-MTC3-r16</w:t>
      </w:r>
    </w:p>
    <w:p>
      <w:r>
        <w:t>Name of the Sub_IE: (SSB-MTC4List-r17)</w:t>
      </w:r>
    </w:p>
    <w:p>
      <w:r>
        <w:t>SSB-MTC4List-r17 SEQUENCE (SIZE(1..3)) OF SSB-MTC4-r17</w:t>
      </w:r>
    </w:p>
    <w:p>
      <w:r>
        <w:t>Name of the Sub_IE: (T312-r16)</w:t>
      </w:r>
    </w:p>
    <w:p>
      <w:r>
        <w:t>T312-r16 ENUMERATED { ms0, ms50, ms100, ms200, ms300, ms400, ms500, ms1000}</w:t>
      </w:r>
    </w:p>
    <w:p>
      <w:r>
        <w:t>Name of the Sub_IE: (ReferenceSignalConfig)</w:t>
      </w:r>
    </w:p>
    <w:p>
      <w:r>
        <w:t>ssb-ConfigMobility                  SSB-ConfigMobility                                              OPTIONAL,   -- Need M</w:t>
      </w:r>
    </w:p>
    <w:p>
      <w:r>
        <w:t>Name of the Sub_IE: (ReferenceSignalConfig)</w:t>
      </w:r>
    </w:p>
    <w:p>
      <w:r>
        <w:t>csi-rs-ResourceConfigMobility       SetupRelease { CSI-RS-ResourceConfigMobility }                  OPTIONAL    -- Need M</w:t>
      </w:r>
    </w:p>
    <w:p>
      <w:r>
        <w:t>Name of the Sub_IE: (SSB-ConfigMobility)</w:t>
      </w:r>
    </w:p>
    <w:p>
      <w:r>
        <w:t>ssb-ToMeasure                       SetupRelease { SSB-ToMeasure }                                  OPTIONAL,   -- Need M</w:t>
      </w:r>
    </w:p>
    <w:p>
      <w:r>
        <w:t>Name of the Sub_IE: (SSB-ConfigMobility)</w:t>
      </w:r>
    </w:p>
    <w:p>
      <w:r>
        <w:t>deriveSSB-IndexFromCell             BOOLEAN,</w:t>
      </w:r>
    </w:p>
    <w:p>
      <w:r>
        <w:t>Name of the Sub_IE: (SSB-ConfigMobility)</w:t>
      </w:r>
    </w:p>
    <w:p>
      <w:r>
        <w:t>ss-RSSI-Measurement                 SS-RSSI-Measurement                                             OPTIONAL,   -- Need M</w:t>
      </w:r>
    </w:p>
    <w:p>
      <w:r>
        <w:t>Name of the Sub_IE: (SSB-ConfigMobility)</w:t>
      </w:r>
    </w:p>
    <w:p>
      <w:r>
        <w:t>...,</w:t>
      </w:r>
    </w:p>
    <w:p>
      <w:r>
        <w:t>Name of the Sub_IE: (SSB-ConfigMobility)</w:t>
      </w:r>
    </w:p>
    <w:p>
      <w:r>
        <w:t>[[</w:t>
      </w:r>
    </w:p>
    <w:p>
      <w:r>
        <w:t>Name of the Sub_IE: (SSB-ConfigMobility)</w:t>
      </w:r>
    </w:p>
    <w:p>
      <w:r>
        <w:t>ssb-PositionQCL-Common-r16              SSB-PositionQCL-Relation-r16                                OPTIONAL,   -- Cond SharedSpectrum</w:t>
      </w:r>
    </w:p>
    <w:p>
      <w:r>
        <w:t>Name of the Sub_IE: (SSB-ConfigMobility)</w:t>
      </w:r>
    </w:p>
    <w:p>
      <w:r>
        <w:t>ssb-PositionQCL-CellsToAddModList-r16   SSB-PositionQCL-CellsToAddModList-r16                       OPTIONAL,   -- Need N</w:t>
      </w:r>
    </w:p>
    <w:p>
      <w:r>
        <w:t>Name of the Sub_IE: (SSB-ConfigMobility)</w:t>
      </w:r>
    </w:p>
    <w:p>
      <w:r>
        <w:t>ssb-PositionQCL-CellsToRemoveList-r16   PCI-List                                                    OPTIONAL    -- Need N</w:t>
      </w:r>
    </w:p>
    <w:p>
      <w:r>
        <w:t>Name of the Sub_IE: (SSB-ConfigMobility)</w:t>
      </w:r>
    </w:p>
    <w:p>
      <w:r>
        <w:t>]],</w:t>
      </w:r>
    </w:p>
    <w:p>
      <w:r>
        <w:t>Name of the Sub_IE: (SSB-ConfigMobility)</w:t>
      </w:r>
    </w:p>
    <w:p>
      <w:r>
        <w:t>[[</w:t>
      </w:r>
    </w:p>
    <w:p>
      <w:r>
        <w:t>Name of the Sub_IE: (SSB-ConfigMobility)</w:t>
      </w:r>
    </w:p>
    <w:p>
      <w:r>
        <w:t>deriveSSB-IndexFromCellInter-r17    ServCellIndex                                                   OPTIONAL,   -- Need R</w:t>
      </w:r>
    </w:p>
    <w:p>
      <w:r>
        <w:t>Name of the Sub_IE: (SSB-ConfigMobility)</w:t>
      </w:r>
    </w:p>
    <w:p>
      <w:r>
        <w:t>ssb-PositionQCL-Common-r17          SSB-PositionQCL-Relation-r17                                OPTIONAL,   -- Cond SharedSpectrum2</w:t>
      </w:r>
    </w:p>
    <w:p>
      <w:r>
        <w:t>Name of the Sub_IE: (SSB-ConfigMobility)</w:t>
      </w:r>
    </w:p>
    <w:p>
      <w:r>
        <w:t>ssb-PositionQCL-Cells-r17           SetupRelease {SSB-PositionQCL-CellList-r17}                     OPTIONAL    -- Need M</w:t>
      </w:r>
    </w:p>
    <w:p>
      <w:r>
        <w:t>Name of the Sub_IE: (SSB-ConfigMobility)</w:t>
      </w:r>
    </w:p>
    <w:p>
      <w:r>
        <w:t>]],</w:t>
      </w:r>
    </w:p>
    <w:p>
      <w:r>
        <w:t>Name of the Sub_IE: (SSB-ConfigMobility)</w:t>
      </w:r>
    </w:p>
    <w:p>
      <w:r>
        <w:t>[[</w:t>
      </w:r>
    </w:p>
    <w:p>
      <w:r>
        <w:t>Name of the Sub_IE: (SSB-ConfigMobility)</w:t>
      </w:r>
    </w:p>
    <w:p>
      <w:r>
        <w:t>cca-CellsToAddModList-r17           PCI-List                                                        OPTIONAL,   -- Need N</w:t>
      </w:r>
    </w:p>
    <w:p>
      <w:r>
        <w:t>Name of the Sub_IE: (SSB-ConfigMobility)</w:t>
      </w:r>
    </w:p>
    <w:p>
      <w:r>
        <w:t>cca-CellsToRemoveList-r17           PCI-List                                                        OPTIONAL    -- Need N</w:t>
      </w:r>
    </w:p>
    <w:p>
      <w:r>
        <w:t>Name of the Sub_IE: (SSB-ConfigMobility)</w:t>
      </w:r>
    </w:p>
    <w:p>
      <w:r>
        <w:t>]]</w:t>
      </w:r>
    </w:p>
    <w:p>
      <w:r>
        <w:t>Name of the Sub_IE: (Q-OffsetRangeList)</w:t>
      </w:r>
    </w:p>
    <w:p>
      <w:r>
        <w:t>rsrpOffsetSSB                       Q-OffsetRange               DEFAULT dB0,</w:t>
      </w:r>
    </w:p>
    <w:p>
      <w:r>
        <w:t>Name of the Sub_IE: (Q-OffsetRangeList)</w:t>
      </w:r>
    </w:p>
    <w:p>
      <w:r>
        <w:t>rsrqOffsetSSB                       Q-OffsetRange               DEFAULT dB0,</w:t>
      </w:r>
    </w:p>
    <w:p>
      <w:r>
        <w:t>Name of the Sub_IE: (Q-OffsetRangeList)</w:t>
      </w:r>
    </w:p>
    <w:p>
      <w:r>
        <w:t>sinrOffsetSSB                       Q-OffsetRange               DEFAULT dB0,</w:t>
      </w:r>
    </w:p>
    <w:p>
      <w:r>
        <w:t>Name of the Sub_IE: (Q-OffsetRangeList)</w:t>
      </w:r>
    </w:p>
    <w:p>
      <w:r>
        <w:t>rsrpOffsetCSI-RS                    Q-OffsetRange               DEFAULT dB0,</w:t>
      </w:r>
    </w:p>
    <w:p>
      <w:r>
        <w:t>Name of the Sub_IE: (Q-OffsetRangeList)</w:t>
      </w:r>
    </w:p>
    <w:p>
      <w:r>
        <w:t>rsrqOffsetCSI-RS                    Q-OffsetRange               DEFAULT dB0,</w:t>
      </w:r>
    </w:p>
    <w:p>
      <w:r>
        <w:t>Name of the Sub_IE: (Q-OffsetRangeList)</w:t>
      </w:r>
    </w:p>
    <w:p>
      <w:r>
        <w:t>sinrOffsetCSI-RS                    Q-OffsetRange               DEFAULT dB0</w:t>
      </w:r>
    </w:p>
    <w:p>
      <w:r>
        <w:t>Name of the Sub_IE: (ThresholdNR)</w:t>
      </w:r>
    </w:p>
    <w:p>
      <w:r>
        <w:t>thresholdRSRP                       RSRP-Range                                                      OPTIONAL,   -- Need R</w:t>
      </w:r>
    </w:p>
    <w:p>
      <w:r>
        <w:t>Name of the Sub_IE: (ThresholdNR)</w:t>
      </w:r>
    </w:p>
    <w:p>
      <w:r>
        <w:t>thresholdRSRQ                       RSRQ-Range                                                      OPTIONAL,   -- Need R</w:t>
      </w:r>
    </w:p>
    <w:p>
      <w:r>
        <w:t>Name of the Sub_IE: (ThresholdNR)</w:t>
      </w:r>
    </w:p>
    <w:p>
      <w:r>
        <w:t>thresholdSINR                       SINR-Range                                                      OPTIONAL    -- Need R</w:t>
      </w:r>
    </w:p>
    <w:p>
      <w:r>
        <w:t>Name of the Sub_IE: (CellsToAddModList)</w:t>
      </w:r>
    </w:p>
    <w:p>
      <w:r>
        <w:t>CellsToAddModList SEQUENCE (SIZE (1..maxNrofCellMeas)) OF CellsToAddMod</w:t>
      </w:r>
    </w:p>
    <w:p>
      <w:r>
        <w:t>Name of the Sub_IE: (CellsToAddModListExt-v1710)</w:t>
      </w:r>
    </w:p>
    <w:p>
      <w:r>
        <w:t>CellsToAddModListExt-v1710 SEQUENCE (SIZE (1..maxNrofCellMeas)) OF CellsToAddModExt-v1710</w:t>
      </w:r>
    </w:p>
    <w:p>
      <w:r>
        <w:t>Name of the Sub_IE: (CellsToAddMod)</w:t>
      </w:r>
    </w:p>
    <w:p>
      <w:r>
        <w:t>physCellId                          PhysCellId,</w:t>
      </w:r>
    </w:p>
    <w:p>
      <w:r>
        <w:t>Name of the Sub_IE: (CellsToAddMod)</w:t>
      </w:r>
    </w:p>
    <w:p>
      <w:r>
        <w:t>cellIndividualOffset                Q-OffsetRangeList</w:t>
      </w:r>
    </w:p>
    <w:p>
      <w:r>
        <w:t>Name of the Sub_IE: (CellsToAddModExt-v1710)</w:t>
      </w:r>
    </w:p>
    <w:p>
      <w:r>
        <w:t>ntn-PolarizationDL-r17              ENUMERATED {rhcp,lhcp,linear}                                   OPTIONAL,  -- Need R</w:t>
      </w:r>
    </w:p>
    <w:p>
      <w:r>
        <w:t>Name of the Sub_IE: (CellsToAddModExt-v1710)</w:t>
      </w:r>
    </w:p>
    <w:p>
      <w:r>
        <w:t>ntn-PolarizationUL-r17              ENUMERATED {rhcp,lhcp,linear}                                   OPTIONAL   -- Need R</w:t>
      </w:r>
    </w:p>
    <w:p>
      <w:r>
        <w:t>Name of the Sub_IE: (RMTC-Config-r16)</w:t>
      </w:r>
    </w:p>
    <w:p>
      <w:r>
        <w:t>rmtc-Periodicity-r16                ENUMERATED {ms40, ms80, ms160, ms320, ms640},</w:t>
      </w:r>
    </w:p>
    <w:p>
      <w:r>
        <w:t>Name of the Sub_IE: (RMTC-Config-r16)</w:t>
      </w:r>
    </w:p>
    <w:p>
      <w:r>
        <w:t>rmtc-SubframeOffset-r16             INTEGER(0..639)                                                 OPTIONAL,   -- Need M</w:t>
      </w:r>
    </w:p>
    <w:p>
      <w:r>
        <w:t>Name of the Sub_IE: (RMTC-Config-r16)</w:t>
      </w:r>
    </w:p>
    <w:p>
      <w:r>
        <w:t>measDurationSymbols-r16             ENUMERATED {sym1, sym14or12, sym28or24, sym42or36, sym70or60},</w:t>
      </w:r>
    </w:p>
    <w:p>
      <w:r>
        <w:t>Name of the Sub_IE: (RMTC-Config-r16)</w:t>
      </w:r>
    </w:p>
    <w:p>
      <w:r>
        <w:t>rmtc-Frequency-r16                  ARFCN-ValueNR,</w:t>
      </w:r>
    </w:p>
    <w:p>
      <w:r>
        <w:t>Name of the Sub_IE: (RMTC-Config-r16)</w:t>
      </w:r>
    </w:p>
    <w:p>
      <w:r>
        <w:t>ref-SCS-CP-r16                      ENUMERATED {kHz15, kHz30, kHz60-NCP, kHz60-ECP},</w:t>
      </w:r>
    </w:p>
    <w:p>
      <w:r>
        <w:t>Name of the Sub_IE: (RMTC-Config-r16)</w:t>
      </w:r>
    </w:p>
    <w:p>
      <w:r>
        <w:t>...,</w:t>
      </w:r>
    </w:p>
    <w:p>
      <w:r>
        <w:t>Name of the Sub_IE: (RMTC-Config-r16)</w:t>
      </w:r>
    </w:p>
    <w:p>
      <w:r>
        <w:t>[[</w:t>
      </w:r>
    </w:p>
    <w:p>
      <w:r>
        <w:t>Name of the Sub_IE: (RMTC-Config-r16)</w:t>
      </w:r>
    </w:p>
    <w:p>
      <w:r>
        <w:t>rmtc-Bandwidth-r17                  ENUMERATED {mhz100, mhz400, mhz800, mhz1600, mhz2000}           OPTIONAL,   -- Need R</w:t>
      </w:r>
    </w:p>
    <w:p>
      <w:r>
        <w:t>Name of the Sub_IE: (RMTC-Config-r16)</w:t>
      </w:r>
    </w:p>
    <w:p>
      <w:r>
        <w:t>measDurationSymbols-v1700           ENUMERATED {sym140, sym560, sym1120}                            OPTIONAL,   -- Need R</w:t>
      </w:r>
    </w:p>
    <w:p>
      <w:r>
        <w:t>Name of the Sub_IE: (RMTC-Config-r16)</w:t>
      </w:r>
    </w:p>
    <w:p>
      <w:r>
        <w:t>ref-SCS-CP-v1700                    ENUMERATED {kHz120, kHz480, kHz960}                             OPTIONAL,   -- Need R</w:t>
      </w:r>
    </w:p>
    <w:p>
      <w:r>
        <w:t>Name of the Sub_IE: (RMTC-Config-r16)</w:t>
      </w:r>
    </w:p>
    <w:p>
      <w:r>
        <w:t>tci-StateInfo-r17               SEQUENCE {</w:t>
      </w:r>
    </w:p>
    <w:p>
      <w:r>
        <w:t>Name of the Sub_IE: (RMTC-Config-r16)</w:t>
      </w:r>
    </w:p>
    <w:p>
      <w:r>
        <w:t>tci-StateId-r17                  TCI-StateId,</w:t>
      </w:r>
    </w:p>
    <w:p>
      <w:r>
        <w:t>Name of the Sub_IE: (RMTC-Config-r16)</w:t>
      </w:r>
    </w:p>
    <w:p>
      <w:r>
        <w:t>ref-ServCellId-r17               ServCellIndex                                                  OPTIONAL   -- Need R</w:t>
      </w:r>
    </w:p>
    <w:p>
      <w:r>
        <w:t>Name of the Sub_IE: (RMTC-Config-r16)</w:t>
      </w:r>
    </w:p>
    <w:p>
      <w:r>
        <w:t>} OPTIONAL -- Need R</w:t>
      </w:r>
    </w:p>
    <w:p>
      <w:r>
        <w:t>Name of the Sub_IE: (RMTC-Config-r16)</w:t>
      </w:r>
    </w:p>
    <w:p>
      <w:r>
        <w:t>]],</w:t>
      </w:r>
    </w:p>
    <w:p>
      <w:r>
        <w:t>Name of the Sub_IE: (RMTC-Config-r16)</w:t>
      </w:r>
    </w:p>
    <w:p>
      <w:r>
        <w:t>[[</w:t>
      </w:r>
    </w:p>
    <w:p>
      <w:r>
        <w:t>Name of the Sub_IE: (RMTC-Config-r16)</w:t>
      </w:r>
    </w:p>
    <w:p>
      <w:r>
        <w:t>ref-BWPId-r17                   BWP-Id                                                              OPTIONAL   -- Need R</w:t>
      </w:r>
    </w:p>
    <w:p>
      <w:r>
        <w:t>Name of the Sub_IE: (RMTC-Config-r16)</w:t>
      </w:r>
    </w:p>
    <w:p>
      <w:r>
        <w:t>]]</w:t>
      </w:r>
    </w:p>
    <w:p>
      <w:r>
        <w:t>Name of the Sub_IE: (SSB-PositionQCL-CellsToAddModList-r16)</w:t>
      </w:r>
    </w:p>
    <w:p>
      <w:r>
        <w:t>SSB-PositionQCL-CellsToAddModList-r16 SEQUENCE (SIZE (1..maxNrofCellMeas)) OF SSB-PositionQCL-CellsToAddMod-r16</w:t>
      </w:r>
    </w:p>
    <w:p>
      <w:r>
        <w:t>Name of the Sub_IE: (SSB-PositionQCL-CellsToAddMod-r16)</w:t>
      </w:r>
    </w:p>
    <w:p>
      <w:r>
        <w:t>physCellId-r16                        PhysCellId,</w:t>
      </w:r>
    </w:p>
    <w:p>
      <w:r>
        <w:t>Name of the Sub_IE: (SSB-PositionQCL-CellsToAddMod-r16)</w:t>
      </w:r>
    </w:p>
    <w:p>
      <w:r>
        <w:t>ssb-PositionQCL-r16                   SSB-PositionQCL-Relation-r16</w:t>
      </w:r>
    </w:p>
    <w:p>
      <w:r>
        <w:t>Name of the Sub_IE: (SSB-PositionQCL-CellList-r17)</w:t>
      </w:r>
    </w:p>
    <w:p>
      <w:r>
        <w:t>SSB-PositionQCL-CellList-r17 SEQUENCE (SIZE (1..maxNrofCellMeas)) OF SSB-PositionQCL-Cell-r17</w:t>
      </w:r>
    </w:p>
    <w:p>
      <w:r>
        <w:t>Name of the Sub_IE: (SSB-PositionQCL-Cell-r17)</w:t>
      </w:r>
    </w:p>
    <w:p>
      <w:r>
        <w:t>physCellId-r17                        PhysCellId,</w:t>
      </w:r>
    </w:p>
    <w:p>
      <w:r>
        <w:t>Name of the Sub_IE: (SSB-PositionQCL-Cell-r17)</w:t>
      </w:r>
    </w:p>
    <w:p>
      <w:r>
        <w:t>ssb-PositionQCL-r17                   SSB-PositionQCL-Relation-r17</w:t>
      </w:r>
    </w:p>
    <w:p>
      <w:r>
        <w:t>Name of the IE: (MEASOBJECTNR-SL)</w:t>
      </w:r>
    </w:p>
    <w:p>
      <w:r>
        <w:t>Name of the Sub_IE: (MeasObjectNR-SL-r16)</w:t>
      </w:r>
    </w:p>
    <w:p>
      <w:r>
        <w:t>tx-PoolMeasToRemoveList-r16  Tx-PoolMeasList-r16                           OPTIONAL,       -- Need N</w:t>
      </w:r>
    </w:p>
    <w:p>
      <w:r>
        <w:t>Name of the Sub_IE: (MeasObjectNR-SL-r16)</w:t>
      </w:r>
    </w:p>
    <w:p>
      <w:r>
        <w:t>tx-PoolMeasToAddModList-r16  Tx-PoolMeasList-r16                           OPTIONAL        -- Need N</w:t>
      </w:r>
    </w:p>
    <w:p>
      <w:r>
        <w:t>Name of the Sub_IE: (Tx-PoolMeasList-r16)</w:t>
      </w:r>
    </w:p>
    <w:p>
      <w:r>
        <w:t>Tx-PoolMeasList-r16 SEQUENCE (SIZE (1..maxNrofSL-PoolToMeasureNR-r16)) OF SL-ResourcePoolID-r16</w:t>
      </w:r>
    </w:p>
    <w:p>
      <w:r>
        <w:t>Name of the IE: (MEASOBJECTRXTXDIFF)</w:t>
      </w:r>
    </w:p>
    <w:p>
      <w:r>
        <w:t>Name of the Sub_IE: (MeasObjectRxTxDiff-r17)</w:t>
      </w:r>
    </w:p>
    <w:p>
      <w:r>
        <w:t>dl-Ref-r17      CHOICE {</w:t>
      </w:r>
    </w:p>
    <w:p>
      <w:r>
        <w:t>Name of the Sub_IE: (MeasObjectRxTxDiff-r17)</w:t>
      </w:r>
    </w:p>
    <w:p>
      <w:r>
        <w:t>prs-Ref-r17             NULL,</w:t>
      </w:r>
    </w:p>
    <w:p>
      <w:r>
        <w:t>Name of the Sub_IE: (MeasObjectRxTxDiff-r17)</w:t>
      </w:r>
    </w:p>
    <w:p>
      <w:r>
        <w:t>csi-RS-Ref-r17          NULL,</w:t>
      </w:r>
    </w:p>
    <w:p>
      <w:r>
        <w:t>Name of the Sub_IE: (MeasObjectRxTxDiff-r17)</w:t>
      </w:r>
    </w:p>
    <w:p>
      <w:r>
        <w:t>...</w:t>
      </w:r>
    </w:p>
    <w:p>
      <w:r>
        <w:t>Name of the Sub_IE: (MeasObjectRxTxDiff-r17)</w:t>
      </w:r>
    </w:p>
    <w:p>
      <w:r>
        <w:t>}                               OPTIONAL,   -- Need R</w:t>
      </w:r>
    </w:p>
    <w:p>
      <w:r>
        <w:t>Name of the Sub_IE: (MeasObjectRxTxDiff-r17)</w:t>
      </w:r>
    </w:p>
    <w:p>
      <w:r>
        <w:t>...</w:t>
      </w:r>
    </w:p>
    <w:p>
      <w:r>
        <w:t>Name of the IE: (MEASOBJECTTOADDMODLIST)</w:t>
      </w:r>
    </w:p>
    <w:p>
      <w:r>
        <w:t>Name of the Sub_IE: (MeasObjectToAddModList)</w:t>
      </w:r>
    </w:p>
    <w:p>
      <w:r>
        <w:t>MeasObjectToAddModList SEQUENCE (SIZE (1..maxNrofObjectId)) OF MeasObjectToAddMod</w:t>
      </w:r>
    </w:p>
    <w:p>
      <w:r>
        <w:t>Name of the Sub_IE: (MeasObjectToAddMod)</w:t>
      </w:r>
    </w:p>
    <w:p>
      <w:r>
        <w:t>measObjectId                                MeasObjectId,</w:t>
      </w:r>
    </w:p>
    <w:p>
      <w:r>
        <w:t>Name of the Sub_IE: (MeasObjectToAddMod)</w:t>
      </w:r>
    </w:p>
    <w:p>
      <w:r>
        <w:t>measObject                                  CHOICE {</w:t>
      </w:r>
    </w:p>
    <w:p>
      <w:r>
        <w:t>Name of the Sub_IE: (MeasObjectToAddMod)</w:t>
      </w:r>
    </w:p>
    <w:p>
      <w:r>
        <w:t>measObjectNR                                MeasObjectNR,</w:t>
      </w:r>
    </w:p>
    <w:p>
      <w:r>
        <w:t>Name of the Sub_IE: (MeasObjectToAddMod)</w:t>
      </w:r>
    </w:p>
    <w:p>
      <w:r>
        <w:t>...,</w:t>
      </w:r>
    </w:p>
    <w:p>
      <w:r>
        <w:t>Name of the Sub_IE: (MeasObjectToAddMod)</w:t>
      </w:r>
    </w:p>
    <w:p>
      <w:r>
        <w:t>measObjectEUTRA                             MeasObjectEUTRA,</w:t>
      </w:r>
    </w:p>
    <w:p>
      <w:r>
        <w:t>Name of the Sub_IE: (MeasObjectToAddMod)</w:t>
      </w:r>
    </w:p>
    <w:p>
      <w:r>
        <w:t>measObjectUTRA-FDD-r16                      MeasObjectUTRA-FDD-r16,</w:t>
      </w:r>
    </w:p>
    <w:p>
      <w:r>
        <w:t>Name of the Sub_IE: (MeasObjectToAddMod)</w:t>
      </w:r>
    </w:p>
    <w:p>
      <w:r>
        <w:t>measObjectNR-SL-r16                         MeasObjectNR-SL-r16,</w:t>
      </w:r>
    </w:p>
    <w:p>
      <w:r>
        <w:t>Name of the Sub_IE: (MeasObjectToAddMod)</w:t>
      </w:r>
    </w:p>
    <w:p>
      <w:r>
        <w:t>measObjectCLI-r16                           MeasObjectCLI-r16,</w:t>
      </w:r>
    </w:p>
    <w:p>
      <w:r>
        <w:t>Name of the Sub_IE: (MeasObjectToAddMod)</w:t>
      </w:r>
    </w:p>
    <w:p>
      <w:r>
        <w:t>measObjectRxTxDiff-r17                      MeasObjectRxTxDiff-r17,</w:t>
      </w:r>
    </w:p>
    <w:p>
      <w:r>
        <w:t>Name of the Sub_IE: (MeasObjectToAddMod)</w:t>
      </w:r>
    </w:p>
    <w:p>
      <w:r>
        <w:t>measObjectRelay-r17                         SL-MeasObject-r16</w:t>
      </w:r>
    </w:p>
    <w:p>
      <w:r>
        <w:t>Name of the IE: (MEASOBJECTUTRA-FDD)</w:t>
      </w:r>
    </w:p>
    <w:p>
      <w:r>
        <w:t>Name of the Sub_IE: (MeasObjectUTRA-FDD-r16)</w:t>
      </w:r>
    </w:p>
    <w:p>
      <w:r>
        <w:t>carrierFreq-r16                             ARFCN-ValueUTRA-FDD-r16,</w:t>
      </w:r>
    </w:p>
    <w:p>
      <w:r>
        <w:t>Name of the Sub_IE: (MeasObjectUTRA-FDD-r16)</w:t>
      </w:r>
    </w:p>
    <w:p>
      <w:r>
        <w:t>utra-FDD-Q-OffsetRange-r16                  UTRA-FDD-Q-OffsetRange-r16              OPTIONAL,         -- Need R</w:t>
      </w:r>
    </w:p>
    <w:p>
      <w:r>
        <w:t>Name of the Sub_IE: (MeasObjectUTRA-FDD-r16)</w:t>
      </w:r>
    </w:p>
    <w:p>
      <w:r>
        <w:t>cellsToRemoveList-r16                       UTRA-FDD-CellIndexList-r16              OPTIONAL,         -- Need N</w:t>
      </w:r>
    </w:p>
    <w:p>
      <w:r>
        <w:t>Name of the Sub_IE: (MeasObjectUTRA-FDD-r16)</w:t>
      </w:r>
    </w:p>
    <w:p>
      <w:r>
        <w:t>cellsToAddModList-r16                       CellsToAddModListUTRA-FDD-r16           OPTIONAL,         -- Need N</w:t>
      </w:r>
    </w:p>
    <w:p>
      <w:r>
        <w:t>Name of the Sub_IE: (MeasObjectUTRA-FDD-r16)</w:t>
      </w:r>
    </w:p>
    <w:p>
      <w:r>
        <w:t>...</w:t>
      </w:r>
    </w:p>
    <w:p>
      <w:r>
        <w:t>Name of the Sub_IE: (CellsToAddModListUTRA-FDD-r16)</w:t>
      </w:r>
    </w:p>
    <w:p>
      <w:r>
        <w:t>CellsToAddModListUTRA-FDD-r16 SEQUENCE (SIZE (1..maxCellMeasUTRA-FDD-r16)) OF CellsToAddModUTRA-FDD-r16</w:t>
      </w:r>
    </w:p>
    <w:p>
      <w:r>
        <w:t>Name of the Sub_IE: (CellsToAddModUTRA-FDD-r16)</w:t>
      </w:r>
    </w:p>
    <w:p>
      <w:r>
        <w:t>cellIndexUTRA-FDD-r16                       UTRA-FDD-CellIndex-r16,</w:t>
      </w:r>
    </w:p>
    <w:p>
      <w:r>
        <w:t>Name of the Sub_IE: (CellsToAddModUTRA-FDD-r16)</w:t>
      </w:r>
    </w:p>
    <w:p>
      <w:r>
        <w:t>physCellId-r16                              PhysCellIdUTRA-FDD-r16</w:t>
      </w:r>
    </w:p>
    <w:p>
      <w:r>
        <w:t>Name of the Sub_IE: (UTRA-FDD-CellIndexList-r16)</w:t>
      </w:r>
    </w:p>
    <w:p>
      <w:r>
        <w:t>UTRA-FDD-CellIndexList-r16 SEQUENCE (SIZE (1..maxCellMeasUTRA-FDD-r16)) OF UTRA-FDD-CellIndex-r16</w:t>
      </w:r>
    </w:p>
    <w:p>
      <w:r>
        <w:t>Name of the IE: (MEASRESULTCELLLISTSFTD-NR)</w:t>
      </w:r>
    </w:p>
    <w:p>
      <w:r>
        <w:t>Name of the Sub_IE: (MeasResultCellListSFTD-NR)</w:t>
      </w:r>
    </w:p>
    <w:p>
      <w:r>
        <w:t>MeasResultCellListSFTD-NR SEQUENCE (SIZE (1..maxCellSFTD)) OF MeasResultCellSFTD-NR</w:t>
      </w:r>
    </w:p>
    <w:p>
      <w:r>
        <w:t>Name of the Sub_IE: (MeasResultCellSFTD-NR)</w:t>
      </w:r>
    </w:p>
    <w:p>
      <w:r>
        <w:t>physCellId                            PhysCellId,</w:t>
      </w:r>
    </w:p>
    <w:p>
      <w:r>
        <w:t>Name of the Sub_IE: (MeasResultCellSFTD-NR)</w:t>
      </w:r>
    </w:p>
    <w:p>
      <w:r>
        <w:t>sfn-OffsetResult                      INTEGER (0..1023),</w:t>
      </w:r>
    </w:p>
    <w:p>
      <w:r>
        <w:t>Name of the Sub_IE: (MeasResultCellSFTD-NR)</w:t>
      </w:r>
    </w:p>
    <w:p>
      <w:r>
        <w:t>frameBoundaryOffsetResult             INTEGER (-30720..30719),</w:t>
      </w:r>
    </w:p>
    <w:p>
      <w:r>
        <w:t>Name of the Sub_IE: (MeasResultCellSFTD-NR)</w:t>
      </w:r>
    </w:p>
    <w:p>
      <w:r>
        <w:t>rsrp-Result                           RSRP-Range                      OPTIONAL</w:t>
      </w:r>
    </w:p>
    <w:p>
      <w:r>
        <w:t>Name of the IE: (MEASRESULTCELLLISTSFTD-EUTRA)</w:t>
      </w:r>
    </w:p>
    <w:p>
      <w:r>
        <w:t>Name of the Sub_IE: (MeasResultCellListSFTD-EUTRA)</w:t>
      </w:r>
    </w:p>
    <w:p>
      <w:r>
        <w:t>MeasResultCellListSFTD-EUTRA SEQUENCE (SIZE (1..maxCellSFTD)) OF MeasResultSFTD-EUTRA</w:t>
      </w:r>
    </w:p>
    <w:p>
      <w:r>
        <w:t>Name of the Sub_IE: (MeasResultSFTD-EUTRA)</w:t>
      </w:r>
    </w:p>
    <w:p>
      <w:r>
        <w:t>eutra-PhysCellId                    EUTRA-PhysCellId,</w:t>
      </w:r>
    </w:p>
    <w:p>
      <w:r>
        <w:t>Name of the Sub_IE: (MeasResultSFTD-EUTRA)</w:t>
      </w:r>
    </w:p>
    <w:p>
      <w:r>
        <w:t>sfn-OffsetResult                    INTEGER (0..1023),</w:t>
      </w:r>
    </w:p>
    <w:p>
      <w:r>
        <w:t>Name of the Sub_IE: (MeasResultSFTD-EUTRA)</w:t>
      </w:r>
    </w:p>
    <w:p>
      <w:r>
        <w:t>frameBoundaryOffsetResult           INTEGER (-30720..30719),</w:t>
      </w:r>
    </w:p>
    <w:p>
      <w:r>
        <w:t>Name of the Sub_IE: (MeasResultSFTD-EUTRA)</w:t>
      </w:r>
    </w:p>
    <w:p>
      <w:r>
        <w:t>rsrp-Result                         RSRP-Range                      OPTIONAL</w:t>
      </w:r>
    </w:p>
    <w:p>
      <w:r>
        <w:t>Name of the IE: (MEASRESULTS)</w:t>
      </w:r>
    </w:p>
    <w:p>
      <w:r>
        <w:t>Name of the Sub_IE: (MeasResults)</w:t>
      </w:r>
    </w:p>
    <w:p>
      <w:r>
        <w:t>measId                                  MeasId,</w:t>
      </w:r>
    </w:p>
    <w:p>
      <w:r>
        <w:t>Name of the Sub_IE: (MeasResults)</w:t>
      </w:r>
    </w:p>
    <w:p>
      <w:r>
        <w:t>measResultServingMOList                 MeasResultServMOList,</w:t>
      </w:r>
    </w:p>
    <w:p>
      <w:r>
        <w:t>Name of the Sub_IE: (MeasResults)</w:t>
      </w:r>
    </w:p>
    <w:p>
      <w:r>
        <w:t>measResultNeighCells                    CHOICE {</w:t>
      </w:r>
    </w:p>
    <w:p>
      <w:r>
        <w:t>Name of the Sub_IE: (MeasResults)</w:t>
      </w:r>
    </w:p>
    <w:p>
      <w:r>
        <w:t>measResultListNR                        MeasResultListNR,</w:t>
      </w:r>
    </w:p>
    <w:p>
      <w:r>
        <w:t>Name of the Sub_IE: (MeasResults)</w:t>
      </w:r>
    </w:p>
    <w:p>
      <w:r>
        <w:t>...,</w:t>
      </w:r>
    </w:p>
    <w:p>
      <w:r>
        <w:t>Name of the Sub_IE: (MeasResults)</w:t>
      </w:r>
    </w:p>
    <w:p>
      <w:r>
        <w:t>measResultListEUTRA                     MeasResultListEUTRA,</w:t>
      </w:r>
    </w:p>
    <w:p>
      <w:r>
        <w:t>Name of the Sub_IE: (MeasResults)</w:t>
      </w:r>
    </w:p>
    <w:p>
      <w:r>
        <w:t>measResultListUTRA-FDD-r16              MeasResultListUTRA-FDD-r16,</w:t>
      </w:r>
    </w:p>
    <w:p>
      <w:r>
        <w:t>Name of the Sub_IE: (MeasResults)</w:t>
      </w:r>
    </w:p>
    <w:p>
      <w:r>
        <w:t>sl-MeasResultsCandRelay-r17             OCTET STRING        -- Contains PC5 SL-MeasResultListRelay-r17</w:t>
      </w:r>
    </w:p>
    <w:p>
      <w:r>
        <w:t>Name of the Sub_IE: (MeasResults)</w:t>
      </w:r>
    </w:p>
    <w:p>
      <w:r>
        <w:t>}                                                                                                                   OPTIONAL,</w:t>
      </w:r>
    </w:p>
    <w:p>
      <w:r>
        <w:t>Name of the Sub_IE: (MeasResults)</w:t>
      </w:r>
    </w:p>
    <w:p>
      <w:r>
        <w:t>...,</w:t>
      </w:r>
    </w:p>
    <w:p>
      <w:r>
        <w:t>Name of the Sub_IE: (MeasResults)</w:t>
      </w:r>
    </w:p>
    <w:p>
      <w:r>
        <w:t>[[</w:t>
      </w:r>
    </w:p>
    <w:p>
      <w:r>
        <w:t>Name of the Sub_IE: (MeasResults)</w:t>
      </w:r>
    </w:p>
    <w:p>
      <w:r>
        <w:t>measResultServFreqListEUTRA-SCG         MeasResultServFreqListEUTRA-SCG                                             OPTIONAL,</w:t>
      </w:r>
    </w:p>
    <w:p>
      <w:r>
        <w:t>Name of the Sub_IE: (MeasResults)</w:t>
      </w:r>
    </w:p>
    <w:p>
      <w:r>
        <w:t>measResultServFreqListNR-SCG            MeasResultServFreqListNR-SCG                                                OPTIONAL,</w:t>
      </w:r>
    </w:p>
    <w:p>
      <w:r>
        <w:t>Name of the Sub_IE: (MeasResults)</w:t>
      </w:r>
    </w:p>
    <w:p>
      <w:r>
        <w:t>measResultSFTD-EUTRA                    MeasResultSFTD-EUTRA                                                        OPTIONAL,</w:t>
      </w:r>
    </w:p>
    <w:p>
      <w:r>
        <w:t>Name of the Sub_IE: (MeasResults)</w:t>
      </w:r>
    </w:p>
    <w:p>
      <w:r>
        <w:t>measResultSFTD-NR                       MeasResultCellSFTD-NR                                                       OPTIONAL</w:t>
      </w:r>
    </w:p>
    <w:p>
      <w:r>
        <w:t>Name of the Sub_IE: (MeasResults)</w:t>
      </w:r>
    </w:p>
    <w:p>
      <w:r>
        <w:t>]],</w:t>
      </w:r>
    </w:p>
    <w:p>
      <w:r>
        <w:t>Name of the Sub_IE: (MeasResults)</w:t>
      </w:r>
    </w:p>
    <w:p>
      <w:r>
        <w:t>[[</w:t>
      </w:r>
    </w:p>
    <w:p>
      <w:r>
        <w:t>Name of the Sub_IE: (MeasResults)</w:t>
      </w:r>
    </w:p>
    <w:p>
      <w:r>
        <w:t>measResultCellListSFTD-NR               MeasResultCellListSFTD-NR                                                   OPTIONAL</w:t>
      </w:r>
    </w:p>
    <w:p>
      <w:r>
        <w:t>Name of the Sub_IE: (MeasResults)</w:t>
      </w:r>
    </w:p>
    <w:p>
      <w:r>
        <w:t>]],</w:t>
      </w:r>
    </w:p>
    <w:p>
      <w:r>
        <w:t>Name of the Sub_IE: (MeasResults)</w:t>
      </w:r>
    </w:p>
    <w:p>
      <w:r>
        <w:t>[[</w:t>
      </w:r>
    </w:p>
    <w:p>
      <w:r>
        <w:t>Name of the Sub_IE: (MeasResults)</w:t>
      </w:r>
    </w:p>
    <w:p>
      <w:r>
        <w:t>measResultForRSSI-r16                   MeasResultForRSSI-r16                                                       OPTIONAL,</w:t>
      </w:r>
    </w:p>
    <w:p>
      <w:r>
        <w:t>Name of the Sub_IE: (MeasResults)</w:t>
      </w:r>
    </w:p>
    <w:p>
      <w:r>
        <w:t>locationInfo-r16                        LocationInfo-r16                                                            OPTIONAL,</w:t>
      </w:r>
    </w:p>
    <w:p>
      <w:r>
        <w:t>Name of the Sub_IE: (MeasResults)</w:t>
      </w:r>
    </w:p>
    <w:p>
      <w:r>
        <w:t>ul-PDCP-DelayValueResultList-r16        UL-PDCP-DelayValueResultList-r16                                            OPTIONAL,</w:t>
      </w:r>
    </w:p>
    <w:p>
      <w:r>
        <w:t>Name of the Sub_IE: (MeasResults)</w:t>
      </w:r>
    </w:p>
    <w:p>
      <w:r>
        <w:t>measResultsSL-r16                       MeasResultsSL-r16                                                           OPTIONAL,</w:t>
      </w:r>
    </w:p>
    <w:p>
      <w:r>
        <w:t>Name of the Sub_IE: (MeasResults)</w:t>
      </w:r>
    </w:p>
    <w:p>
      <w:r>
        <w:t>measResultCLI-r16                       MeasResultCLI-r16                                                           OPTIONAL</w:t>
      </w:r>
    </w:p>
    <w:p>
      <w:r>
        <w:t>Name of the Sub_IE: (MeasResults)</w:t>
      </w:r>
    </w:p>
    <w:p>
      <w:r>
        <w:t>]],</w:t>
      </w:r>
    </w:p>
    <w:p>
      <w:r>
        <w:t>Name of the Sub_IE: (MeasResults)</w:t>
      </w:r>
    </w:p>
    <w:p>
      <w:r>
        <w:t>[[</w:t>
      </w:r>
    </w:p>
    <w:p>
      <w:r>
        <w:t>Name of the Sub_IE: (MeasResults)</w:t>
      </w:r>
    </w:p>
    <w:p>
      <w:r>
        <w:t>measResultRxTxTimeDiff-r17              MeasResultRxTxTimeDiff-r17                                                  OPTIONAL,</w:t>
      </w:r>
    </w:p>
    <w:p>
      <w:r>
        <w:t>Name of the Sub_IE: (MeasResults)</w:t>
      </w:r>
    </w:p>
    <w:p>
      <w:r>
        <w:t>sl-MeasResultServingRelay-r17           OCTET STRING                                                                OPTIONAL,</w:t>
      </w:r>
    </w:p>
    <w:p>
      <w:r>
        <w:t>Name of the Sub_IE: (MeasResults)</w:t>
      </w:r>
    </w:p>
    <w:p>
      <w:r>
        <w:t>-- Contains PC5 SL-MeasResultRelay-r17</w:t>
      </w:r>
    </w:p>
    <w:p>
      <w:r>
        <w:t>Name of the Sub_IE: (MeasResults)</w:t>
      </w:r>
    </w:p>
    <w:p>
      <w:r>
        <w:t>ul-PDCP-ExcessDelayResultList-r17       UL-PDCP-ExcessDelayResultList-r17                                           OPTIONAL,</w:t>
      </w:r>
    </w:p>
    <w:p>
      <w:r>
        <w:t>Name of the Sub_IE: (MeasResults)</w:t>
      </w:r>
    </w:p>
    <w:p>
      <w:r>
        <w:t>coarseLocationInfo-r17                  OCTET STRING                                                                OPTIONAL</w:t>
      </w:r>
    </w:p>
    <w:p>
      <w:r>
        <w:t>Name of the Sub_IE: (MeasResults)</w:t>
      </w:r>
    </w:p>
    <w:p>
      <w:r>
        <w:t>]]</w:t>
      </w:r>
    </w:p>
    <w:p>
      <w:r>
        <w:t>Name of the Sub_IE: (MeasResultServMOList)</w:t>
      </w:r>
    </w:p>
    <w:p>
      <w:r>
        <w:t>MeasResultServMOList SEQUENCE (SIZE (1..maxNrofServingCells)) OF MeasResultServMO</w:t>
      </w:r>
    </w:p>
    <w:p>
      <w:r>
        <w:t>Name of the Sub_IE: (MeasResultServMO)</w:t>
      </w:r>
    </w:p>
    <w:p>
      <w:r>
        <w:t>servCellId                              ServCellIndex,</w:t>
      </w:r>
    </w:p>
    <w:p>
      <w:r>
        <w:t>Name of the Sub_IE: (MeasResultServMO)</w:t>
      </w:r>
    </w:p>
    <w:p>
      <w:r>
        <w:t>measResultServingCell                   MeasResultNR,</w:t>
      </w:r>
    </w:p>
    <w:p>
      <w:r>
        <w:t>Name of the Sub_IE: (MeasResultServMO)</w:t>
      </w:r>
    </w:p>
    <w:p>
      <w:r>
        <w:t>measResultBestNeighCell                 MeasResultNR                                                                OPTIONAL,</w:t>
      </w:r>
    </w:p>
    <w:p>
      <w:r>
        <w:t>Name of the Sub_IE: (MeasResultServMO)</w:t>
      </w:r>
    </w:p>
    <w:p>
      <w:r>
        <w:t>...</w:t>
      </w:r>
    </w:p>
    <w:p>
      <w:r>
        <w:t>Name of the Sub_IE: (MeasResultListNR)</w:t>
      </w:r>
    </w:p>
    <w:p>
      <w:r>
        <w:t>MeasResultListNR SEQUENCE (SIZE (1..maxCellReport)) OF MeasResultNR</w:t>
      </w:r>
    </w:p>
    <w:p>
      <w:r>
        <w:t>Name of the Sub_IE: (MeasResultNR)</w:t>
      </w:r>
    </w:p>
    <w:p>
      <w:r>
        <w:t>physCellId                              PhysCellId                                                                  OPTIONAL,</w:t>
      </w:r>
    </w:p>
    <w:p>
      <w:r>
        <w:t>Name of the Sub_IE: (MeasResultNR)</w:t>
      </w:r>
    </w:p>
    <w:p>
      <w:r>
        <w:t>measResult                              SEQUENCE {</w:t>
      </w:r>
    </w:p>
    <w:p>
      <w:r>
        <w:t>Name of the Sub_IE: (MeasResultNR)</w:t>
      </w:r>
    </w:p>
    <w:p>
      <w:r>
        <w:t>cellResults                             SEQUENCE{</w:t>
      </w:r>
    </w:p>
    <w:p>
      <w:r>
        <w:t>Name of the Sub_IE: (MeasResultNR)</w:t>
      </w:r>
    </w:p>
    <w:p>
      <w:r>
        <w:t>resultsSSB-Cell                         MeasQuantityResults                                                 OPTIONAL,</w:t>
      </w:r>
    </w:p>
    <w:p>
      <w:r>
        <w:t>Name of the Sub_IE: (MeasResultNR)</w:t>
      </w:r>
    </w:p>
    <w:p>
      <w:r>
        <w:t>resultsCSI-RS-Cell                      MeasQuantityResults                                                 OPTIONAL</w:t>
      </w:r>
    </w:p>
    <w:p>
      <w:r>
        <w:t>Name of the Sub_IE: (MeasResultNR)</w:t>
      </w:r>
    </w:p>
    <w:p>
      <w:r>
        <w:t>},</w:t>
      </w:r>
    </w:p>
    <w:p>
      <w:r>
        <w:t>Name of the Sub_IE: (MeasResultNR)</w:t>
      </w:r>
    </w:p>
    <w:p>
      <w:r>
        <w:t>rsIndexResults                          SEQUENCE{</w:t>
      </w:r>
    </w:p>
    <w:p>
      <w:r>
        <w:t>Name of the Sub_IE: (MeasResultNR)</w:t>
      </w:r>
    </w:p>
    <w:p>
      <w:r>
        <w:t>resultsSSB-Indexes                      ResultsPerSSB-IndexList                                             OPTIONAL,</w:t>
      </w:r>
    </w:p>
    <w:p>
      <w:r>
        <w:t>Name of the Sub_IE: (MeasResultNR)</w:t>
      </w:r>
    </w:p>
    <w:p>
      <w:r>
        <w:t>resultsCSI-RS-Indexes                   ResultsPerCSI-RS-IndexList                                          OPTIONAL</w:t>
      </w:r>
    </w:p>
    <w:p>
      <w:r>
        <w:t>Name of the Sub_IE: (MeasResultNR)</w:t>
      </w:r>
    </w:p>
    <w:p>
      <w:r>
        <w:t>}                                                                                                               OPTIONAL</w:t>
      </w:r>
    </w:p>
    <w:p>
      <w:r>
        <w:t>Name of the Sub_IE: (MeasResultNR)</w:t>
      </w:r>
    </w:p>
    <w:p>
      <w:r>
        <w:t>},</w:t>
      </w:r>
    </w:p>
    <w:p>
      <w:r>
        <w:t>Name of the Sub_IE: (MeasResultNR)</w:t>
      </w:r>
    </w:p>
    <w:p>
      <w:r>
        <w:t>...,</w:t>
      </w:r>
    </w:p>
    <w:p>
      <w:r>
        <w:t>Name of the Sub_IE: (MeasResultNR)</w:t>
      </w:r>
    </w:p>
    <w:p>
      <w:r>
        <w:t>[[</w:t>
      </w:r>
    </w:p>
    <w:p>
      <w:r>
        <w:t>Name of the Sub_IE: (MeasResultNR)</w:t>
      </w:r>
    </w:p>
    <w:p>
      <w:r>
        <w:t>cgi-Info                                CGI-InfoNR                                                                  OPTIONAL</w:t>
      </w:r>
    </w:p>
    <w:p>
      <w:r>
        <w:t>Name of the Sub_IE: (MeasResultNR)</w:t>
      </w:r>
    </w:p>
    <w:p>
      <w:r>
        <w:t>]] ,</w:t>
      </w:r>
    </w:p>
    <w:p>
      <w:r>
        <w:t>Name of the Sub_IE: (MeasResultNR)</w:t>
      </w:r>
    </w:p>
    <w:p>
      <w:r>
        <w:t>[[</w:t>
      </w:r>
    </w:p>
    <w:p>
      <w:r>
        <w:t>Name of the Sub_IE: (MeasResultNR)</w:t>
      </w:r>
    </w:p>
    <w:p>
      <w:r>
        <w:t>choCandidate-r17                        ENUMERATED {true}                                                           OPTIONAL,</w:t>
      </w:r>
    </w:p>
    <w:p>
      <w:r>
        <w:t>Name of the Sub_IE: (MeasResultNR)</w:t>
      </w:r>
    </w:p>
    <w:p>
      <w:r>
        <w:t>choConfig-r17                           SEQUENCE (SIZE (1..2)) OF CondTriggerConfig-r16                             OPTIONAL,</w:t>
      </w:r>
    </w:p>
    <w:p>
      <w:r>
        <w:t>Name of the Sub_IE: (MeasResultNR)</w:t>
      </w:r>
    </w:p>
    <w:p>
      <w:r>
        <w:t>triggeredEvent-r17                      SEQUENCE {</w:t>
      </w:r>
    </w:p>
    <w:p>
      <w:r>
        <w:t>Name of the Sub_IE: (MeasResultNR)</w:t>
      </w:r>
    </w:p>
    <w:p>
      <w:r>
        <w:t>timeBetweenEvents-r17                   TimeBetweenEvent-r17                                                    OPTIONAL,</w:t>
      </w:r>
    </w:p>
    <w:p>
      <w:r>
        <w:t>Name of the Sub_IE: (MeasResultNR)</w:t>
      </w:r>
    </w:p>
    <w:p>
      <w:r>
        <w:t>firstTriggeredEvent                     ENUMERATED {condFirstEvent, condSecondEvent}                            OPTIONAL</w:t>
      </w:r>
    </w:p>
    <w:p>
      <w:r>
        <w:t>Name of the Sub_IE: (MeasResultNR)</w:t>
      </w:r>
    </w:p>
    <w:p>
      <w:r>
        <w:t>}                                                                                                               OPTIONAL</w:t>
      </w:r>
    </w:p>
    <w:p>
      <w:r>
        <w:t>Name of the Sub_IE: (MeasResultNR)</w:t>
      </w:r>
    </w:p>
    <w:p>
      <w:r>
        <w:t>]]</w:t>
      </w:r>
    </w:p>
    <w:p>
      <w:r>
        <w:t>Name of the Sub_IE: (MeasResultListEUTRA)</w:t>
      </w:r>
    </w:p>
    <w:p>
      <w:r>
        <w:t>MeasResultListEUTRA SEQUENCE (SIZE (1..maxCellReport)) OF MeasResultEUTRA</w:t>
      </w:r>
    </w:p>
    <w:p>
      <w:r>
        <w:t>Name of the Sub_IE: (MeasResultEUTRA)</w:t>
      </w:r>
    </w:p>
    <w:p>
      <w:r>
        <w:t>eutra-PhysCellId                        PhysCellId,</w:t>
      </w:r>
    </w:p>
    <w:p>
      <w:r>
        <w:t>Name of the Sub_IE: (MeasResultEUTRA)</w:t>
      </w:r>
    </w:p>
    <w:p>
      <w:r>
        <w:t>measResult                              MeasQuantityResultsEUTRA,</w:t>
      </w:r>
    </w:p>
    <w:p>
      <w:r>
        <w:t>Name of the Sub_IE: (MeasResultEUTRA)</w:t>
      </w:r>
    </w:p>
    <w:p>
      <w:r>
        <w:t>cgi-Info                                CGI-InfoEUTRA                                                               OPTIONAL,</w:t>
      </w:r>
    </w:p>
    <w:p>
      <w:r>
        <w:t>Name of the Sub_IE: (MeasResultEUTRA)</w:t>
      </w:r>
    </w:p>
    <w:p>
      <w:r>
        <w:t>...</w:t>
      </w:r>
    </w:p>
    <w:p>
      <w:r>
        <w:t>Name of the Sub_IE: (MultiBandInfoListEUTRA)</w:t>
      </w:r>
    </w:p>
    <w:p>
      <w:r>
        <w:t>MultiBandInfoListEUTRA SEQUENCE (SIZE (1..maxMultiBands)) OF FreqBandIndicatorEUTRA</w:t>
      </w:r>
    </w:p>
    <w:p>
      <w:r>
        <w:t>Name of the Sub_IE: (MeasQuantityResults)</w:t>
      </w:r>
    </w:p>
    <w:p>
      <w:r>
        <w:t>rsrp                                    RSRP-Range                                                                  OPTIONAL,</w:t>
      </w:r>
    </w:p>
    <w:p>
      <w:r>
        <w:t>Name of the Sub_IE: (MeasQuantityResults)</w:t>
      </w:r>
    </w:p>
    <w:p>
      <w:r>
        <w:t>rsrq                                    RSRQ-Range                                                                  OPTIONAL,</w:t>
      </w:r>
    </w:p>
    <w:p>
      <w:r>
        <w:t>Name of the Sub_IE: (MeasQuantityResults)</w:t>
      </w:r>
    </w:p>
    <w:p>
      <w:r>
        <w:t>sinr                                    SINR-Range                                                                  OPTIONAL</w:t>
      </w:r>
    </w:p>
    <w:p>
      <w:r>
        <w:t>Name of the Sub_IE: (MeasQuantityResultsEUTRA)</w:t>
      </w:r>
    </w:p>
    <w:p>
      <w:r>
        <w:t>rsrp                                    RSRP-RangeEUTRA                                                             OPTIONAL,</w:t>
      </w:r>
    </w:p>
    <w:p>
      <w:r>
        <w:t>Name of the Sub_IE: (MeasQuantityResultsEUTRA)</w:t>
      </w:r>
    </w:p>
    <w:p>
      <w:r>
        <w:t>rsrq                                    RSRQ-RangeEUTRA                                                             OPTIONAL,</w:t>
      </w:r>
    </w:p>
    <w:p>
      <w:r>
        <w:t>Name of the Sub_IE: (MeasQuantityResultsEUTRA)</w:t>
      </w:r>
    </w:p>
    <w:p>
      <w:r>
        <w:t>sinr                                    SINR-RangeEUTRA                                                             OPTIONAL</w:t>
      </w:r>
    </w:p>
    <w:p>
      <w:r>
        <w:t>Name of the Sub_IE: (ResultsPerSSB-IndexList)</w:t>
      </w:r>
    </w:p>
    <w:p>
      <w:r>
        <w:t>ResultsPerSSB-IndexList SEQUENCE (SIZE (1..maxNrofIndexesToReport2)) OF ResultsPerSSB-Index</w:t>
      </w:r>
    </w:p>
    <w:p>
      <w:r>
        <w:t>Name of the Sub_IE: (ResultsPerSSB-Index)</w:t>
      </w:r>
    </w:p>
    <w:p>
      <w:r>
        <w:t>ssb-Index                               SSB-Index,</w:t>
      </w:r>
    </w:p>
    <w:p>
      <w:r>
        <w:t>Name of the Sub_IE: (ResultsPerSSB-Index)</w:t>
      </w:r>
    </w:p>
    <w:p>
      <w:r>
        <w:t>ssb-Results                             MeasQuantityResults                                                         OPTIONAL</w:t>
      </w:r>
    </w:p>
    <w:p>
      <w:r>
        <w:t>Name of the Sub_IE: (ResultsPerCSI-RS-IndexList)</w:t>
      </w:r>
    </w:p>
    <w:p>
      <w:r>
        <w:t>ResultsPerCSI-RS-IndexList SEQUENCE (SIZE (1..maxNrofIndexesToReport2)) OF ResultsPerCSI-RS-Index</w:t>
      </w:r>
    </w:p>
    <w:p>
      <w:r>
        <w:t>Name of the Sub_IE: (ResultsPerCSI-RS-Index)</w:t>
      </w:r>
    </w:p>
    <w:p>
      <w:r>
        <w:t>csi-RS-Index                            CSI-RS-Index,</w:t>
      </w:r>
    </w:p>
    <w:p>
      <w:r>
        <w:t>Name of the Sub_IE: (ResultsPerCSI-RS-Index)</w:t>
      </w:r>
    </w:p>
    <w:p>
      <w:r>
        <w:t>csi-RS-Results                          MeasQuantityResults                                                         OPTIONAL</w:t>
      </w:r>
    </w:p>
    <w:p>
      <w:r>
        <w:t>Name of the Sub_IE: (MeasResultServFreqListEUTRA-SCG)</w:t>
      </w:r>
    </w:p>
    <w:p>
      <w:r>
        <w:t>MeasResultServFreqListEUTRA-SCG SEQUENCE (SIZE (1..maxNrofServingCellsEUTRA)) OF MeasResult2EUTRA</w:t>
      </w:r>
    </w:p>
    <w:p>
      <w:r>
        <w:t>Name of the Sub_IE: (MeasResultServFreqListNR-SCG)</w:t>
      </w:r>
    </w:p>
    <w:p>
      <w:r>
        <w:t>MeasResultServFreqListNR-SCG SEQUENCE (SIZE (1..maxNrofServingCells)) OF MeasResult2NR</w:t>
      </w:r>
    </w:p>
    <w:p>
      <w:r>
        <w:t>Name of the Sub_IE: (MeasResultListUTRA-FDD-r16)</w:t>
      </w:r>
    </w:p>
    <w:p>
      <w:r>
        <w:t>MeasResultListUTRA-FDD-r16 SEQUENCE (SIZE (1..maxCellReport)) OF MeasResultUTRA-FDD-r16</w:t>
      </w:r>
    </w:p>
    <w:p>
      <w:r>
        <w:t>Name of the Sub_IE: (MeasResultUTRA-FDD-r16)</w:t>
      </w:r>
    </w:p>
    <w:p>
      <w:r>
        <w:t>physCellId-r16                          PhysCellIdUTRA-FDD-r16,</w:t>
      </w:r>
    </w:p>
    <w:p>
      <w:r>
        <w:t>Name of the Sub_IE: (MeasResultUTRA-FDD-r16)</w:t>
      </w:r>
    </w:p>
    <w:p>
      <w:r>
        <w:t>measResult-r16                          SEQUENCE {</w:t>
      </w:r>
    </w:p>
    <w:p>
      <w:r>
        <w:t>Name of the Sub_IE: (MeasResultUTRA-FDD-r16)</w:t>
      </w:r>
    </w:p>
    <w:p>
      <w:r>
        <w:t>utra-FDD-RSCP-r16                       INTEGER (-5..91)          OPTIONAL,</w:t>
      </w:r>
    </w:p>
    <w:p>
      <w:r>
        <w:t>Name of the Sub_IE: (MeasResultUTRA-FDD-r16)</w:t>
      </w:r>
    </w:p>
    <w:p>
      <w:r>
        <w:t>utra-FDD-EcN0-r16                       INTEGER (0..49)           OPTIONAL</w:t>
      </w:r>
    </w:p>
    <w:p>
      <w:r>
        <w:t>Name of the Sub_IE: (MeasResultForRSSI-r16)</w:t>
      </w:r>
    </w:p>
    <w:p>
      <w:r>
        <w:t>rssi-Result-r16                  RSSI-Range-r16,</w:t>
      </w:r>
    </w:p>
    <w:p>
      <w:r>
        <w:t>Name of the Sub_IE: (MeasResultForRSSI-r16)</w:t>
      </w:r>
    </w:p>
    <w:p>
      <w:r>
        <w:t>channelOccupancy-r16             INTEGER (0..100)</w:t>
      </w:r>
    </w:p>
    <w:p>
      <w:r>
        <w:t>Name of the Sub_IE: (MeasResultCLI-r16)</w:t>
      </w:r>
    </w:p>
    <w:p>
      <w:r>
        <w:t>measResultListSRS-RSRP-r16       MeasResultListSRS-RSRP-r16                                                         OPTIONAL,</w:t>
      </w:r>
    </w:p>
    <w:p>
      <w:r>
        <w:t>Name of the Sub_IE: (MeasResultCLI-r16)</w:t>
      </w:r>
    </w:p>
    <w:p>
      <w:r>
        <w:t>measResultListCLI-RSSI-r16       MeasResultListCLI-RSSI-r16                                                         OPTIONAL</w:t>
      </w:r>
    </w:p>
    <w:p>
      <w:r>
        <w:t>Name of the Sub_IE: (MeasResultListSRS-RSRP-r16)</w:t>
      </w:r>
    </w:p>
    <w:p>
      <w:r>
        <w:t>MeasResultListSRS-RSRP-r16 SEQUENCE (SIZE (1.. maxCLI-Report-r16)) OF MeasResultSRS-RSRP-r16</w:t>
      </w:r>
    </w:p>
    <w:p>
      <w:r>
        <w:t>Name of the Sub_IE: (MeasResultSRS-RSRP-r16)</w:t>
      </w:r>
    </w:p>
    <w:p>
      <w:r>
        <w:t>srs-ResourceId-r16               SRS-ResourceId,</w:t>
      </w:r>
    </w:p>
    <w:p>
      <w:r>
        <w:t>Name of the Sub_IE: (MeasResultSRS-RSRP-r16)</w:t>
      </w:r>
    </w:p>
    <w:p>
      <w:r>
        <w:t>srs-RSRP-Result-r16              SRS-RSRP-Range-r16</w:t>
      </w:r>
    </w:p>
    <w:p>
      <w:r>
        <w:t>Name of the Sub_IE: (MeasResultListCLI-RSSI-r16)</w:t>
      </w:r>
    </w:p>
    <w:p>
      <w:r>
        <w:t>MeasResultListCLI-RSSI-r16 SEQUENCE (SIZE (1.. maxCLI-Report-r16)) OF MeasResultCLI-RSSI-r16</w:t>
      </w:r>
    </w:p>
    <w:p>
      <w:r>
        <w:t>Name of the Sub_IE: (MeasResultCLI-RSSI-r16)</w:t>
      </w:r>
    </w:p>
    <w:p>
      <w:r>
        <w:t>rssi-ResourceId-r16              RSSI-ResourceId-r16,</w:t>
      </w:r>
    </w:p>
    <w:p>
      <w:r>
        <w:t>Name of the Sub_IE: (MeasResultCLI-RSSI-r16)</w:t>
      </w:r>
    </w:p>
    <w:p>
      <w:r>
        <w:t>cli-RSSI-Result-r16              CLI-RSSI-Range-r16</w:t>
      </w:r>
    </w:p>
    <w:p>
      <w:r>
        <w:t>Name of the Sub_IE: (UL-PDCP-DelayValueResultList-r16)</w:t>
      </w:r>
    </w:p>
    <w:p>
      <w:r>
        <w:t>UL-PDCP-DelayValueResultList-r16 SEQUENCE (SIZE (1..maxDRB)) OF UL-PDCP-DelayValueResult-r16</w:t>
      </w:r>
    </w:p>
    <w:p>
      <w:r>
        <w:t>Name of the Sub_IE: (UL-PDCP-DelayValueResult-r16)</w:t>
      </w:r>
    </w:p>
    <w:p>
      <w:r>
        <w:t>drb-Id-r16                       DRB-Identity,</w:t>
      </w:r>
    </w:p>
    <w:p>
      <w:r>
        <w:t>Name of the Sub_IE: (UL-PDCP-DelayValueResult-r16)</w:t>
      </w:r>
    </w:p>
    <w:p>
      <w:r>
        <w:t>averageDelay-r16                 INTEGER (0..10000),</w:t>
      </w:r>
    </w:p>
    <w:p>
      <w:r>
        <w:t>Name of the Sub_IE: (UL-PDCP-DelayValueResult-r16)</w:t>
      </w:r>
    </w:p>
    <w:p>
      <w:r>
        <w:t>...</w:t>
      </w:r>
    </w:p>
    <w:p>
      <w:r>
        <w:t>Name of the Sub_IE: (UL-PDCP-ExcessDelayResultList-r17)</w:t>
      </w:r>
    </w:p>
    <w:p>
      <w:r>
        <w:t>UL-PDCP-ExcessDelayResultList-r17 SEQUENCE (SIZE (1..maxDRB)) OF UL-PDCP-ExcessDelayResult-r17</w:t>
      </w:r>
    </w:p>
    <w:p>
      <w:r>
        <w:t>Name of the Sub_IE: (UL-PDCP-ExcessDelayResult-r17)</w:t>
      </w:r>
    </w:p>
    <w:p>
      <w:r>
        <w:t>drb-Id-r17                        DRB-Identity,</w:t>
      </w:r>
    </w:p>
    <w:p>
      <w:r>
        <w:t>Name of the Sub_IE: (UL-PDCP-ExcessDelayResult-r17)</w:t>
      </w:r>
    </w:p>
    <w:p>
      <w:r>
        <w:t>excessDelay-r17                   INTEGER (0..31),</w:t>
      </w:r>
    </w:p>
    <w:p>
      <w:r>
        <w:t>Name of the Sub_IE: (UL-PDCP-ExcessDelayResult-r17)</w:t>
      </w:r>
    </w:p>
    <w:p>
      <w:r>
        <w:t>...</w:t>
      </w:r>
    </w:p>
    <w:p>
      <w:r>
        <w:t>Name of the IE: (MEASRESULT2EUTRA)</w:t>
      </w:r>
    </w:p>
    <w:p>
      <w:r>
        <w:t>Name of the Sub_IE: (MeasResult2EUTRA)</w:t>
      </w:r>
    </w:p>
    <w:p>
      <w:r>
        <w:t>carrierFreq                         ARFCN-ValueEUTRA,</w:t>
      </w:r>
    </w:p>
    <w:p>
      <w:r>
        <w:t>Name of the Sub_IE: (MeasResult2EUTRA)</w:t>
      </w:r>
    </w:p>
    <w:p>
      <w:r>
        <w:t>measResultServingCell               MeasResultEUTRA                 OPTIONAL,</w:t>
      </w:r>
    </w:p>
    <w:p>
      <w:r>
        <w:t>Name of the Sub_IE: (MeasResult2EUTRA)</w:t>
      </w:r>
    </w:p>
    <w:p>
      <w:r>
        <w:t>measResultBestNeighCell             MeasResultEUTRA                 OPTIONAL,</w:t>
      </w:r>
    </w:p>
    <w:p>
      <w:r>
        <w:t>Name of the Sub_IE: (MeasResult2EUTRA)</w:t>
      </w:r>
    </w:p>
    <w:p>
      <w:r>
        <w:t>...</w:t>
      </w:r>
    </w:p>
    <w:p>
      <w:r>
        <w:t>Name of the IE: (MEASRESULT2NR)</w:t>
      </w:r>
    </w:p>
    <w:p>
      <w:r>
        <w:t>Name of the Sub_IE: (MeasResult2NR)</w:t>
      </w:r>
    </w:p>
    <w:p>
      <w:r>
        <w:t>ssbFrequency                        ARFCN-ValueNR                           OPTIONAL,</w:t>
      </w:r>
    </w:p>
    <w:p>
      <w:r>
        <w:t>Name of the Sub_IE: (MeasResult2NR)</w:t>
      </w:r>
    </w:p>
    <w:p>
      <w:r>
        <w:t>refFreqCSI-RS                       ARFCN-ValueNR                           OPTIONAL,</w:t>
      </w:r>
    </w:p>
    <w:p>
      <w:r>
        <w:t>Name of the Sub_IE: (MeasResult2NR)</w:t>
      </w:r>
    </w:p>
    <w:p>
      <w:r>
        <w:t>measResultServingCell               MeasResultNR                            OPTIONAL,</w:t>
      </w:r>
    </w:p>
    <w:p>
      <w:r>
        <w:t>Name of the Sub_IE: (MeasResult2NR)</w:t>
      </w:r>
    </w:p>
    <w:p>
      <w:r>
        <w:t>measResultNeighCellListNR           MeasResultListNR                        OPTIONAL,</w:t>
      </w:r>
    </w:p>
    <w:p>
      <w:r>
        <w:t>Name of the Sub_IE: (MeasResult2NR)</w:t>
      </w:r>
    </w:p>
    <w:p>
      <w:r>
        <w:t>...</w:t>
      </w:r>
    </w:p>
    <w:p>
      <w:r>
        <w:t>Name of the IE: (MEASRESULTIDLEEUTRA)</w:t>
      </w:r>
    </w:p>
    <w:p>
      <w:r>
        <w:t>Name of the Sub_IE: (MeasResultIdleEUTRA-r16)</w:t>
      </w:r>
    </w:p>
    <w:p>
      <w:r>
        <w:t>measResultsPerCarrierListIdleEUTRA-r16   SEQUENCE (SIZE (1.. maxFreqIdle-r16)) OF MeasResultsPerCarrierIdleEUTRA-r16,</w:t>
      </w:r>
    </w:p>
    <w:p>
      <w:r>
        <w:t>Name of the Sub_IE: (MeasResultIdleEUTRA-r16)</w:t>
      </w:r>
    </w:p>
    <w:p>
      <w:r>
        <w:t>...</w:t>
      </w:r>
    </w:p>
    <w:p>
      <w:r>
        <w:t>Name of the Sub_IE: (MeasResultsPerCarrierIdleEUTRA-r16)</w:t>
      </w:r>
    </w:p>
    <w:p>
      <w:r>
        <w:t>carrierFreqEUTRA-r16                    ARFCN-ValueEUTRA,</w:t>
      </w:r>
    </w:p>
    <w:p>
      <w:r>
        <w:t>Name of the Sub_IE: (MeasResultsPerCarrierIdleEUTRA-r16)</w:t>
      </w:r>
    </w:p>
    <w:p>
      <w:r>
        <w:t>measResultsPerCellListIdleEUTRA-r16     SEQUENCE (SIZE (1..maxCellMeasIdle-r16)) OF MeasResultsPerCellIdleEUTRA-r16,</w:t>
      </w:r>
    </w:p>
    <w:p>
      <w:r>
        <w:t>Name of the Sub_IE: (MeasResultsPerCarrierIdleEUTRA-r16)</w:t>
      </w:r>
    </w:p>
    <w:p>
      <w:r>
        <w:t>...</w:t>
      </w:r>
    </w:p>
    <w:p>
      <w:r>
        <w:t>Name of the Sub_IE: (MeasResultsPerCellIdleEUTRA-r16)</w:t>
      </w:r>
    </w:p>
    <w:p>
      <w:r>
        <w:t>eutra-PhysCellId-r16                    EUTRA-PhysCellId,</w:t>
      </w:r>
    </w:p>
    <w:p>
      <w:r>
        <w:t>Name of the Sub_IE: (MeasResultsPerCellIdleEUTRA-r16)</w:t>
      </w:r>
    </w:p>
    <w:p>
      <w:r>
        <w:t>measIdleResultEUTRA-r16                 SEQUENCE {</w:t>
      </w:r>
    </w:p>
    <w:p>
      <w:r>
        <w:t>Name of the Sub_IE: (MeasResultsPerCellIdleEUTRA-r16)</w:t>
      </w:r>
    </w:p>
    <w:p>
      <w:r>
        <w:t>rsrp-ResultEUTRA-r16                     RSRP-RangeEUTRA                                                     OPTIONAL,</w:t>
      </w:r>
    </w:p>
    <w:p>
      <w:r>
        <w:t>Name of the Sub_IE: (MeasResultsPerCellIdleEUTRA-r16)</w:t>
      </w:r>
    </w:p>
    <w:p>
      <w:r>
        <w:t>rsrq-ResultEUTRA-r16                     RSRQ-RangeEUTRA-r16                                                 OPTIONAL</w:t>
      </w:r>
    </w:p>
    <w:p>
      <w:r>
        <w:t>Name of the Sub_IE: (MeasResultsPerCellIdleEUTRA-r16)</w:t>
      </w:r>
    </w:p>
    <w:p>
      <w:r>
        <w:t>},</w:t>
      </w:r>
    </w:p>
    <w:p>
      <w:r>
        <w:t>Name of the Sub_IE: (MeasResultsPerCellIdleEUTRA-r16)</w:t>
      </w:r>
    </w:p>
    <w:p>
      <w:r>
        <w:t>...</w:t>
      </w:r>
    </w:p>
    <w:p>
      <w:r>
        <w:t>Name of the IE: (MEASRESULTIDLENR)</w:t>
      </w:r>
    </w:p>
    <w:p>
      <w:r>
        <w:t>Name of the Sub_IE: (MeasResultIdleNR-r16)</w:t>
      </w:r>
    </w:p>
    <w:p>
      <w:r>
        <w:t>measResultServingCell-r16 SEQUENCE {</w:t>
      </w:r>
    </w:p>
    <w:p>
      <w:r>
        <w:t>Name of the Sub_IE: (MeasResultIdleNR-r16)</w:t>
      </w:r>
    </w:p>
    <w:p>
      <w:r>
        <w:t>rsrp-Result-r16           RSRP-Range                                                                        OPTIONAL,</w:t>
      </w:r>
    </w:p>
    <w:p>
      <w:r>
        <w:t>Name of the Sub_IE: (MeasResultIdleNR-r16)</w:t>
      </w:r>
    </w:p>
    <w:p>
      <w:r>
        <w:t>rsrq-Result-r16           RSRQ-Range                                                                        OPTIONAL,</w:t>
      </w:r>
    </w:p>
    <w:p>
      <w:r>
        <w:t>Name of the Sub_IE: (MeasResultIdleNR-r16)</w:t>
      </w:r>
    </w:p>
    <w:p>
      <w:r>
        <w:t>resultsSSB-Indexes-r16    ResultsPerSSB-IndexList-r16                                                       OPTIONAL</w:t>
      </w:r>
    </w:p>
    <w:p>
      <w:r>
        <w:t>Name of the Sub_IE: (MeasResultIdleNR-r16)</w:t>
      </w:r>
    </w:p>
    <w:p>
      <w:r>
        <w:t>},</w:t>
      </w:r>
    </w:p>
    <w:p>
      <w:r>
        <w:t>Name of the Sub_IE: (MeasResultIdleNR-r16)</w:t>
      </w:r>
    </w:p>
    <w:p>
      <w:r>
        <w:t>measResultsPerCarrierListIdleNR-r16 SEQUENCE (SIZE (1.. maxFreqIdle-r16)) OF MeasResultsPerCarrierIdleNR-r16    OPTIONAL,</w:t>
      </w:r>
    </w:p>
    <w:p>
      <w:r>
        <w:t>Name of the Sub_IE: (MeasResultIdleNR-r16)</w:t>
      </w:r>
    </w:p>
    <w:p>
      <w:r>
        <w:t>...</w:t>
      </w:r>
    </w:p>
    <w:p>
      <w:r>
        <w:t>Name of the Sub_IE: (MeasResultsPerCarrierIdleNR-r16)</w:t>
      </w:r>
    </w:p>
    <w:p>
      <w:r>
        <w:t>carrierFreq-r16                       ARFCN-ValueNR,</w:t>
      </w:r>
    </w:p>
    <w:p>
      <w:r>
        <w:t>Name of the Sub_IE: (MeasResultsPerCarrierIdleNR-r16)</w:t>
      </w:r>
    </w:p>
    <w:p>
      <w:r>
        <w:t>measResultsPerCellListIdleNR-r16      SEQUENCE (SIZE (1..maxCellMeasIdle-r16)) OF MeasResultsPerCellIdleNR-r16,</w:t>
      </w:r>
    </w:p>
    <w:p>
      <w:r>
        <w:t>Name of the Sub_IE: (MeasResultsPerCarrierIdleNR-r16)</w:t>
      </w:r>
    </w:p>
    <w:p>
      <w:r>
        <w:t>...</w:t>
      </w:r>
    </w:p>
    <w:p>
      <w:r>
        <w:t>Name of the Sub_IE: (MeasResultsPerCellIdleNR-r16)</w:t>
      </w:r>
    </w:p>
    <w:p>
      <w:r>
        <w:t>physCellId-r16                    PhysCellId,</w:t>
      </w:r>
    </w:p>
    <w:p>
      <w:r>
        <w:t>Name of the Sub_IE: (MeasResultsPerCellIdleNR-r16)</w:t>
      </w:r>
    </w:p>
    <w:p>
      <w:r>
        <w:t>measIdleResultNR-r16              SEQUENCE {</w:t>
      </w:r>
    </w:p>
    <w:p>
      <w:r>
        <w:t>Name of the Sub_IE: (MeasResultsPerCellIdleNR-r16)</w:t>
      </w:r>
    </w:p>
    <w:p>
      <w:r>
        <w:t>rsrp-Result-r16                   RSRP-Range                                                              OPTIONAL,</w:t>
      </w:r>
    </w:p>
    <w:p>
      <w:r>
        <w:t>Name of the Sub_IE: (MeasResultsPerCellIdleNR-r16)</w:t>
      </w:r>
    </w:p>
    <w:p>
      <w:r>
        <w:t>rsrq-Result-r16                   RSRQ-Range                                                              OPTIONAL,</w:t>
      </w:r>
    </w:p>
    <w:p>
      <w:r>
        <w:t>Name of the Sub_IE: (MeasResultsPerCellIdleNR-r16)</w:t>
      </w:r>
    </w:p>
    <w:p>
      <w:r>
        <w:t>resultsSSB-Indexes-r16            ResultsPerSSB-IndexList-r16                                             OPTIONAL</w:t>
      </w:r>
    </w:p>
    <w:p>
      <w:r>
        <w:t>Name of the Sub_IE: (MeasResultsPerCellIdleNR-r16)</w:t>
      </w:r>
    </w:p>
    <w:p>
      <w:r>
        <w:t>},</w:t>
      </w:r>
    </w:p>
    <w:p>
      <w:r>
        <w:t>Name of the Sub_IE: (MeasResultsPerCellIdleNR-r16)</w:t>
      </w:r>
    </w:p>
    <w:p>
      <w:r>
        <w:t>...</w:t>
      </w:r>
    </w:p>
    <w:p>
      <w:r>
        <w:t>Name of the Sub_IE: (ResultsPerSSB-IndexList-r16)</w:t>
      </w:r>
    </w:p>
    <w:p>
      <w:r>
        <w:t>ResultsPerSSB-IndexList-r16 SEQUENCE (SIZE (1.. maxNrofIndexesToReport)) OF ResultsPerSSB-IndexIdle-r16</w:t>
      </w:r>
    </w:p>
    <w:p>
      <w:r>
        <w:t>Name of the Sub_IE: (ResultsPerSSB-IndexIdle-r16)</w:t>
      </w:r>
    </w:p>
    <w:p>
      <w:r>
        <w:t>ssb-Index-r16                     SSB-Index,</w:t>
      </w:r>
    </w:p>
    <w:p>
      <w:r>
        <w:t>Name of the Sub_IE: (ResultsPerSSB-IndexIdle-r16)</w:t>
      </w:r>
    </w:p>
    <w:p>
      <w:r>
        <w:t>ssb-Results-r16                   SEQUENCE {</w:t>
      </w:r>
    </w:p>
    <w:p>
      <w:r>
        <w:t>Name of the Sub_IE: (ResultsPerSSB-IndexIdle-r16)</w:t>
      </w:r>
    </w:p>
    <w:p>
      <w:r>
        <w:t>ssb-RSRP-Result-r16               RSRP-Range                                                              OPTIONAL,</w:t>
      </w:r>
    </w:p>
    <w:p>
      <w:r>
        <w:t>Name of the Sub_IE: (ResultsPerSSB-IndexIdle-r16)</w:t>
      </w:r>
    </w:p>
    <w:p>
      <w:r>
        <w:t>ssb-RSRQ-Result-r16               RSRQ-Range                                                              OPTIONAL</w:t>
      </w:r>
    </w:p>
    <w:p>
      <w:r>
        <w:t>Name of the Sub_IE: (ResultsPerSSB-IndexIdle-r16)</w:t>
      </w:r>
    </w:p>
    <w:p>
      <w:r>
        <w:t>}                                                                                                     OPTIONAL</w:t>
      </w:r>
    </w:p>
    <w:p>
      <w:r>
        <w:t>Name of the IE: (MEASRESULTRXTXTIMEDIFF)</w:t>
      </w:r>
    </w:p>
    <w:p>
      <w:r>
        <w:t>Name of the Sub_IE: (MeasResultRxTxTimeDiff-r17)</w:t>
      </w:r>
    </w:p>
    <w:p>
      <w:r>
        <w:t>rxTxTimeDiff-ue-r17            RxTxTimeDiff-r17      OPTIONAL,</w:t>
      </w:r>
    </w:p>
    <w:p>
      <w:r>
        <w:t>Name of the Sub_IE: (MeasResultRxTxTimeDiff-r17)</w:t>
      </w:r>
    </w:p>
    <w:p>
      <w:r>
        <w:t>...</w:t>
      </w:r>
    </w:p>
    <w:p>
      <w:r>
        <w:t>Name of the IE: (MEASRESULTSCG-FAILURE)</w:t>
      </w:r>
    </w:p>
    <w:p>
      <w:r>
        <w:t>Name of the Sub_IE: (MeasResultSCG-Failure)</w:t>
      </w:r>
    </w:p>
    <w:p>
      <w:r>
        <w:t>measResultPerMOList                 MeasResultList2NR,</w:t>
      </w:r>
    </w:p>
    <w:p>
      <w:r>
        <w:t>Name of the Sub_IE: (MeasResultSCG-Failure)</w:t>
      </w:r>
    </w:p>
    <w:p>
      <w:r>
        <w:t>...,</w:t>
      </w:r>
    </w:p>
    <w:p>
      <w:r>
        <w:t>Name of the Sub_IE: (MeasResultSCG-Failure)</w:t>
      </w:r>
    </w:p>
    <w:p>
      <w:r>
        <w:t>[[</w:t>
      </w:r>
    </w:p>
    <w:p>
      <w:r>
        <w:t>Name of the Sub_IE: (MeasResultSCG-Failure)</w:t>
      </w:r>
    </w:p>
    <w:p>
      <w:r>
        <w:t>locationInfo-r16                    LocationInfo-r16            OPTIONAL</w:t>
      </w:r>
    </w:p>
    <w:p>
      <w:r>
        <w:t>Name of the Sub_IE: (MeasResultSCG-Failure)</w:t>
      </w:r>
    </w:p>
    <w:p>
      <w:r>
        <w:t>]]</w:t>
      </w:r>
    </w:p>
    <w:p>
      <w:r>
        <w:t>Name of the Sub_IE: (MeasResultList2NR)</w:t>
      </w:r>
    </w:p>
    <w:p>
      <w:r>
        <w:t>MeasResultList2NR SEQUENCE (SIZE (1..maxFreq)) OF MeasResult2NR</w:t>
      </w:r>
    </w:p>
    <w:p>
      <w:r>
        <w:t>Name of the IE: (MEASRESULTSSL)</w:t>
      </w:r>
    </w:p>
    <w:p>
      <w:r>
        <w:t>Name of the Sub_IE: (MeasResultsSL-r16)</w:t>
      </w:r>
    </w:p>
    <w:p>
      <w:r>
        <w:t>measResultsListSL-r16         CHOICE {</w:t>
      </w:r>
    </w:p>
    <w:p>
      <w:r>
        <w:t>Name of the Sub_IE: (MeasResultsSL-r16)</w:t>
      </w:r>
    </w:p>
    <w:p>
      <w:r>
        <w:t>measResultNR-SL-r16           MeasResultNR-SL-r16,</w:t>
      </w:r>
    </w:p>
    <w:p>
      <w:r>
        <w:t>Name of the Sub_IE: (MeasResultsSL-r16)</w:t>
      </w:r>
    </w:p>
    <w:p>
      <w:r>
        <w:t>...</w:t>
      </w:r>
    </w:p>
    <w:p>
      <w:r>
        <w:t>Name of the Sub_IE: (MeasResultsSL-r16)</w:t>
      </w:r>
    </w:p>
    <w:p>
      <w:r>
        <w:t>},</w:t>
      </w:r>
    </w:p>
    <w:p>
      <w:r>
        <w:t>Name of the Sub_IE: (MeasResultsSL-r16)</w:t>
      </w:r>
    </w:p>
    <w:p>
      <w:r>
        <w:t>...</w:t>
      </w:r>
    </w:p>
    <w:p>
      <w:r>
        <w:t>Name of the Sub_IE: (MeasResultNR-SL-r16)</w:t>
      </w:r>
    </w:p>
    <w:p>
      <w:r>
        <w:t>measResultListCBR-NR-r16      SEQUENCE (SIZE (1.. maxNrofSL-PoolToMeasureNR-r16)) OF MeasResultCBR-NR-r16,</w:t>
      </w:r>
    </w:p>
    <w:p>
      <w:r>
        <w:t>Name of the Sub_IE: (MeasResultNR-SL-r16)</w:t>
      </w:r>
    </w:p>
    <w:p>
      <w:r>
        <w:t>...</w:t>
      </w:r>
    </w:p>
    <w:p>
      <w:r>
        <w:t>Name of the Sub_IE: (MeasResultCBR-NR-r16)</w:t>
      </w:r>
    </w:p>
    <w:p>
      <w:r>
        <w:t>sl-poolReportIdentity-r16     SL-ResourcePoolID-r16,</w:t>
      </w:r>
    </w:p>
    <w:p>
      <w:r>
        <w:t>Name of the Sub_IE: (MeasResultCBR-NR-r16)</w:t>
      </w:r>
    </w:p>
    <w:p>
      <w:r>
        <w:t>sl-CBR-ResultsNR-r16          SL-CBR-r16,</w:t>
      </w:r>
    </w:p>
    <w:p>
      <w:r>
        <w:t>Name of the Sub_IE: (MeasResultCBR-NR-r16)</w:t>
      </w:r>
    </w:p>
    <w:p>
      <w:r>
        <w:t>...</w:t>
      </w:r>
    </w:p>
    <w:p>
      <w:r>
        <w:t>Name of the IE: (MEASTRIGGERQUANTITYEUTRA)</w:t>
      </w:r>
    </w:p>
    <w:p>
      <w:r>
        <w:t>Name of the Sub_IE: (MeasTriggerQuantityEUTRA)</w:t>
      </w:r>
    </w:p>
    <w:p>
      <w:r>
        <w:t>rsrp                                        RSRP-RangeEUTRA,</w:t>
      </w:r>
    </w:p>
    <w:p>
      <w:r>
        <w:t>Name of the Sub_IE: (MeasTriggerQuantityEUTRA)</w:t>
      </w:r>
    </w:p>
    <w:p>
      <w:r>
        <w:t>rsrq                                        RSRQ-RangeEUTRA,</w:t>
      </w:r>
    </w:p>
    <w:p>
      <w:r>
        <w:t>Name of the Sub_IE: (MeasTriggerQuantityEUTRA)</w:t>
      </w:r>
    </w:p>
    <w:p>
      <w:r>
        <w:t>sinr                                        SINR-RangeEUTRA</w:t>
      </w:r>
    </w:p>
    <w:p>
      <w:r>
        <w:t>Name of the IE: (MOBILITYSTATEPARAMETERS)</w:t>
      </w:r>
    </w:p>
    <w:p>
      <w:r>
        <w:t>Name of the Sub_IE: (MobilityStateParameters)</w:t>
      </w:r>
    </w:p>
    <w:p>
      <w:r>
        <w:t>t-Evaluation                        ENUMERATED {</w:t>
      </w:r>
    </w:p>
    <w:p>
      <w:r>
        <w:t>Name of the Sub_IE: (MobilityStateParameters)</w:t>
      </w:r>
    </w:p>
    <w:p>
      <w:r>
        <w:t>s30, s60, s120, s180, s240, spare3, spare2, spare1},</w:t>
      </w:r>
    </w:p>
    <w:p>
      <w:r>
        <w:t>Name of the Sub_IE: (MobilityStateParameters)</w:t>
      </w:r>
    </w:p>
    <w:p>
      <w:r>
        <w:t>t-HystNormal                        ENUMERATED {</w:t>
      </w:r>
    </w:p>
    <w:p>
      <w:r>
        <w:t>Name of the Sub_IE: (MobilityStateParameters)</w:t>
      </w:r>
    </w:p>
    <w:p>
      <w:r>
        <w:t>s30, s60, s120, s180, s240, spare3, spare2, spare1},</w:t>
      </w:r>
    </w:p>
    <w:p>
      <w:r>
        <w:t>Name of the Sub_IE: (MobilityStateParameters)</w:t>
      </w:r>
    </w:p>
    <w:p>
      <w:r>
        <w:t>n-CellChangeMedium                  INTEGER (1..16),</w:t>
      </w:r>
    </w:p>
    <w:p>
      <w:r>
        <w:t>Name of the Sub_IE: (MobilityStateParameters)</w:t>
      </w:r>
    </w:p>
    <w:p>
      <w:r>
        <w:t>n-CellChangeHigh                    INTEGER (1..16)</w:t>
      </w:r>
    </w:p>
    <w:p>
      <w:r>
        <w:t>Name of the IE: (MRB-IDENTITY)</w:t>
      </w:r>
    </w:p>
    <w:p>
      <w:r>
        <w:t>Name of the IE: (MSGACONFIGCOMMON)</w:t>
      </w:r>
    </w:p>
    <w:p>
      <w:r>
        <w:t>Name of the Sub_IE: (MsgA-ConfigCommon-r16)</w:t>
      </w:r>
    </w:p>
    <w:p>
      <w:r>
        <w:t>rach-ConfigCommonTwoStepRA-r16      RACH-ConfigCommonTwoStepRA-r16,</w:t>
      </w:r>
    </w:p>
    <w:p>
      <w:r>
        <w:t>Name of the Sub_IE: (MsgA-ConfigCommon-r16)</w:t>
      </w:r>
    </w:p>
    <w:p>
      <w:r>
        <w:t>msgA-PUSCH-Config-r16               MsgA-PUSCH-Config-r16                                      OPTIONAL --Cond InitialBWPConfig</w:t>
      </w:r>
    </w:p>
    <w:p>
      <w:r>
        <w:t>Name of the IE: (MSGA-PUSCH-CONFIG)</w:t>
      </w:r>
    </w:p>
    <w:p>
      <w:r>
        <w:t>Name of the Sub_IE: (MsgA-PUSCH-Config-r16)</w:t>
      </w:r>
    </w:p>
    <w:p>
      <w:r>
        <w:t>msgA-PUSCH-ResourceGroupA-r16                  MsgA-PUSCH-Resource-r16                                       OPTIONAL, -- Cond InitialBWPConfig</w:t>
      </w:r>
    </w:p>
    <w:p>
      <w:r>
        <w:t>Name of the Sub_IE: (MsgA-PUSCH-Config-r16)</w:t>
      </w:r>
    </w:p>
    <w:p>
      <w:r>
        <w:t>msgA-PUSCH-ResourceGroupB-r16                  MsgA-PUSCH-Resource-r16                                       OPTIONAL, -- Cond GroupBConfigured</w:t>
      </w:r>
    </w:p>
    <w:p>
      <w:r>
        <w:t>Name of the Sub_IE: (MsgA-PUSCH-Config-r16)</w:t>
      </w:r>
    </w:p>
    <w:p>
      <w:r>
        <w:t>msgA-TransformPrecoder-r16                    ENUMERATED {enabled, disabled}                                 OPTIONAL, -- Need R</w:t>
      </w:r>
    </w:p>
    <w:p>
      <w:r>
        <w:t>Name of the Sub_IE: (MsgA-PUSCH-Config-r16)</w:t>
      </w:r>
    </w:p>
    <w:p>
      <w:r>
        <w:t>msgA-DataScramblingIndex-r16                   INTEGER (0..1023)                                             OPTIONAL, -- Need S</w:t>
      </w:r>
    </w:p>
    <w:p>
      <w:r>
        <w:t>Name of the Sub_IE: (MsgA-PUSCH-Config-r16)</w:t>
      </w:r>
    </w:p>
    <w:p>
      <w:r>
        <w:t>msgA-DeltaPreamble-r16                         INTEGER (-1..6)                                               OPTIONAL  -- Need R</w:t>
      </w:r>
    </w:p>
    <w:p>
      <w:r>
        <w:t>Name of the Sub_IE: (MsgA-PUSCH-Resource-r16)</w:t>
      </w:r>
    </w:p>
    <w:p>
      <w:r>
        <w:t>msgA-MCS-r16                                   INTEGER (0..15),</w:t>
      </w:r>
    </w:p>
    <w:p>
      <w:r>
        <w:t>Name of the Sub_IE: (MsgA-PUSCH-Resource-r16)</w:t>
      </w:r>
    </w:p>
    <w:p>
      <w:r>
        <w:t>nrofSlotsMsgA-PUSCH-r16                        INTEGER (1..4),</w:t>
      </w:r>
    </w:p>
    <w:p>
      <w:r>
        <w:t>Name of the Sub_IE: (MsgA-PUSCH-Resource-r16)</w:t>
      </w:r>
    </w:p>
    <w:p>
      <w:r>
        <w:t>nrofMsgA-PO-PerSlot-r16                        ENUMERATED {one, two, three, six},</w:t>
      </w:r>
    </w:p>
    <w:p>
      <w:r>
        <w:t>Name of the Sub_IE: (MsgA-PUSCH-Resource-r16)</w:t>
      </w:r>
    </w:p>
    <w:p>
      <w:r>
        <w:t>msgA-PUSCH-TimeDomainOffset-r16                INTEGER (1..32),</w:t>
      </w:r>
    </w:p>
    <w:p>
      <w:r>
        <w:t>Name of the Sub_IE: (MsgA-PUSCH-Resource-r16)</w:t>
      </w:r>
    </w:p>
    <w:p>
      <w:r>
        <w:t>msgA-PUSCH-TimeDomainAllocation-r16            INTEGER (1..maxNrofUL-Allocations)                            OPTIONAL, -- Need S</w:t>
      </w:r>
    </w:p>
    <w:p>
      <w:r>
        <w:t>Name of the Sub_IE: (MsgA-PUSCH-Resource-r16)</w:t>
      </w:r>
    </w:p>
    <w:p>
      <w:r>
        <w:t>startSymbolAndLengthMsgA-PO-r16                INTEGER (0..127)                                              OPTIONAL, -- Need S</w:t>
      </w:r>
    </w:p>
    <w:p>
      <w:r>
        <w:t>Name of the Sub_IE: (MsgA-PUSCH-Resource-r16)</w:t>
      </w:r>
    </w:p>
    <w:p>
      <w:r>
        <w:t>mappingTypeMsgA-PUSCH-r16                      ENUMERATED {typeA, typeB}                                     OPTIONAL, -- Need S</w:t>
      </w:r>
    </w:p>
    <w:p>
      <w:r>
        <w:t>Name of the Sub_IE: (MsgA-PUSCH-Resource-r16)</w:t>
      </w:r>
    </w:p>
    <w:p>
      <w:r>
        <w:t>guardPeriodMsgA-PUSCH-r16                      INTEGER (0..3)                                                OPTIONAL, -- Need R</w:t>
      </w:r>
    </w:p>
    <w:p>
      <w:r>
        <w:t>Name of the Sub_IE: (MsgA-PUSCH-Resource-r16)</w:t>
      </w:r>
    </w:p>
    <w:p>
      <w:r>
        <w:t>guardBandMsgA-PUSCH-r16                        INTEGER (0..1),</w:t>
      </w:r>
    </w:p>
    <w:p>
      <w:r>
        <w:t>Name of the Sub_IE: (MsgA-PUSCH-Resource-r16)</w:t>
      </w:r>
    </w:p>
    <w:p>
      <w:r>
        <w:t>frequencyStartMsgA-PUSCH-r16                   INTEGER (0..maxNrofPhysicalResourceBlocks-1),</w:t>
      </w:r>
    </w:p>
    <w:p>
      <w:r>
        <w:t>Name of the Sub_IE: (MsgA-PUSCH-Resource-r16)</w:t>
      </w:r>
    </w:p>
    <w:p>
      <w:r>
        <w:t>nrofPRBs-PerMsgA-PO-r16                        INTEGER (1..32),</w:t>
      </w:r>
    </w:p>
    <w:p>
      <w:r>
        <w:t>Name of the Sub_IE: (MsgA-PUSCH-Resource-r16)</w:t>
      </w:r>
    </w:p>
    <w:p>
      <w:r>
        <w:t>nrofMsgA-PO-FDM-r16                            ENUMERATED {one, two, four, eight},</w:t>
      </w:r>
    </w:p>
    <w:p>
      <w:r>
        <w:t>Name of the Sub_IE: (MsgA-PUSCH-Resource-r16)</w:t>
      </w:r>
    </w:p>
    <w:p>
      <w:r>
        <w:t>msgA-IntraSlotFrequencyHopping-r16             ENUMERATED {enabled}                                          OPTIONAL, -- Need R</w:t>
      </w:r>
    </w:p>
    <w:p>
      <w:r>
        <w:t>Name of the Sub_IE: (MsgA-PUSCH-Resource-r16)</w:t>
      </w:r>
    </w:p>
    <w:p>
      <w:r>
        <w:t>msgA-HoppingBits-r16                           BIT STRING (SIZE(2))                                          OPTIONAL, -- Cond FreqHopConfigured</w:t>
      </w:r>
    </w:p>
    <w:p>
      <w:r>
        <w:t>Name of the Sub_IE: (MsgA-PUSCH-Resource-r16)</w:t>
      </w:r>
    </w:p>
    <w:p>
      <w:r>
        <w:t>msgA-DMRS-Config-r16                           MsgA-DMRS-Config-r16,</w:t>
      </w:r>
    </w:p>
    <w:p>
      <w:r>
        <w:t>Name of the Sub_IE: (MsgA-PUSCH-Resource-r16)</w:t>
      </w:r>
    </w:p>
    <w:p>
      <w:r>
        <w:t>nrofDMRS-Sequences-r16                         INTEGER (1..2),</w:t>
      </w:r>
    </w:p>
    <w:p>
      <w:r>
        <w:t>Name of the Sub_IE: (MsgA-PUSCH-Resource-r16)</w:t>
      </w:r>
    </w:p>
    <w:p>
      <w:r>
        <w:t>msgA-Alpha-r16                                 ENUMERATED {alpha0, alpha04, alpha05, alpha06,</w:t>
      </w:r>
    </w:p>
    <w:p>
      <w:r>
        <w:t>Name of the Sub_IE: (MsgA-PUSCH-Resource-r16)</w:t>
      </w:r>
    </w:p>
    <w:p>
      <w:r>
        <w:t>alpha07, alpha08, alpha09, alpha1}                OPTIONAL, -- Need S</w:t>
      </w:r>
    </w:p>
    <w:p>
      <w:r>
        <w:t>Name of the Sub_IE: (MsgA-PUSCH-Resource-r16)</w:t>
      </w:r>
    </w:p>
    <w:p>
      <w:r>
        <w:t>interlaceIndexFirstPO-MsgA-PUSCH-r16           INTEGER (1..10)                                               OPTIONAL, -- Need R</w:t>
      </w:r>
    </w:p>
    <w:p>
      <w:r>
        <w:t>Name of the Sub_IE: (MsgA-PUSCH-Resource-r16)</w:t>
      </w:r>
    </w:p>
    <w:p>
      <w:r>
        <w:t>nrofInterlacesPerMsgA-PO-r16                   INTEGER (1..10)                                               OPTIONAL, -- Need R</w:t>
      </w:r>
    </w:p>
    <w:p>
      <w:r>
        <w:t>Name of the Sub_IE: (MsgA-PUSCH-Resource-r16)</w:t>
      </w:r>
    </w:p>
    <w:p>
      <w:r>
        <w:t>...</w:t>
      </w:r>
    </w:p>
    <w:p>
      <w:r>
        <w:t>Name of the Sub_IE: (MsgA-DMRS-Config-r16)</w:t>
      </w:r>
    </w:p>
    <w:p>
      <w:r>
        <w:t>msgA-DMRS-AdditionalPosition-r16               ENUMERATED {pos0, pos1, pos3}                                 OPTIONAL, -- Need S</w:t>
      </w:r>
    </w:p>
    <w:p>
      <w:r>
        <w:t>Name of the Sub_IE: (MsgA-DMRS-Config-r16)</w:t>
      </w:r>
    </w:p>
    <w:p>
      <w:r>
        <w:t>msgA-MaxLength-r16                             ENUMERATED {len2}                                             OPTIONAL, -- Need S</w:t>
      </w:r>
    </w:p>
    <w:p>
      <w:r>
        <w:t>Name of the Sub_IE: (MsgA-DMRS-Config-r16)</w:t>
      </w:r>
    </w:p>
    <w:p>
      <w:r>
        <w:t>msgA-PUSCH-DMRS-CDM-Group-r16                  INTEGER (0..1)                                                OPTIONAL, -- Need S</w:t>
      </w:r>
    </w:p>
    <w:p>
      <w:r>
        <w:t>Name of the Sub_IE: (MsgA-DMRS-Config-r16)</w:t>
      </w:r>
    </w:p>
    <w:p>
      <w:r>
        <w:t>msgA-PUSCH-NrofPorts-r16                       INTEGER (0..1)                                                OPTIONAL, -- Need S</w:t>
      </w:r>
    </w:p>
    <w:p>
      <w:r>
        <w:t>Name of the Sub_IE: (MsgA-DMRS-Config-r16)</w:t>
      </w:r>
    </w:p>
    <w:p>
      <w:r>
        <w:t>msgA-ScramblingID0-r16                         INTEGER (0..65535)                                            OPTIONAL, -- Need S</w:t>
      </w:r>
    </w:p>
    <w:p>
      <w:r>
        <w:t>Name of the Sub_IE: (MsgA-DMRS-Config-r16)</w:t>
      </w:r>
    </w:p>
    <w:p>
      <w:r>
        <w:t>msgA-ScramblingID1-r16                         INTEGER (0..65535)                                            OPTIONAL  -- Need S</w:t>
      </w:r>
    </w:p>
    <w:p>
      <w:r>
        <w:t>Name of the IE: (MULTIFREQUENCYBANDLISTNR)</w:t>
      </w:r>
    </w:p>
    <w:p>
      <w:r>
        <w:t>Name of the Sub_IE: (MultiFrequencyBandListNR)</w:t>
      </w:r>
    </w:p>
    <w:p>
      <w:r>
        <w:t>MultiFrequencyBandListNR SEQUENCE (SIZE (1..maxNrofMultiBands)) OF FreqBandIndicatorNR</w:t>
      </w:r>
    </w:p>
    <w:p>
      <w:r>
        <w:t>Name of the IE: (MULTIFREQUENCYBANDLISTNR-SIB)</w:t>
      </w:r>
    </w:p>
    <w:p>
      <w:r>
        <w:t>Name of the Sub_IE: (MultiFrequencyBandListNR-SIB)</w:t>
      </w:r>
    </w:p>
    <w:p>
      <w:r>
        <w:t>MultiFrequencyBandListNR-SIB SEQUENCE (SIZE (1.. maxNrofMultiBands)) OF NR-MultiBandInfo</w:t>
      </w:r>
    </w:p>
    <w:p>
      <w:r>
        <w:t>Name of the Sub_IE: (NR-MultiBandInfo)</w:t>
      </w:r>
    </w:p>
    <w:p>
      <w:r>
        <w:t>freqBandIndicatorNR                         FreqBandIndicatorNR         OPTIONAL,   -- Cond OptULNotSIB2</w:t>
      </w:r>
    </w:p>
    <w:p>
      <w:r>
        <w:t>Name of the Sub_IE: (NR-MultiBandInfo)</w:t>
      </w:r>
    </w:p>
    <w:p>
      <w:r>
        <w:t>nr-NS-PmaxList                              NR-NS-PmaxList              OPTIONAL    -- Need S</w:t>
      </w:r>
    </w:p>
    <w:p>
      <w:r>
        <w:t>Name of the IE: (MUSIM-GAPCONFIG)</w:t>
      </w:r>
    </w:p>
    <w:p>
      <w:r>
        <w:t>Name of the Sub_IE: (MUSIM-GapConfig-r17)</w:t>
      </w:r>
    </w:p>
    <w:p>
      <w:r>
        <w:t>musim-GapToReleaseList-r17       SEQUENCE (SIZE (1..3)) OF MUSIM-GapId-r17               OPTIONAL, -- Need N</w:t>
      </w:r>
    </w:p>
    <w:p>
      <w:r>
        <w:t>Name of the Sub_IE: (MUSIM-GapConfig-r17)</w:t>
      </w:r>
    </w:p>
    <w:p>
      <w:r>
        <w:t>musim-GapToAddModList-r17        SEQUENCE (SIZE (1..3)) OF MUSIM-Gap-r17             OPTIONAL, -- Need N</w:t>
      </w:r>
    </w:p>
    <w:p>
      <w:r>
        <w:t>Name of the Sub_IE: (MUSIM-GapConfig-r17)</w:t>
      </w:r>
    </w:p>
    <w:p>
      <w:r>
        <w:t>musim-AperiodicGap-r17           MUSIM-GapInfo-r17                OPTIONAL, -- Need N</w:t>
      </w:r>
    </w:p>
    <w:p>
      <w:r>
        <w:t>Name of the Sub_IE: (MUSIM-GapConfig-r17)</w:t>
      </w:r>
    </w:p>
    <w:p>
      <w:r>
        <w:t>...</w:t>
      </w:r>
    </w:p>
    <w:p>
      <w:r>
        <w:t>Name of the Sub_IE: (MUSIM-Gap-r17)</w:t>
      </w:r>
    </w:p>
    <w:p>
      <w:r>
        <w:t>musim-GapId-r17                        MUSIM-GapId-r17,</w:t>
      </w:r>
    </w:p>
    <w:p>
      <w:r>
        <w:t>Name of the Sub_IE: (MUSIM-Gap-r17)</w:t>
      </w:r>
    </w:p>
    <w:p>
      <w:r>
        <w:t>musim-GapInfo-r17                      MUSIM-GapInfo-r17</w:t>
      </w:r>
    </w:p>
    <w:p>
      <w:r>
        <w:t>Name of the IE: (MUSIM-GAPID)</w:t>
      </w:r>
    </w:p>
    <w:p>
      <w:r>
        <w:t>Name of the IE: (MUSIM-GAPINFO)</w:t>
      </w:r>
    </w:p>
    <w:p>
      <w:r>
        <w:t>Name of the Sub_IE: (MUSIM-GapInfo-r17)</w:t>
      </w:r>
    </w:p>
    <w:p>
      <w:r>
        <w:t>musim-Starting-SFN-AndSubframe-r17  MUSIM-Starting-SFN-AndSubframe-r17             OPTIONAL, -- Cond aperiodic</w:t>
      </w:r>
    </w:p>
    <w:p>
      <w:r>
        <w:t>Name of the Sub_IE: (MUSIM-GapInfo-r17)</w:t>
      </w:r>
    </w:p>
    <w:p>
      <w:r>
        <w:t>musim-GapLength-r17                 ENUMERATED {ms3, ms4, ms6, ms10, ms20}         OPTIONAL, -- Cond gapSetup</w:t>
      </w:r>
    </w:p>
    <w:p>
      <w:r>
        <w:t>Name of the Sub_IE: (MUSIM-GapInfo-r17)</w:t>
      </w:r>
    </w:p>
    <w:p>
      <w:r>
        <w:t>musim-GapRepetitionAndOffset-r17    CHOICE {</w:t>
      </w:r>
    </w:p>
    <w:p>
      <w:r>
        <w:t>Name of the Sub_IE: (MUSIM-GapInfo-r17)</w:t>
      </w:r>
    </w:p>
    <w:p>
      <w:r>
        <w:t>ms20-r17                            INTEGER (0..19),</w:t>
      </w:r>
    </w:p>
    <w:p>
      <w:r>
        <w:t>Name of the Sub_IE: (MUSIM-GapInfo-r17)</w:t>
      </w:r>
    </w:p>
    <w:p>
      <w:r>
        <w:t>ms40-r17                            INTEGER (0..39),</w:t>
      </w:r>
    </w:p>
    <w:p>
      <w:r>
        <w:t>Name of the Sub_IE: (MUSIM-GapInfo-r17)</w:t>
      </w:r>
    </w:p>
    <w:p>
      <w:r>
        <w:t>ms80-r17                            INTEGER (0..79),</w:t>
      </w:r>
    </w:p>
    <w:p>
      <w:r>
        <w:t>Name of the Sub_IE: (MUSIM-GapInfo-r17)</w:t>
      </w:r>
    </w:p>
    <w:p>
      <w:r>
        <w:t>ms160-r17                           INTEGER (0..159),</w:t>
      </w:r>
    </w:p>
    <w:p>
      <w:r>
        <w:t>Name of the Sub_IE: (MUSIM-GapInfo-r17)</w:t>
      </w:r>
    </w:p>
    <w:p>
      <w:r>
        <w:t>ms320-r17                           INTEGER (0..319),</w:t>
      </w:r>
    </w:p>
    <w:p>
      <w:r>
        <w:t>Name of the Sub_IE: (MUSIM-GapInfo-r17)</w:t>
      </w:r>
    </w:p>
    <w:p>
      <w:r>
        <w:t>ms640-r17                           INTEGER (0..639),</w:t>
      </w:r>
    </w:p>
    <w:p>
      <w:r>
        <w:t>Name of the Sub_IE: (MUSIM-GapInfo-r17)</w:t>
      </w:r>
    </w:p>
    <w:p>
      <w:r>
        <w:t>ms1280-r17                          INTEGER (0..1279),</w:t>
      </w:r>
    </w:p>
    <w:p>
      <w:r>
        <w:t>Name of the Sub_IE: (MUSIM-GapInfo-r17)</w:t>
      </w:r>
    </w:p>
    <w:p>
      <w:r>
        <w:t>ms2560-r17                          INTEGER (0..2559),</w:t>
      </w:r>
    </w:p>
    <w:p>
      <w:r>
        <w:t>Name of the Sub_IE: (MUSIM-GapInfo-r17)</w:t>
      </w:r>
    </w:p>
    <w:p>
      <w:r>
        <w:t>ms5120-r17                          INTEGER (0..5119),</w:t>
      </w:r>
    </w:p>
    <w:p>
      <w:r>
        <w:t>Name of the Sub_IE: (MUSIM-GapInfo-r17)</w:t>
      </w:r>
    </w:p>
    <w:p>
      <w:r>
        <w:t>...</w:t>
      </w:r>
    </w:p>
    <w:p>
      <w:r>
        <w:t>Name of the Sub_IE: (MUSIM-GapInfo-r17)</w:t>
      </w:r>
    </w:p>
    <w:p>
      <w:r>
        <w:t>}                                                                                  OPTIONAL -- Cond periodic</w:t>
      </w:r>
    </w:p>
    <w:p>
      <w:r>
        <w:t>Name of the Sub_IE: (MUSIM-Starting-SFN-AndSubframe-r17)</w:t>
      </w:r>
    </w:p>
    <w:p>
      <w:r>
        <w:t>starting-SFN-r17                       INTEGER (0..1023),</w:t>
      </w:r>
    </w:p>
    <w:p>
      <w:r>
        <w:t>Name of the Sub_IE: (MUSIM-Starting-SFN-AndSubframe-r17)</w:t>
      </w:r>
    </w:p>
    <w:p>
      <w:r>
        <w:t>startingSubframe-r17                   INTEGER (0..9)</w:t>
      </w:r>
    </w:p>
    <w:p>
      <w:r>
        <w:t>Name of the IE: (NeedForGapsConfigNR)</w:t>
      </w:r>
    </w:p>
    <w:p>
      <w:r>
        <w:t>Name of the Sub_IE: (NeedForGapsConfigNR-r16)</w:t>
      </w:r>
    </w:p>
    <w:p>
      <w:r>
        <w:t>requestedTargetBandFilterNR-r16       SEQUENCE (SIZE (1..maxBands)) OF FreqBandIndicatorNR               OPTIONAL          -- Need R</w:t>
      </w:r>
    </w:p>
    <w:p>
      <w:r>
        <w:t>Name of the IE: (NeedForGapsInfoNR)</w:t>
      </w:r>
    </w:p>
    <w:p>
      <w:r>
        <w:t>Name of the Sub_IE: (NeedForGapsInfoNR-r16)</w:t>
      </w:r>
    </w:p>
    <w:p>
      <w:r>
        <w:t>intraFreq-needForGap-r16      NeedForGapsIntraFreqList-r16,</w:t>
      </w:r>
    </w:p>
    <w:p>
      <w:r>
        <w:t>Name of the Sub_IE: (NeedForGapsInfoNR-r16)</w:t>
      </w:r>
    </w:p>
    <w:p>
      <w:r>
        <w:t>interFreq-needForGap-r16      NeedForGapsBandListNR-r16</w:t>
      </w:r>
    </w:p>
    <w:p>
      <w:r>
        <w:t>Name of the Sub_IE: (NeedForGapsIntraFreqList-r16)</w:t>
      </w:r>
    </w:p>
    <w:p>
      <w:r>
        <w:t>NeedForGapsIntraFreqList-r16 SEQUENCE (SIZE (1.. maxNrofServingCells)) OF NeedForGapsIntraFreq-r16</w:t>
      </w:r>
    </w:p>
    <w:p>
      <w:r>
        <w:t>Name of the Sub_IE: (NeedForGapsBandListNR-r16)</w:t>
      </w:r>
    </w:p>
    <w:p>
      <w:r>
        <w:t>NeedForGapsBandListNR-r16 SEQUENCE (SIZE (1..maxBands)) OF NeedForGapsNR-r16</w:t>
      </w:r>
    </w:p>
    <w:p>
      <w:r>
        <w:t>Name of the Sub_IE: (NeedForGapsIntraFreq-r16)</w:t>
      </w:r>
    </w:p>
    <w:p>
      <w:r>
        <w:t>servCellId-r16                               ServCellIndex,</w:t>
      </w:r>
    </w:p>
    <w:p>
      <w:r>
        <w:t>Name of the Sub_IE: (NeedForGapsIntraFreq-r16)</w:t>
      </w:r>
    </w:p>
    <w:p>
      <w:r>
        <w:t>gapIndicationIntra-r16                       ENUMERATED {gap, no-gap}</w:t>
      </w:r>
    </w:p>
    <w:p>
      <w:r>
        <w:t>Name of the Sub_IE: (NeedForGapsNR-r16)</w:t>
      </w:r>
    </w:p>
    <w:p>
      <w:r>
        <w:t>bandNR-r16                                   FreqBandIndicatorNR,</w:t>
      </w:r>
    </w:p>
    <w:p>
      <w:r>
        <w:t>Name of the Sub_IE: (NeedForGapsNR-r16)</w:t>
      </w:r>
    </w:p>
    <w:p>
      <w:r>
        <w:t>gapIndication-r16                            ENUMERATED {gap, no-gap}</w:t>
      </w:r>
    </w:p>
    <w:p>
      <w:r>
        <w:t>Name of the IE: (NeedForGapNCSG-ConfigEUTRA)</w:t>
      </w:r>
    </w:p>
    <w:p>
      <w:r>
        <w:t>Name of the Sub_IE: (NeedForGapNCSG-ConfigEUTRA-r17)</w:t>
      </w:r>
    </w:p>
    <w:p>
      <w:r>
        <w:t>requestedTargetBandFilterNCSG-EUTRA-r17   SEQUENCE (SIZE (1..maxBandsEUTRA)) OF FreqBandIndicatorEUTRA     OPTIONAL    -- Need R</w:t>
      </w:r>
    </w:p>
    <w:p>
      <w:r>
        <w:t>Name of the IE: (NEEDFORGAPNCSG-CONFIGNR)</w:t>
      </w:r>
    </w:p>
    <w:p>
      <w:r>
        <w:t>Name of the Sub_IE: (NeedForGapNCSG-ConfigNR-r17)</w:t>
      </w:r>
    </w:p>
    <w:p>
      <w:r>
        <w:t>requestedTargetBandFilterNCSG-NR-r17   SEQUENCE (SIZE (1..maxBands)) OF FreqBandIndicatorNR          OPTIONAL          -- Need R</w:t>
      </w:r>
    </w:p>
    <w:p>
      <w:r>
        <w:t>Name of the IE: (NEEDFORGAPNCSG-INFOEUTRA)</w:t>
      </w:r>
    </w:p>
    <w:p>
      <w:r>
        <w:t>Name of the Sub_IE: (NeedForGapNCSG-InfoEUTRA-r17)</w:t>
      </w:r>
    </w:p>
    <w:p>
      <w:r>
        <w:t>needForNCSG-EUTRA-r17              SEQUENCE (SIZE (1..maxBandsEUTRA)) OF NeedForNCSG-EUTRA-r17</w:t>
      </w:r>
    </w:p>
    <w:p>
      <w:r>
        <w:t>Name of the Sub_IE: (NeedForNCSG-EUTRA-r17)</w:t>
      </w:r>
    </w:p>
    <w:p>
      <w:r>
        <w:t>bandEUTRA-r17                      FreqBandIndicatorEUTRA,</w:t>
      </w:r>
    </w:p>
    <w:p>
      <w:r>
        <w:t>Name of the Sub_IE: (NeedForNCSG-EUTRA-r17)</w:t>
      </w:r>
    </w:p>
    <w:p>
      <w:r>
        <w:t>gapIndication-r17                  ENUMERATED {gap, ncsg, nogap-noncsg}</w:t>
      </w:r>
    </w:p>
    <w:p>
      <w:r>
        <w:t>Name of the IE: (NEEDFORGAPNCSG-INFONR)</w:t>
      </w:r>
    </w:p>
    <w:p>
      <w:r>
        <w:t>Name of the Sub_IE: (NeedForGapNCSG-InfoNR-r17)</w:t>
      </w:r>
    </w:p>
    <w:p>
      <w:r>
        <w:t>intraFreq-needForNCSG-r17         NeedForNCSG-IntraFreqList-r17,</w:t>
      </w:r>
    </w:p>
    <w:p>
      <w:r>
        <w:t>Name of the Sub_IE: (NeedForGapNCSG-InfoNR-r17)</w:t>
      </w:r>
    </w:p>
    <w:p>
      <w:r>
        <w:t>interFreq-needForNCSG-r17         NeedForNCSG-BandListNR-r17</w:t>
      </w:r>
    </w:p>
    <w:p>
      <w:r>
        <w:t>Name of the Sub_IE: (NeedForNCSG-IntraFreqList-r17)</w:t>
      </w:r>
    </w:p>
    <w:p>
      <w:r>
        <w:t>NeedForNCSG-IntraFreqList-r17 SEQUENCE (SIZE (1.. maxNrofServingCells)) OF NeedForNCSG-IntraFreq-r17</w:t>
      </w:r>
    </w:p>
    <w:p>
      <w:r>
        <w:t>Name of the Sub_IE: (NeedForNCSG-BandListNR-r17)</w:t>
      </w:r>
    </w:p>
    <w:p>
      <w:r>
        <w:t>NeedForNCSG-BandListNR-r17 SEQUENCE (SIZE (1..maxBands)) OF NeedForNCSG-NR-r17</w:t>
      </w:r>
    </w:p>
    <w:p>
      <w:r>
        <w:t>Name of the Sub_IE: (NeedForNCSG-IntraFreq-r17)</w:t>
      </w:r>
    </w:p>
    <w:p>
      <w:r>
        <w:t>servCellId-r17                    ServCellIndex,</w:t>
      </w:r>
    </w:p>
    <w:p>
      <w:r>
        <w:t>Name of the Sub_IE: (NeedForNCSG-IntraFreq-r17)</w:t>
      </w:r>
    </w:p>
    <w:p>
      <w:r>
        <w:t>gapIndicationIntra-r17            ENUMERATED {gap, ncsg, nogap-noncsg}</w:t>
      </w:r>
    </w:p>
    <w:p>
      <w:r>
        <w:t>Name of the Sub_IE: (NeedForNCSG-NR-r17)</w:t>
      </w:r>
    </w:p>
    <w:p>
      <w:r>
        <w:t>bandNR-r17                        FreqBandIndicatorNR,</w:t>
      </w:r>
    </w:p>
    <w:p>
      <w:r>
        <w:t>Name of the Sub_IE: (NeedForNCSG-NR-r17)</w:t>
      </w:r>
    </w:p>
    <w:p>
      <w:r>
        <w:t>gapIndication-r17                 ENUMERATED {gap, ncsg, nogap-noncsg}</w:t>
      </w:r>
    </w:p>
    <w:p>
      <w:r>
        <w:t>Name of the IE: (NEXTHOPCHAININGCOUNT)</w:t>
      </w:r>
    </w:p>
    <w:p>
      <w:r>
        <w:t>Name of the IE: (NG-5G-S-TMSI)</w:t>
      </w:r>
    </w:p>
    <w:p>
      <w:r>
        <w:t>Name of the IE: (NONCELLDEFININGSSB)</w:t>
      </w:r>
    </w:p>
    <w:p>
      <w:r>
        <w:t>Name of the Sub_IE: (NonCellDefiningSSB-r17)</w:t>
      </w:r>
    </w:p>
    <w:p>
      <w:r>
        <w:t>absoluteFrequencySSB-r17        ARFCN-ValueNR,</w:t>
      </w:r>
    </w:p>
    <w:p>
      <w:r>
        <w:t>Name of the Sub_IE: (NonCellDefiningSSB-r17)</w:t>
      </w:r>
    </w:p>
    <w:p>
      <w:r>
        <w:t>ssb-Periodicity-r17             ENUMERATED { ms5, ms10, ms20, ms40, ms80, ms160, spare2, spare1 }       OPTIONAL,   -- Need S</w:t>
      </w:r>
    </w:p>
    <w:p>
      <w:r>
        <w:t>Name of the Sub_IE: (NonCellDefiningSSB-r17)</w:t>
      </w:r>
    </w:p>
    <w:p>
      <w:r>
        <w:t>ssb-TimeOffset-r17              ENUMERATED { ms5, ms10, ms15, ms20, ms40, ms80, spare2, spare1 }      OPTIONAL,   -- Need S</w:t>
      </w:r>
    </w:p>
    <w:p>
      <w:r>
        <w:t>Name of the Sub_IE: (NonCellDefiningSSB-r17)</w:t>
      </w:r>
    </w:p>
    <w:p>
      <w:r>
        <w:t>...</w:t>
      </w:r>
    </w:p>
    <w:p>
      <w:r>
        <w:t>Name of the IE: (NPN-IDENTITY)</w:t>
      </w:r>
    </w:p>
    <w:p>
      <w:r>
        <w:t>Name of the Sub_IE: (NPN-Identity-r16)</w:t>
      </w:r>
    </w:p>
    <w:p>
      <w:r>
        <w:t>pni-npn-r16                      SEQUENCE {</w:t>
      </w:r>
    </w:p>
    <w:p>
      <w:r>
        <w:t>Name of the Sub_IE: (NPN-Identity-r16)</w:t>
      </w:r>
    </w:p>
    <w:p>
      <w:r>
        <w:t>plmn-Identity-r16                PLMN-Identity,</w:t>
      </w:r>
    </w:p>
    <w:p>
      <w:r>
        <w:t>Name of the Sub_IE: (NPN-Identity-r16)</w:t>
      </w:r>
    </w:p>
    <w:p>
      <w:r>
        <w:t>cag-IdentityList-r16             SEQUENCE (SIZE (1..maxNPN-r16)) OF CAG-IdentityInfo-r16</w:t>
      </w:r>
    </w:p>
    <w:p>
      <w:r>
        <w:t>Name of the Sub_IE: (NPN-Identity-r16)</w:t>
      </w:r>
    </w:p>
    <w:p>
      <w:r>
        <w:t>},</w:t>
      </w:r>
    </w:p>
    <w:p>
      <w:r>
        <w:t>Name of the Sub_IE: (NPN-Identity-r16)</w:t>
      </w:r>
    </w:p>
    <w:p>
      <w:r>
        <w:t>snpn-r16                         SEQUENCE {</w:t>
      </w:r>
    </w:p>
    <w:p>
      <w:r>
        <w:t>Name of the Sub_IE: (NPN-Identity-r16)</w:t>
      </w:r>
    </w:p>
    <w:p>
      <w:r>
        <w:t>plmn-Identity-r16                PLMN-Identity,</w:t>
      </w:r>
    </w:p>
    <w:p>
      <w:r>
        <w:t>Name of the Sub_IE: (NPN-Identity-r16)</w:t>
      </w:r>
    </w:p>
    <w:p>
      <w:r>
        <w:t>nid-List-r16                     SEQUENCE (SIZE (1..maxNPN-r16)) OF NID-r16</w:t>
      </w:r>
    </w:p>
    <w:p>
      <w:r>
        <w:t>Name of the Sub_IE: (CAG-IdentityInfo-r16)</w:t>
      </w:r>
    </w:p>
    <w:p>
      <w:r>
        <w:t>cag-Identity-r16                 BIT STRING (SIZE (32)),</w:t>
      </w:r>
    </w:p>
    <w:p>
      <w:r>
        <w:t>Name of the Sub_IE: (CAG-IdentityInfo-r16)</w:t>
      </w:r>
    </w:p>
    <w:p>
      <w:r>
        <w:t>manualCAGselectionAllowed-r16    ENUMERATED {true}                         OPTIONAL   -- Need R</w:t>
      </w:r>
    </w:p>
    <w:p>
      <w:r>
        <w:t>Name of the IE: (NPN-IDENTITYINFOLIST)</w:t>
      </w:r>
    </w:p>
    <w:p>
      <w:r>
        <w:t>Name of the Sub_IE: (NPN-IdentityInfoList-r16)</w:t>
      </w:r>
    </w:p>
    <w:p>
      <w:r>
        <w:t>NPN-IdentityInfoList-r16 SEQUENCE (SIZE (1..maxNPN-r16)) OF NPN-IdentityInfo-r16</w:t>
      </w:r>
    </w:p>
    <w:p>
      <w:r>
        <w:t>Name of the Sub_IE: (NPN-IdentityInfo-r16)</w:t>
      </w:r>
    </w:p>
    <w:p>
      <w:r>
        <w:t>npn-IdentityList-r16             SEQUENCE (SIZE (1..maxNPN-r16)) OF NPN-Identity-r16,</w:t>
      </w:r>
    </w:p>
    <w:p>
      <w:r>
        <w:t>Name of the Sub_IE: (NPN-IdentityInfo-r16)</w:t>
      </w:r>
    </w:p>
    <w:p>
      <w:r>
        <w:t>trackingAreaCode-r16             TrackingAreaCode,</w:t>
      </w:r>
    </w:p>
    <w:p>
      <w:r>
        <w:t>Name of the Sub_IE: (NPN-IdentityInfo-r16)</w:t>
      </w:r>
    </w:p>
    <w:p>
      <w:r>
        <w:t>ranac-r16                        RAN-AreaCode                                                OPTIONAL,       -- Need R</w:t>
      </w:r>
    </w:p>
    <w:p>
      <w:r>
        <w:t>Name of the Sub_IE: (NPN-IdentityInfo-r16)</w:t>
      </w:r>
    </w:p>
    <w:p>
      <w:r>
        <w:t>cellIdentity-r16                 CellIdentity,</w:t>
      </w:r>
    </w:p>
    <w:p>
      <w:r>
        <w:t>Name of the Sub_IE: (NPN-IdentityInfo-r16)</w:t>
      </w:r>
    </w:p>
    <w:p>
      <w:r>
        <w:t>cellReservedForOperatorUse-r16   ENUMERATED {reserved, notReserved},</w:t>
      </w:r>
    </w:p>
    <w:p>
      <w:r>
        <w:t>Name of the Sub_IE: (NPN-IdentityInfo-r16)</w:t>
      </w:r>
    </w:p>
    <w:p>
      <w:r>
        <w:t>iab-Support-r16                  ENUMERATED {true}                                           OPTIONAL,       -- Need S</w:t>
      </w:r>
    </w:p>
    <w:p>
      <w:r>
        <w:t>Name of the Sub_IE: (NPN-IdentityInfo-r16)</w:t>
      </w:r>
    </w:p>
    <w:p>
      <w:r>
        <w:t>...,</w:t>
      </w:r>
    </w:p>
    <w:p>
      <w:r>
        <w:t>Name of the Sub_IE: (NPN-IdentityInfo-r16)</w:t>
      </w:r>
    </w:p>
    <w:p>
      <w:r>
        <w:t>[[</w:t>
      </w:r>
    </w:p>
    <w:p>
      <w:r>
        <w:t>Name of the Sub_IE: (NPN-IdentityInfo-r16)</w:t>
      </w:r>
    </w:p>
    <w:p>
      <w:r>
        <w:t>gNB-ID-Length-r17                INTEGER (22..32)                                            OPTIONAL        -- Need R</w:t>
      </w:r>
    </w:p>
    <w:p>
      <w:r>
        <w:t>Name of the Sub_IE: (NPN-IdentityInfo-r16)</w:t>
      </w:r>
    </w:p>
    <w:p>
      <w:r>
        <w:t>]]</w:t>
      </w:r>
    </w:p>
    <w:p>
      <w:r>
        <w:t>Name of the IE: (NR-DL-PRS-PDC-INFO)</w:t>
      </w:r>
    </w:p>
    <w:p>
      <w:r>
        <w:t>Name of the Sub_IE: (NR-DL-PRS-PDC-Info-r17)</w:t>
      </w:r>
    </w:p>
    <w:p>
      <w:r>
        <w:t>nr-DL-PRS-PDC-ResourceSet-r17          NR-DL-PRS-PDC-ResourceSet-r17                    OPTIONAL, -- Need R</w:t>
      </w:r>
    </w:p>
    <w:p>
      <w:r>
        <w:t>Name of the Sub_IE: (NR-DL-PRS-PDC-Info-r17)</w:t>
      </w:r>
    </w:p>
    <w:p>
      <w:r>
        <w:t>...</w:t>
      </w:r>
    </w:p>
    <w:p>
      <w:r>
        <w:t>Name of the Sub_IE: (NR-DL-PRS-PDC-ResourceSet-r17)</w:t>
      </w:r>
    </w:p>
    <w:p>
      <w:r>
        <w:t>periodicityAndOffset-r17     NR-DL-PRS-Periodicity-and-ResourceSetSlotOffset-r17,</w:t>
      </w:r>
    </w:p>
    <w:p>
      <w:r>
        <w:t>Name of the Sub_IE: (NR-DL-PRS-PDC-ResourceSet-r17)</w:t>
      </w:r>
    </w:p>
    <w:p>
      <w:r>
        <w:t>numSymbols-r17               ENUMERATED {n2, n4, n6, n12, spare4, spare3, spare2, spare1},</w:t>
      </w:r>
    </w:p>
    <w:p>
      <w:r>
        <w:t>Name of the Sub_IE: (NR-DL-PRS-PDC-ResourceSet-r17)</w:t>
      </w:r>
    </w:p>
    <w:p>
      <w:r>
        <w:t>dl-PRS-ResourceBandwidth-r17        INTEGER (1..63),</w:t>
      </w:r>
    </w:p>
    <w:p>
      <w:r>
        <w:t>Name of the Sub_IE: (NR-DL-PRS-PDC-ResourceSet-r17)</w:t>
      </w:r>
    </w:p>
    <w:p>
      <w:r>
        <w:t>dl-PRS-StartPRB-r17                 INTEGER (0..2176),</w:t>
      </w:r>
    </w:p>
    <w:p>
      <w:r>
        <w:t>Name of the Sub_IE: (NR-DL-PRS-PDC-ResourceSet-r17)</w:t>
      </w:r>
    </w:p>
    <w:p>
      <w:r>
        <w:t>resourceList-r17             SEQUENCE (SIZE (1..maxNrofPRS-ResourcesPerSet-r17)) OF NR-DL-PRS-Resource-r17,</w:t>
      </w:r>
    </w:p>
    <w:p>
      <w:r>
        <w:t>Name of the Sub_IE: (NR-DL-PRS-PDC-ResourceSet-r17)</w:t>
      </w:r>
    </w:p>
    <w:p>
      <w:r>
        <w:t>repFactorAndTimeGap-r17      RepFactorAndTimeGap-r17                                    OPTIONAL,   -- Need S</w:t>
      </w:r>
    </w:p>
    <w:p>
      <w:r>
        <w:t>Name of the Sub_IE: (NR-DL-PRS-PDC-ResourceSet-r17)</w:t>
      </w:r>
    </w:p>
    <w:p>
      <w:r>
        <w:t>...</w:t>
      </w:r>
    </w:p>
    <w:p>
      <w:r>
        <w:t>Name of the Sub_IE: (NR-DL-PRS-Periodicity-and-ResourceSetSlotOffset-r17)</w:t>
      </w:r>
    </w:p>
    <w:p>
      <w:r>
        <w:t>scs15-r17       CHOICE {</w:t>
      </w:r>
    </w:p>
    <w:p>
      <w:r>
        <w:t>Name of the Sub_IE: (NR-DL-PRS-Periodicity-and-ResourceSetSlotOffset-r17)</w:t>
      </w:r>
    </w:p>
    <w:p>
      <w:r>
        <w:t>n4-r17                  INTEGER (0..3),</w:t>
      </w:r>
    </w:p>
    <w:p>
      <w:r>
        <w:t>Name of the Sub_IE: (NR-DL-PRS-Periodicity-and-ResourceSetSlotOffset-r17)</w:t>
      </w:r>
    </w:p>
    <w:p>
      <w:r>
        <w:t>n5-r17                  INTEGER (0..4),</w:t>
      </w:r>
    </w:p>
    <w:p>
      <w:r>
        <w:t>Name of the Sub_IE: (NR-DL-PRS-Periodicity-and-ResourceSetSlotOffset-r17)</w:t>
      </w:r>
    </w:p>
    <w:p>
      <w:r>
        <w:t>n8-r17                  INTEGER (0..7),</w:t>
      </w:r>
    </w:p>
    <w:p>
      <w:r>
        <w:t>Name of the Sub_IE: (NR-DL-PRS-Periodicity-and-ResourceSetSlotOffset-r17)</w:t>
      </w:r>
    </w:p>
    <w:p>
      <w:r>
        <w:t>n10-r17                 INTEGER (0..9),</w:t>
      </w:r>
    </w:p>
    <w:p>
      <w:r>
        <w:t>Name of the Sub_IE: (NR-DL-PRS-Periodicity-and-ResourceSetSlotOffset-r17)</w:t>
      </w:r>
    </w:p>
    <w:p>
      <w:r>
        <w:t>n16-r17                 INTEGER (0..15),</w:t>
      </w:r>
    </w:p>
    <w:p>
      <w:r>
        <w:t>Name of the Sub_IE: (NR-DL-PRS-Periodicity-and-ResourceSetSlotOffset-r17)</w:t>
      </w:r>
    </w:p>
    <w:p>
      <w:r>
        <w:t>n20-r17                 INTEGER (0..19),</w:t>
      </w:r>
    </w:p>
    <w:p>
      <w:r>
        <w:t>Name of the Sub_IE: (NR-DL-PRS-Periodicity-and-ResourceSetSlotOffset-r17)</w:t>
      </w:r>
    </w:p>
    <w:p>
      <w:r>
        <w:t>n32-r17                 INTEGER (0..31),</w:t>
      </w:r>
    </w:p>
    <w:p>
      <w:r>
        <w:t>Name of the Sub_IE: (NR-DL-PRS-Periodicity-and-ResourceSetSlotOffset-r17)</w:t>
      </w:r>
    </w:p>
    <w:p>
      <w:r>
        <w:t>n40-r17                 INTEGER (0..39),</w:t>
      </w:r>
    </w:p>
    <w:p>
      <w:r>
        <w:t>Name of the Sub_IE: (NR-DL-PRS-Periodicity-and-ResourceSetSlotOffset-r17)</w:t>
      </w:r>
    </w:p>
    <w:p>
      <w:r>
        <w:t>n64-r17                 INTEGER (0..63),</w:t>
      </w:r>
    </w:p>
    <w:p>
      <w:r>
        <w:t>Name of the Sub_IE: (NR-DL-PRS-Periodicity-and-ResourceSetSlotOffset-r17)</w:t>
      </w:r>
    </w:p>
    <w:p>
      <w:r>
        <w:t>n80-r17                 INTEGER (0..79),</w:t>
      </w:r>
    </w:p>
    <w:p>
      <w:r>
        <w:t>Name of the Sub_IE: (NR-DL-PRS-Periodicity-and-ResourceSetSlotOffset-r17)</w:t>
      </w:r>
    </w:p>
    <w:p>
      <w:r>
        <w:t>n160-r17                INTEGER (0..159),</w:t>
      </w:r>
    </w:p>
    <w:p>
      <w:r>
        <w:t>Name of the Sub_IE: (NR-DL-PRS-Periodicity-and-ResourceSetSlotOffset-r17)</w:t>
      </w:r>
    </w:p>
    <w:p>
      <w:r>
        <w:t>n320-r17                INTEGER (0..319),</w:t>
      </w:r>
    </w:p>
    <w:p>
      <w:r>
        <w:t>Name of the Sub_IE: (NR-DL-PRS-Periodicity-and-ResourceSetSlotOffset-r17)</w:t>
      </w:r>
    </w:p>
    <w:p>
      <w:r>
        <w:t>n640-r17                INTEGER (0..639),</w:t>
      </w:r>
    </w:p>
    <w:p>
      <w:r>
        <w:t>Name of the Sub_IE: (NR-DL-PRS-Periodicity-and-ResourceSetSlotOffset-r17)</w:t>
      </w:r>
    </w:p>
    <w:p>
      <w:r>
        <w:t>n1280-r17               INTEGER (0..1279),</w:t>
      </w:r>
    </w:p>
    <w:p>
      <w:r>
        <w:t>Name of the Sub_IE: (NR-DL-PRS-Periodicity-and-ResourceSetSlotOffset-r17)</w:t>
      </w:r>
    </w:p>
    <w:p>
      <w:r>
        <w:t>n2560-r17               INTEGER (0..2559),</w:t>
      </w:r>
    </w:p>
    <w:p>
      <w:r>
        <w:t>Name of the Sub_IE: (NR-DL-PRS-Periodicity-and-ResourceSetSlotOffset-r17)</w:t>
      </w:r>
    </w:p>
    <w:p>
      <w:r>
        <w:t>n5120-r17               INTEGER (0..5119),</w:t>
      </w:r>
    </w:p>
    <w:p>
      <w:r>
        <w:t>Name of the Sub_IE: (NR-DL-PRS-Periodicity-and-ResourceSetSlotOffset-r17)</w:t>
      </w:r>
    </w:p>
    <w:p>
      <w:r>
        <w:t>n10240-r17              INTEGER (0..10239),</w:t>
      </w:r>
    </w:p>
    <w:p>
      <w:r>
        <w:t>Name of the Sub_IE: (NR-DL-PRS-Periodicity-and-ResourceSetSlotOffset-r17)</w:t>
      </w:r>
    </w:p>
    <w:p>
      <w:r>
        <w:t>...</w:t>
      </w:r>
    </w:p>
    <w:p>
      <w:r>
        <w:t>Name of the Sub_IE: (NR-DL-PRS-Periodicity-and-ResourceSetSlotOffset-r17)</w:t>
      </w:r>
    </w:p>
    <w:p>
      <w:r>
        <w:t>},</w:t>
      </w:r>
    </w:p>
    <w:p>
      <w:r>
        <w:t>Name of the Sub_IE: (NR-DL-PRS-Periodicity-and-ResourceSetSlotOffset-r17)</w:t>
      </w:r>
    </w:p>
    <w:p>
      <w:r>
        <w:t>scs30-r17       CHOICE {</w:t>
      </w:r>
    </w:p>
    <w:p>
      <w:r>
        <w:t>Name of the Sub_IE: (NR-DL-PRS-Periodicity-and-ResourceSetSlotOffset-r17)</w:t>
      </w:r>
    </w:p>
    <w:p>
      <w:r>
        <w:t>n8-r17                  INTEGER (0..7),</w:t>
      </w:r>
    </w:p>
    <w:p>
      <w:r>
        <w:t>Name of the Sub_IE: (NR-DL-PRS-Periodicity-and-ResourceSetSlotOffset-r17)</w:t>
      </w:r>
    </w:p>
    <w:p>
      <w:r>
        <w:t>n10-r17                 INTEGER (0..9),</w:t>
      </w:r>
    </w:p>
    <w:p>
      <w:r>
        <w:t>Name of the Sub_IE: (NR-DL-PRS-Periodicity-and-ResourceSetSlotOffset-r17)</w:t>
      </w:r>
    </w:p>
    <w:p>
      <w:r>
        <w:t>n16-r17                 INTEGER (0..15),</w:t>
      </w:r>
    </w:p>
    <w:p>
      <w:r>
        <w:t>Name of the Sub_IE: (NR-DL-PRS-Periodicity-and-ResourceSetSlotOffset-r17)</w:t>
      </w:r>
    </w:p>
    <w:p>
      <w:r>
        <w:t>n20-r17                 INTEGER (0..19),</w:t>
      </w:r>
    </w:p>
    <w:p>
      <w:r>
        <w:t>Name of the Sub_IE: (NR-DL-PRS-Periodicity-and-ResourceSetSlotOffset-r17)</w:t>
      </w:r>
    </w:p>
    <w:p>
      <w:r>
        <w:t>n32-r17                 INTEGER (0..31),</w:t>
      </w:r>
    </w:p>
    <w:p>
      <w:r>
        <w:t>Name of the Sub_IE: (NR-DL-PRS-Periodicity-and-ResourceSetSlotOffset-r17)</w:t>
      </w:r>
    </w:p>
    <w:p>
      <w:r>
        <w:t>n40-r17                 INTEGER (0..39),</w:t>
      </w:r>
    </w:p>
    <w:p>
      <w:r>
        <w:t>Name of the Sub_IE: (NR-DL-PRS-Periodicity-and-ResourceSetSlotOffset-r17)</w:t>
      </w:r>
    </w:p>
    <w:p>
      <w:r>
        <w:t>n64-r17                 INTEGER (0..63),</w:t>
      </w:r>
    </w:p>
    <w:p>
      <w:r>
        <w:t>Name of the Sub_IE: (NR-DL-PRS-Periodicity-and-ResourceSetSlotOffset-r17)</w:t>
      </w:r>
    </w:p>
    <w:p>
      <w:r>
        <w:t>n80-r17                 INTEGER (0..79),</w:t>
      </w:r>
    </w:p>
    <w:p>
      <w:r>
        <w:t>Name of the Sub_IE: (NR-DL-PRS-Periodicity-and-ResourceSetSlotOffset-r17)</w:t>
      </w:r>
    </w:p>
    <w:p>
      <w:r>
        <w:t>n128-r17                INTEGER (0..127),</w:t>
      </w:r>
    </w:p>
    <w:p>
      <w:r>
        <w:t>Name of the Sub_IE: (NR-DL-PRS-Periodicity-and-ResourceSetSlotOffset-r17)</w:t>
      </w:r>
    </w:p>
    <w:p>
      <w:r>
        <w:t>n160-r17                INTEGER (0..159),</w:t>
      </w:r>
    </w:p>
    <w:p>
      <w:r>
        <w:t>Name of the Sub_IE: (NR-DL-PRS-Periodicity-and-ResourceSetSlotOffset-r17)</w:t>
      </w:r>
    </w:p>
    <w:p>
      <w:r>
        <w:t>n320-r17                INTEGER (0..319),</w:t>
      </w:r>
    </w:p>
    <w:p>
      <w:r>
        <w:t>Name of the Sub_IE: (NR-DL-PRS-Periodicity-and-ResourceSetSlotOffset-r17)</w:t>
      </w:r>
    </w:p>
    <w:p>
      <w:r>
        <w:t>n640-r17                INTEGER (0..639),</w:t>
      </w:r>
    </w:p>
    <w:p>
      <w:r>
        <w:t>Name of the Sub_IE: (NR-DL-PRS-Periodicity-and-ResourceSetSlotOffset-r17)</w:t>
      </w:r>
    </w:p>
    <w:p>
      <w:r>
        <w:t>n1280-r17               INTEGER (0..1279),</w:t>
      </w:r>
    </w:p>
    <w:p>
      <w:r>
        <w:t>Name of the Sub_IE: (NR-DL-PRS-Periodicity-and-ResourceSetSlotOffset-r17)</w:t>
      </w:r>
    </w:p>
    <w:p>
      <w:r>
        <w:t>n2560-r17               INTEGER (0..2559),</w:t>
      </w:r>
    </w:p>
    <w:p>
      <w:r>
        <w:t>Name of the Sub_IE: (NR-DL-PRS-Periodicity-and-ResourceSetSlotOffset-r17)</w:t>
      </w:r>
    </w:p>
    <w:p>
      <w:r>
        <w:t>n5120-r17               INTEGER (0..5119),</w:t>
      </w:r>
    </w:p>
    <w:p>
      <w:r>
        <w:t>Name of the Sub_IE: (NR-DL-PRS-Periodicity-and-ResourceSetSlotOffset-r17)</w:t>
      </w:r>
    </w:p>
    <w:p>
      <w:r>
        <w:t>n10240-r17              INTEGER (0..10239),</w:t>
      </w:r>
    </w:p>
    <w:p>
      <w:r>
        <w:t>Name of the Sub_IE: (NR-DL-PRS-Periodicity-and-ResourceSetSlotOffset-r17)</w:t>
      </w:r>
    </w:p>
    <w:p>
      <w:r>
        <w:t>n20480-r17              INTEGER (0..20479),</w:t>
      </w:r>
    </w:p>
    <w:p>
      <w:r>
        <w:t>Name of the Sub_IE: (NR-DL-PRS-Periodicity-and-ResourceSetSlotOffset-r17)</w:t>
      </w:r>
    </w:p>
    <w:p>
      <w:r>
        <w:t>...</w:t>
      </w:r>
    </w:p>
    <w:p>
      <w:r>
        <w:t>Name of the Sub_IE: (NR-DL-PRS-Periodicity-and-ResourceSetSlotOffset-r17)</w:t>
      </w:r>
    </w:p>
    <w:p>
      <w:r>
        <w:t>},</w:t>
      </w:r>
    </w:p>
    <w:p>
      <w:r>
        <w:t>Name of the Sub_IE: (NR-DL-PRS-Periodicity-and-ResourceSetSlotOffset-r17)</w:t>
      </w:r>
    </w:p>
    <w:p>
      <w:r>
        <w:t>scs60-r17       CHOICE {</w:t>
      </w:r>
    </w:p>
    <w:p>
      <w:r>
        <w:t>Name of the Sub_IE: (NR-DL-PRS-Periodicity-and-ResourceSetSlotOffset-r17)</w:t>
      </w:r>
    </w:p>
    <w:p>
      <w:r>
        <w:t>n16-r17                 INTEGER (0..15),</w:t>
      </w:r>
    </w:p>
    <w:p>
      <w:r>
        <w:t>Name of the Sub_IE: (NR-DL-PRS-Periodicity-and-ResourceSetSlotOffset-r17)</w:t>
      </w:r>
    </w:p>
    <w:p>
      <w:r>
        <w:t>n20-r17                 INTEGER (0..19),</w:t>
      </w:r>
    </w:p>
    <w:p>
      <w:r>
        <w:t>Name of the Sub_IE: (NR-DL-PRS-Periodicity-and-ResourceSetSlotOffset-r17)</w:t>
      </w:r>
    </w:p>
    <w:p>
      <w:r>
        <w:t>n32-r17                 INTEGER (0..31),</w:t>
      </w:r>
    </w:p>
    <w:p>
      <w:r>
        <w:t>Name of the Sub_IE: (NR-DL-PRS-Periodicity-and-ResourceSetSlotOffset-r17)</w:t>
      </w:r>
    </w:p>
    <w:p>
      <w:r>
        <w:t>n40-r17                 INTEGER (0..39),</w:t>
      </w:r>
    </w:p>
    <w:p>
      <w:r>
        <w:t>Name of the Sub_IE: (NR-DL-PRS-Periodicity-and-ResourceSetSlotOffset-r17)</w:t>
      </w:r>
    </w:p>
    <w:p>
      <w:r>
        <w:t>n64-r17                 INTEGER (0..63),</w:t>
      </w:r>
    </w:p>
    <w:p>
      <w:r>
        <w:t>Name of the Sub_IE: (NR-DL-PRS-Periodicity-and-ResourceSetSlotOffset-r17)</w:t>
      </w:r>
    </w:p>
    <w:p>
      <w:r>
        <w:t>n80-r17                 INTEGER (0..79),</w:t>
      </w:r>
    </w:p>
    <w:p>
      <w:r>
        <w:t>Name of the Sub_IE: (NR-DL-PRS-Periodicity-and-ResourceSetSlotOffset-r17)</w:t>
      </w:r>
    </w:p>
    <w:p>
      <w:r>
        <w:t>n128-r17                INTEGER (0..127),</w:t>
      </w:r>
    </w:p>
    <w:p>
      <w:r>
        <w:t>Name of the Sub_IE: (NR-DL-PRS-Periodicity-and-ResourceSetSlotOffset-r17)</w:t>
      </w:r>
    </w:p>
    <w:p>
      <w:r>
        <w:t>n160-r17                INTEGER (0..159),</w:t>
      </w:r>
    </w:p>
    <w:p>
      <w:r>
        <w:t>Name of the Sub_IE: (NR-DL-PRS-Periodicity-and-ResourceSetSlotOffset-r17)</w:t>
      </w:r>
    </w:p>
    <w:p>
      <w:r>
        <w:t>n256-r17                INTEGER (0..255),</w:t>
      </w:r>
    </w:p>
    <w:p>
      <w:r>
        <w:t>Name of the Sub_IE: (NR-DL-PRS-Periodicity-and-ResourceSetSlotOffset-r17)</w:t>
      </w:r>
    </w:p>
    <w:p>
      <w:r>
        <w:t>n320-r17                INTEGER (0..319),</w:t>
      </w:r>
    </w:p>
    <w:p>
      <w:r>
        <w:t>Name of the Sub_IE: (NR-DL-PRS-Periodicity-and-ResourceSetSlotOffset-r17)</w:t>
      </w:r>
    </w:p>
    <w:p>
      <w:r>
        <w:t>n640-r17                INTEGER (0..639),</w:t>
      </w:r>
    </w:p>
    <w:p>
      <w:r>
        <w:t>Name of the Sub_IE: (NR-DL-PRS-Periodicity-and-ResourceSetSlotOffset-r17)</w:t>
      </w:r>
    </w:p>
    <w:p>
      <w:r>
        <w:t>n1280-r17               INTEGER (0..1279),</w:t>
      </w:r>
    </w:p>
    <w:p>
      <w:r>
        <w:t>Name of the Sub_IE: (NR-DL-PRS-Periodicity-and-ResourceSetSlotOffset-r17)</w:t>
      </w:r>
    </w:p>
    <w:p>
      <w:r>
        <w:t>n2560-r17               INTEGER (0..2559),</w:t>
      </w:r>
    </w:p>
    <w:p>
      <w:r>
        <w:t>Name of the Sub_IE: (NR-DL-PRS-Periodicity-and-ResourceSetSlotOffset-r17)</w:t>
      </w:r>
    </w:p>
    <w:p>
      <w:r>
        <w:t>n5120-r17               INTEGER (0..5119),</w:t>
      </w:r>
    </w:p>
    <w:p>
      <w:r>
        <w:t>Name of the Sub_IE: (NR-DL-PRS-Periodicity-and-ResourceSetSlotOffset-r17)</w:t>
      </w:r>
    </w:p>
    <w:p>
      <w:r>
        <w:t>n10240-r17              INTEGER (0..10239),</w:t>
      </w:r>
    </w:p>
    <w:p>
      <w:r>
        <w:t>Name of the Sub_IE: (NR-DL-PRS-Periodicity-and-ResourceSetSlotOffset-r17)</w:t>
      </w:r>
    </w:p>
    <w:p>
      <w:r>
        <w:t>n20480-r17              INTEGER (0..20479),</w:t>
      </w:r>
    </w:p>
    <w:p>
      <w:r>
        <w:t>Name of the Sub_IE: (NR-DL-PRS-Periodicity-and-ResourceSetSlotOffset-r17)</w:t>
      </w:r>
    </w:p>
    <w:p>
      <w:r>
        <w:t>n40960-r17              INTEGER (0..40959),</w:t>
      </w:r>
    </w:p>
    <w:p>
      <w:r>
        <w:t>Name of the Sub_IE: (NR-DL-PRS-Periodicity-and-ResourceSetSlotOffset-r17)</w:t>
      </w:r>
    </w:p>
    <w:p>
      <w:r>
        <w:t>...</w:t>
      </w:r>
    </w:p>
    <w:p>
      <w:r>
        <w:t>Name of the Sub_IE: (NR-DL-PRS-Periodicity-and-ResourceSetSlotOffset-r17)</w:t>
      </w:r>
    </w:p>
    <w:p>
      <w:r>
        <w:t>},</w:t>
      </w:r>
    </w:p>
    <w:p>
      <w:r>
        <w:t>Name of the Sub_IE: (NR-DL-PRS-Periodicity-and-ResourceSetSlotOffset-r17)</w:t>
      </w:r>
    </w:p>
    <w:p>
      <w:r>
        <w:t>scs120-r17      CHOICE {</w:t>
      </w:r>
    </w:p>
    <w:p>
      <w:r>
        <w:t>Name of the Sub_IE: (NR-DL-PRS-Periodicity-and-ResourceSetSlotOffset-r17)</w:t>
      </w:r>
    </w:p>
    <w:p>
      <w:r>
        <w:t>n32-r17                 INTEGER (0..31),</w:t>
      </w:r>
    </w:p>
    <w:p>
      <w:r>
        <w:t>Name of the Sub_IE: (NR-DL-PRS-Periodicity-and-ResourceSetSlotOffset-r17)</w:t>
      </w:r>
    </w:p>
    <w:p>
      <w:r>
        <w:t>n40-r17                 INTEGER (0..39),</w:t>
      </w:r>
    </w:p>
    <w:p>
      <w:r>
        <w:t>Name of the Sub_IE: (NR-DL-PRS-Periodicity-and-ResourceSetSlotOffset-r17)</w:t>
      </w:r>
    </w:p>
    <w:p>
      <w:r>
        <w:t>n64-r17                 INTEGER (0..63),</w:t>
      </w:r>
    </w:p>
    <w:p>
      <w:r>
        <w:t>Name of the Sub_IE: (NR-DL-PRS-Periodicity-and-ResourceSetSlotOffset-r17)</w:t>
      </w:r>
    </w:p>
    <w:p>
      <w:r>
        <w:t>n80-r17                 INTEGER (0..79),</w:t>
      </w:r>
    </w:p>
    <w:p>
      <w:r>
        <w:t>Name of the Sub_IE: (NR-DL-PRS-Periodicity-and-ResourceSetSlotOffset-r17)</w:t>
      </w:r>
    </w:p>
    <w:p>
      <w:r>
        <w:t>n128-r17                INTEGER (0..127),</w:t>
      </w:r>
    </w:p>
    <w:p>
      <w:r>
        <w:t>Name of the Sub_IE: (NR-DL-PRS-Periodicity-and-ResourceSetSlotOffset-r17)</w:t>
      </w:r>
    </w:p>
    <w:p>
      <w:r>
        <w:t>n160-r17                INTEGER (0..159),</w:t>
      </w:r>
    </w:p>
    <w:p>
      <w:r>
        <w:t>Name of the Sub_IE: (NR-DL-PRS-Periodicity-and-ResourceSetSlotOffset-r17)</w:t>
      </w:r>
    </w:p>
    <w:p>
      <w:r>
        <w:t>n256-r17                INTEGER (0..255),</w:t>
      </w:r>
    </w:p>
    <w:p>
      <w:r>
        <w:t>Name of the Sub_IE: (NR-DL-PRS-Periodicity-and-ResourceSetSlotOffset-r17)</w:t>
      </w:r>
    </w:p>
    <w:p>
      <w:r>
        <w:t>n320-r17                INTEGER (0..319),</w:t>
      </w:r>
    </w:p>
    <w:p>
      <w:r>
        <w:t>Name of the Sub_IE: (NR-DL-PRS-Periodicity-and-ResourceSetSlotOffset-r17)</w:t>
      </w:r>
    </w:p>
    <w:p>
      <w:r>
        <w:t>n512-r17                INTEGER (0..511),</w:t>
      </w:r>
    </w:p>
    <w:p>
      <w:r>
        <w:t>Name of the Sub_IE: (NR-DL-PRS-Periodicity-and-ResourceSetSlotOffset-r17)</w:t>
      </w:r>
    </w:p>
    <w:p>
      <w:r>
        <w:t>n640-r17                INTEGER (0..639),</w:t>
      </w:r>
    </w:p>
    <w:p>
      <w:r>
        <w:t>Name of the Sub_IE: (NR-DL-PRS-Periodicity-and-ResourceSetSlotOffset-r17)</w:t>
      </w:r>
    </w:p>
    <w:p>
      <w:r>
        <w:t>n1280-r17               INTEGER (0..1279),</w:t>
      </w:r>
    </w:p>
    <w:p>
      <w:r>
        <w:t>Name of the Sub_IE: (NR-DL-PRS-Periodicity-and-ResourceSetSlotOffset-r17)</w:t>
      </w:r>
    </w:p>
    <w:p>
      <w:r>
        <w:t>n2560-r17               INTEGER (0..2559),</w:t>
      </w:r>
    </w:p>
    <w:p>
      <w:r>
        <w:t>Name of the Sub_IE: (NR-DL-PRS-Periodicity-and-ResourceSetSlotOffset-r17)</w:t>
      </w:r>
    </w:p>
    <w:p>
      <w:r>
        <w:t>n5120-r17               INTEGER (0..5119),</w:t>
      </w:r>
    </w:p>
    <w:p>
      <w:r>
        <w:t>Name of the Sub_IE: (NR-DL-PRS-Periodicity-and-ResourceSetSlotOffset-r17)</w:t>
      </w:r>
    </w:p>
    <w:p>
      <w:r>
        <w:t>n10240-r17              INTEGER (0..10239),</w:t>
      </w:r>
    </w:p>
    <w:p>
      <w:r>
        <w:t>Name of the Sub_IE: (NR-DL-PRS-Periodicity-and-ResourceSetSlotOffset-r17)</w:t>
      </w:r>
    </w:p>
    <w:p>
      <w:r>
        <w:t>n20480-r17              INTEGER (0..20479),</w:t>
      </w:r>
    </w:p>
    <w:p>
      <w:r>
        <w:t>Name of the Sub_IE: (NR-DL-PRS-Periodicity-and-ResourceSetSlotOffset-r17)</w:t>
      </w:r>
    </w:p>
    <w:p>
      <w:r>
        <w:t>n40960-r17              INTEGER (0..40959),</w:t>
      </w:r>
    </w:p>
    <w:p>
      <w:r>
        <w:t>Name of the Sub_IE: (NR-DL-PRS-Periodicity-and-ResourceSetSlotOffset-r17)</w:t>
      </w:r>
    </w:p>
    <w:p>
      <w:r>
        <w:t>n81920-r17              INTEGER (0..81919),</w:t>
      </w:r>
    </w:p>
    <w:p>
      <w:r>
        <w:t>Name of the Sub_IE: (NR-DL-PRS-Periodicity-and-ResourceSetSlotOffset-r17)</w:t>
      </w:r>
    </w:p>
    <w:p>
      <w:r>
        <w:t>...</w:t>
      </w:r>
    </w:p>
    <w:p>
      <w:r>
        <w:t>Name of the Sub_IE: (NR-DL-PRS-Periodicity-and-ResourceSetSlotOffset-r17)</w:t>
      </w:r>
    </w:p>
    <w:p>
      <w:r>
        <w:t>},</w:t>
      </w:r>
    </w:p>
    <w:p>
      <w:r>
        <w:t>Name of the Sub_IE: (NR-DL-PRS-Periodicity-and-ResourceSetSlotOffset-r17)</w:t>
      </w:r>
    </w:p>
    <w:p>
      <w:r>
        <w:t>...</w:t>
      </w:r>
    </w:p>
    <w:p>
      <w:r>
        <w:t>Name of the Sub_IE: (NR-DL-PRS-Resource-r17)</w:t>
      </w:r>
    </w:p>
    <w:p>
      <w:r>
        <w:t>nr-DL-PRS-ResourceID-r17            NR-DL-PRS-ResourceID-r17,</w:t>
      </w:r>
    </w:p>
    <w:p>
      <w:r>
        <w:t>Name of the Sub_IE: (NR-DL-PRS-Resource-r17)</w:t>
      </w:r>
    </w:p>
    <w:p>
      <w:r>
        <w:t>dl-PRS-SequenceID-r17               INTEGER (0..4095),</w:t>
      </w:r>
    </w:p>
    <w:p>
      <w:r>
        <w:t>Name of the Sub_IE: (NR-DL-PRS-Resource-r17)</w:t>
      </w:r>
    </w:p>
    <w:p>
      <w:r>
        <w:t>dl-PRS-CombSizeN-AndReOffset-r17    CHOICE {</w:t>
      </w:r>
    </w:p>
    <w:p>
      <w:r>
        <w:t>Name of the Sub_IE: (NR-DL-PRS-Resource-r17)</w:t>
      </w:r>
    </w:p>
    <w:p>
      <w:r>
        <w:t>n2-r17                          INTEGER (0..1),</w:t>
      </w:r>
    </w:p>
    <w:p>
      <w:r>
        <w:t>Name of the Sub_IE: (NR-DL-PRS-Resource-r17)</w:t>
      </w:r>
    </w:p>
    <w:p>
      <w:r>
        <w:t>n4-r17                          INTEGER (0..3),</w:t>
      </w:r>
    </w:p>
    <w:p>
      <w:r>
        <w:t>Name of the Sub_IE: (NR-DL-PRS-Resource-r17)</w:t>
      </w:r>
    </w:p>
    <w:p>
      <w:r>
        <w:t>n6-r17                          INTEGER (0..5),</w:t>
      </w:r>
    </w:p>
    <w:p>
      <w:r>
        <w:t>Name of the Sub_IE: (NR-DL-PRS-Resource-r17)</w:t>
      </w:r>
    </w:p>
    <w:p>
      <w:r>
        <w:t>n12-r17                         INTEGER (0..11),</w:t>
      </w:r>
    </w:p>
    <w:p>
      <w:r>
        <w:t>Name of the Sub_IE: (NR-DL-PRS-Resource-r17)</w:t>
      </w:r>
    </w:p>
    <w:p>
      <w:r>
        <w:t>...</w:t>
      </w:r>
    </w:p>
    <w:p>
      <w:r>
        <w:t>Name of the Sub_IE: (NR-DL-PRS-Resource-r17)</w:t>
      </w:r>
    </w:p>
    <w:p>
      <w:r>
        <w:t>},</w:t>
      </w:r>
    </w:p>
    <w:p>
      <w:r>
        <w:t>Name of the Sub_IE: (NR-DL-PRS-Resource-r17)</w:t>
      </w:r>
    </w:p>
    <w:p>
      <w:r>
        <w:t>dl-PRS-ResourceSlotOffset-r17       INTEGER (0..maxNrofPRS-ResourceOffsetValue-1-r17),</w:t>
      </w:r>
    </w:p>
    <w:p>
      <w:r>
        <w:t>Name of the Sub_IE: (NR-DL-PRS-Resource-r17)</w:t>
      </w:r>
    </w:p>
    <w:p>
      <w:r>
        <w:t>dl-PRS-ResourceSymbolOffset-r17     INTEGER (0..12),</w:t>
      </w:r>
    </w:p>
    <w:p>
      <w:r>
        <w:t>Name of the Sub_IE: (NR-DL-PRS-Resource-r17)</w:t>
      </w:r>
    </w:p>
    <w:p>
      <w:r>
        <w:t>dl-PRS-QCL-Info-r17                 DL-PRS-QCL-Info-r17                         OPTIONAL, -- Need N</w:t>
      </w:r>
    </w:p>
    <w:p>
      <w:r>
        <w:t>Name of the Sub_IE: (NR-DL-PRS-Resource-r17)</w:t>
      </w:r>
    </w:p>
    <w:p>
      <w:r>
        <w:t>...</w:t>
      </w:r>
    </w:p>
    <w:p>
      <w:r>
        <w:t>Name of the Sub_IE: (DL-PRS-QCL-Info-r17)</w:t>
      </w:r>
    </w:p>
    <w:p>
      <w:r>
        <w:t>ssb-r17                     SEQUENCE {</w:t>
      </w:r>
    </w:p>
    <w:p>
      <w:r>
        <w:t>Name of the Sub_IE: (DL-PRS-QCL-Info-r17)</w:t>
      </w:r>
    </w:p>
    <w:p>
      <w:r>
        <w:t>ssb-Index-r17                   INTEGER (0..63),</w:t>
      </w:r>
    </w:p>
    <w:p>
      <w:r>
        <w:t>Name of the Sub_IE: (DL-PRS-QCL-Info-r17)</w:t>
      </w:r>
    </w:p>
    <w:p>
      <w:r>
        <w:t>rs-Type-r17                     ENUMERATED {typeC, typeD, typeC-plus-typeD},</w:t>
      </w:r>
    </w:p>
    <w:p>
      <w:r>
        <w:t>Name of the Sub_IE: (DL-PRS-QCL-Info-r17)</w:t>
      </w:r>
    </w:p>
    <w:p>
      <w:r>
        <w:t>...</w:t>
      </w:r>
    </w:p>
    <w:p>
      <w:r>
        <w:t>Name of the Sub_IE: (DL-PRS-QCL-Info-r17)</w:t>
      </w:r>
    </w:p>
    <w:p>
      <w:r>
        <w:t>},</w:t>
      </w:r>
    </w:p>
    <w:p>
      <w:r>
        <w:t>Name of the Sub_IE: (DL-PRS-QCL-Info-r17)</w:t>
      </w:r>
    </w:p>
    <w:p>
      <w:r>
        <w:t>dl-PRS-r17                  SEQUENCE {</w:t>
      </w:r>
    </w:p>
    <w:p>
      <w:r>
        <w:t>Name of the Sub_IE: (DL-PRS-QCL-Info-r17)</w:t>
      </w:r>
    </w:p>
    <w:p>
      <w:r>
        <w:t>qcl-DL-PRS-ResourceID-r17       NR-DL-PRS-ResourceID-r17,</w:t>
      </w:r>
    </w:p>
    <w:p>
      <w:r>
        <w:t>Name of the Sub_IE: (DL-PRS-QCL-Info-r17)</w:t>
      </w:r>
    </w:p>
    <w:p>
      <w:r>
        <w:t>...</w:t>
      </w:r>
    </w:p>
    <w:p>
      <w:r>
        <w:t>Name of the Sub_IE: (DL-PRS-QCL-Info-r17)</w:t>
      </w:r>
    </w:p>
    <w:p>
      <w:r>
        <w:t>},</w:t>
      </w:r>
    </w:p>
    <w:p>
      <w:r>
        <w:t>Name of the Sub_IE: (DL-PRS-QCL-Info-r17)</w:t>
      </w:r>
    </w:p>
    <w:p>
      <w:r>
        <w:t>...</w:t>
      </w:r>
    </w:p>
    <w:p>
      <w:r>
        <w:t>Name of the Sub_IE: (RepFactorAndTimeGap-r17)</w:t>
      </w:r>
    </w:p>
    <w:p>
      <w:r>
        <w:t>repetitionFactor-r17         ENUMERATED {n2, n4, n6, n8, n16, n32, spare2, spare1},</w:t>
      </w:r>
    </w:p>
    <w:p>
      <w:r>
        <w:t>Name of the Sub_IE: (RepFactorAndTimeGap-r17)</w:t>
      </w:r>
    </w:p>
    <w:p>
      <w:r>
        <w:t>timeGap-r17                  ENUMERATED {s1, s2, s4, s8, s16, s32, spare2, spare1}</w:t>
      </w:r>
    </w:p>
    <w:p>
      <w:r>
        <w:t>Name of the IE: (NR-NS-PMAXLIST)</w:t>
      </w:r>
    </w:p>
    <w:p>
      <w:r>
        <w:t>Name of the Sub_IE: (NR-NS-PmaxList)</w:t>
      </w:r>
    </w:p>
    <w:p>
      <w:r>
        <w:t>NR-NS-PmaxList SEQUENCE (SIZE (1..maxNR-NS-Pmax)) OF NR-NS-PmaxValue</w:t>
      </w:r>
    </w:p>
    <w:p>
      <w:r>
        <w:t>Name of the Sub_IE: (NR-NS-PmaxValue)</w:t>
      </w:r>
    </w:p>
    <w:p>
      <w:r>
        <w:t>additionalPmax                          P-Max                               OPTIONAL,   -- Need N</w:t>
      </w:r>
    </w:p>
    <w:p>
      <w:r>
        <w:t>Name of the Sub_IE: (NR-NS-PmaxValue)</w:t>
      </w:r>
    </w:p>
    <w:p>
      <w:r>
        <w:t>additionalSpectrumEmission              AdditionalSpectrumEmission</w:t>
      </w:r>
    </w:p>
    <w:p>
      <w:r>
        <w:t>Name of the IE: (NSAG-ID)</w:t>
      </w:r>
    </w:p>
    <w:p>
      <w:r>
        <w:t>Name of the IE: (NSAG-IDENTITYINFO)</w:t>
      </w:r>
    </w:p>
    <w:p>
      <w:r>
        <w:t>Name of the Sub_IE: (NSAG-IdentityInfo-r17)</w:t>
      </w:r>
    </w:p>
    <w:p>
      <w:r>
        <w:t>nsag-ID-r17                          NSAG-ID-r17,</w:t>
      </w:r>
    </w:p>
    <w:p>
      <w:r>
        <w:t>Name of the Sub_IE: (NSAG-IdentityInfo-r17)</w:t>
      </w:r>
    </w:p>
    <w:p>
      <w:r>
        <w:t>trackingAreaCode-r17                 TrackingAreaCode               OPTIONAL      -- Need R</w:t>
      </w:r>
    </w:p>
    <w:p>
      <w:r>
        <w:t>Name of the IE: (NTN-CONFIG)</w:t>
      </w:r>
    </w:p>
    <w:p>
      <w:r>
        <w:t>Name of the Sub_IE: (NTN-Config-r17)</w:t>
      </w:r>
    </w:p>
    <w:p>
      <w:r>
        <w:t>epochTime-r17                  EpochTime-r17                                                            OPTIONAL,  -- Need R</w:t>
      </w:r>
    </w:p>
    <w:p>
      <w:r>
        <w:t>Name of the Sub_IE: (NTN-Config-r17)</w:t>
      </w:r>
    </w:p>
    <w:p>
      <w:r>
        <w:t>ntn-UlSyncValidityDuration-r17 ENUMERATED{ s5, s10, s15, s20, s25, s30, s35,</w:t>
      </w:r>
    </w:p>
    <w:p>
      <w:r>
        <w:t>Name of the Sub_IE: (NTN-Config-r17)</w:t>
      </w:r>
    </w:p>
    <w:p>
      <w:r>
        <w:t>s40, s45, s50, s55, s60, s120, s180, s240, s900}              OPTIONAL,  -- Cond SIB19</w:t>
      </w:r>
    </w:p>
    <w:p>
      <w:r>
        <w:t>Name of the Sub_IE: (NTN-Config-r17)</w:t>
      </w:r>
    </w:p>
    <w:p>
      <w:r>
        <w:t>cellSpecificKoffset-r17        INTEGER(1..1023)                                                         OPTIONAL,  -- Need R</w:t>
      </w:r>
    </w:p>
    <w:p>
      <w:r>
        <w:t>Name of the Sub_IE: (NTN-Config-r17)</w:t>
      </w:r>
    </w:p>
    <w:p>
      <w:r>
        <w:t>kmac-r17                       INTEGER(1..512)                                                          OPTIONAL,  -- Need R</w:t>
      </w:r>
    </w:p>
    <w:p>
      <w:r>
        <w:t>Name of the Sub_IE: (NTN-Config-r17)</w:t>
      </w:r>
    </w:p>
    <w:p>
      <w:r>
        <w:t>ta-Info-r17                    TA-Info-r17                                                              OPTIONAL,  -- Need R</w:t>
      </w:r>
    </w:p>
    <w:p>
      <w:r>
        <w:t>Name of the Sub_IE: (NTN-Config-r17)</w:t>
      </w:r>
    </w:p>
    <w:p>
      <w:r>
        <w:t>ntn-PolarizationDL-r17         ENUMERATED {rhcp,lhcp,linear}                                            OPTIONAL,  -- Need R</w:t>
      </w:r>
    </w:p>
    <w:p>
      <w:r>
        <w:t>Name of the Sub_IE: (NTN-Config-r17)</w:t>
      </w:r>
    </w:p>
    <w:p>
      <w:r>
        <w:t>ntn-PolarizationUL-r17         ENUMERATED {rhcp,lhcp,linear}                                            OPTIONAL,  -- Need R</w:t>
      </w:r>
    </w:p>
    <w:p>
      <w:r>
        <w:t>Name of the Sub_IE: (NTN-Config-r17)</w:t>
      </w:r>
    </w:p>
    <w:p>
      <w:r>
        <w:t>ephemerisInfo-r17              EphemerisInfo-r17                                                        OPTIONAL,  -- Need R</w:t>
      </w:r>
    </w:p>
    <w:p>
      <w:r>
        <w:t>Name of the Sub_IE: (NTN-Config-r17)</w:t>
      </w:r>
    </w:p>
    <w:p>
      <w:r>
        <w:t>ta-Report-r17                  ENUMERATED {enabled}                                                     OPTIONAL,  -- Need R</w:t>
      </w:r>
    </w:p>
    <w:p>
      <w:r>
        <w:t>Name of the Sub_IE: (NTN-Config-r17)</w:t>
      </w:r>
    </w:p>
    <w:p>
      <w:r>
        <w:t>...</w:t>
      </w:r>
    </w:p>
    <w:p>
      <w:r>
        <w:t>Name of the Sub_IE: (EpochTime-r17)</w:t>
      </w:r>
    </w:p>
    <w:p>
      <w:r>
        <w:t>sfn-r17                        INTEGER(0..1023),</w:t>
      </w:r>
    </w:p>
    <w:p>
      <w:r>
        <w:t>Name of the Sub_IE: (EpochTime-r17)</w:t>
      </w:r>
    </w:p>
    <w:p>
      <w:r>
        <w:t>subFrameNR-r17                 INTEGER(0..9)</w:t>
      </w:r>
    </w:p>
    <w:p>
      <w:r>
        <w:t>Name of the Sub_IE: (TA-Info-r17)</w:t>
      </w:r>
    </w:p>
    <w:p>
      <w:r>
        <w:t>ta-Common-r17                  INTEGER(0..66485757),</w:t>
      </w:r>
    </w:p>
    <w:p>
      <w:r>
        <w:t>Name of the Sub_IE: (TA-Info-r17)</w:t>
      </w:r>
    </w:p>
    <w:p>
      <w:r>
        <w:t>ta-CommonDrift-r17             INTEGER(-257303..257303)                                                 OPTIONAL,  -- Need R</w:t>
      </w:r>
    </w:p>
    <w:p>
      <w:r>
        <w:t>Name of the Sub_IE: (TA-Info-r17)</w:t>
      </w:r>
    </w:p>
    <w:p>
      <w:r>
        <w:t>ta-CommonDriftVariant-r17      INTEGER(0..28949)                                                        OPTIONAL   -- Need R</w:t>
      </w:r>
    </w:p>
    <w:p>
      <w:r>
        <w:t>Name of the IE: (NZP-CSI-RS-RESOURCE)</w:t>
      </w:r>
    </w:p>
    <w:p>
      <w:r>
        <w:t>Name of the Sub_IE: (NZP-CSI-RS-Resource)</w:t>
      </w:r>
    </w:p>
    <w:p>
      <w:r>
        <w:t>nzp-CSI-RS-ResourceId               NZP-CSI-RS-ResourceId,</w:t>
      </w:r>
    </w:p>
    <w:p>
      <w:r>
        <w:t>Name of the Sub_IE: (NZP-CSI-RS-Resource)</w:t>
      </w:r>
    </w:p>
    <w:p>
      <w:r>
        <w:t>resourceMapping                     CSI-RS-ResourceMapping,</w:t>
      </w:r>
    </w:p>
    <w:p>
      <w:r>
        <w:t>Name of the Sub_IE: (NZP-CSI-RS-Resource)</w:t>
      </w:r>
    </w:p>
    <w:p>
      <w:r>
        <w:t>powerControlOffset                  INTEGER (-8..15),</w:t>
      </w:r>
    </w:p>
    <w:p>
      <w:r>
        <w:t>Name of the Sub_IE: (NZP-CSI-RS-Resource)</w:t>
      </w:r>
    </w:p>
    <w:p>
      <w:r>
        <w:t>powerControlOffsetSS                ENUMERATED{db-3, db0, db3, db6}                 OPTIONAL,   -- Need R</w:t>
      </w:r>
    </w:p>
    <w:p>
      <w:r>
        <w:t>Name of the Sub_IE: (NZP-CSI-RS-Resource)</w:t>
      </w:r>
    </w:p>
    <w:p>
      <w:r>
        <w:t>scramblingID                        ScramblingId,</w:t>
      </w:r>
    </w:p>
    <w:p>
      <w:r>
        <w:t>Name of the Sub_IE: (NZP-CSI-RS-Resource)</w:t>
      </w:r>
    </w:p>
    <w:p>
      <w:r>
        <w:t>periodicityAndOffset                CSI-ResourcePeriodicityAndOffset                OPTIONAL,   -- Cond PeriodicOrSemiPersistent</w:t>
      </w:r>
    </w:p>
    <w:p>
      <w:r>
        <w:t>Name of the Sub_IE: (NZP-CSI-RS-Resource)</w:t>
      </w:r>
    </w:p>
    <w:p>
      <w:r>
        <w:t>qcl-InfoPeriodicCSI-RS              TCI-StateId                                     OPTIONAL,   -- Cond Periodic</w:t>
      </w:r>
    </w:p>
    <w:p>
      <w:r>
        <w:t>Name of the Sub_IE: (NZP-CSI-RS-Resource)</w:t>
      </w:r>
    </w:p>
    <w:p>
      <w:r>
        <w:t>...</w:t>
      </w:r>
    </w:p>
    <w:p>
      <w:r>
        <w:t>Name of the IE: (NZP-CSI-RS-RESOURCEID)</w:t>
      </w:r>
    </w:p>
    <w:p>
      <w:r>
        <w:t>Name of the IE: (NZP-CSI-RS-RESOURCESET)</w:t>
      </w:r>
    </w:p>
    <w:p>
      <w:r>
        <w:t>Name of the Sub_IE: (NZP-CSI-RS-ResourceSet)</w:t>
      </w:r>
    </w:p>
    <w:p>
      <w:r>
        <w:t>nzp-CSI-ResourceSetId               NZP-CSI-RS-ResourceSetId,</w:t>
      </w:r>
    </w:p>
    <w:p>
      <w:r>
        <w:t>Name of the Sub_IE: (NZP-CSI-RS-ResourceSet)</w:t>
      </w:r>
    </w:p>
    <w:p>
      <w:r>
        <w:t>nzp-CSI-RS-Resources                SEQUENCE (SIZE (1..maxNrofNZP-CSI-RS-ResourcesPerSet)) OF NZP-CSI-RS-ResourceId,</w:t>
      </w:r>
    </w:p>
    <w:p>
      <w:r>
        <w:t>Name of the Sub_IE: (NZP-CSI-RS-ResourceSet)</w:t>
      </w:r>
    </w:p>
    <w:p>
      <w:r>
        <w:t>repetition                          ENUMERATED { on, off }                                                  OPTIONAL,   -- Need S</w:t>
      </w:r>
    </w:p>
    <w:p>
      <w:r>
        <w:t>Name of the Sub_IE: (NZP-CSI-RS-ResourceSet)</w:t>
      </w:r>
    </w:p>
    <w:p>
      <w:r>
        <w:t>aperiodicTriggeringOffset           INTEGER(0..6)                                                           OPTIONAL,   -- Need S</w:t>
      </w:r>
    </w:p>
    <w:p>
      <w:r>
        <w:t>Name of the Sub_IE: (NZP-CSI-RS-ResourceSet)</w:t>
      </w:r>
    </w:p>
    <w:p>
      <w:r>
        <w:t>trs-Info                            ENUMERATED {true}                                                       OPTIONAL,   -- Need R</w:t>
      </w:r>
    </w:p>
    <w:p>
      <w:r>
        <w:t>Name of the Sub_IE: (NZP-CSI-RS-ResourceSet)</w:t>
      </w:r>
    </w:p>
    <w:p>
      <w:r>
        <w:t>...,</w:t>
      </w:r>
    </w:p>
    <w:p>
      <w:r>
        <w:t>Name of the Sub_IE: (NZP-CSI-RS-ResourceSet)</w:t>
      </w:r>
    </w:p>
    <w:p>
      <w:r>
        <w:t>[[</w:t>
      </w:r>
    </w:p>
    <w:p>
      <w:r>
        <w:t>Name of the Sub_IE: (NZP-CSI-RS-ResourceSet)</w:t>
      </w:r>
    </w:p>
    <w:p>
      <w:r>
        <w:t>aperiodicTriggeringOffset-r16       INTEGER(0..31)                                                          OPTIONAL   -- Need S</w:t>
      </w:r>
    </w:p>
    <w:p>
      <w:r>
        <w:t>Name of the Sub_IE: (NZP-CSI-RS-ResourceSet)</w:t>
      </w:r>
    </w:p>
    <w:p>
      <w:r>
        <w:t>]],</w:t>
      </w:r>
    </w:p>
    <w:p>
      <w:r>
        <w:t>Name of the Sub_IE: (NZP-CSI-RS-ResourceSet)</w:t>
      </w:r>
    </w:p>
    <w:p>
      <w:r>
        <w:t>[[</w:t>
      </w:r>
    </w:p>
    <w:p>
      <w:r>
        <w:t>Name of the Sub_IE: (NZP-CSI-RS-ResourceSet)</w:t>
      </w:r>
    </w:p>
    <w:p>
      <w:r>
        <w:t>pdc-Info-r17                        ENUMERATED {true}                                                       OPTIONAL,  -- Need R</w:t>
      </w:r>
    </w:p>
    <w:p>
      <w:r>
        <w:t>Name of the Sub_IE: (NZP-CSI-RS-ResourceSet)</w:t>
      </w:r>
    </w:p>
    <w:p>
      <w:r>
        <w:t>cmrGroupingAndPairing-r17           CMRGroupingAndPairing-r17                                               OPTIONAL,  -- Need R</w:t>
      </w:r>
    </w:p>
    <w:p>
      <w:r>
        <w:t>Name of the Sub_IE: (NZP-CSI-RS-ResourceSet)</w:t>
      </w:r>
    </w:p>
    <w:p>
      <w:r>
        <w:t>aperiodicTriggeringOffset-r17       INTEGER (0..124)                                                        OPTIONAL,  -- Need S</w:t>
      </w:r>
    </w:p>
    <w:p>
      <w:r>
        <w:t>Name of the Sub_IE: (NZP-CSI-RS-ResourceSet)</w:t>
      </w:r>
    </w:p>
    <w:p>
      <w:r>
        <w:t>aperiodicTriggeringOffsetL2-r17     INTEGER(0..31)                                                          OPTIONAL   -- Need R</w:t>
      </w:r>
    </w:p>
    <w:p>
      <w:r>
        <w:t>Name of the Sub_IE: (NZP-CSI-RS-ResourceSet)</w:t>
      </w:r>
    </w:p>
    <w:p>
      <w:r>
        <w:t>]]</w:t>
      </w:r>
    </w:p>
    <w:p>
      <w:r>
        <w:t>Name of the Sub_IE: (CMRGroupingAndPairing-r17)</w:t>
      </w:r>
    </w:p>
    <w:p>
      <w:r>
        <w:t>nrofResourcesGroup1-r17              INTEGER (1..7),</w:t>
      </w:r>
    </w:p>
    <w:p>
      <w:r>
        <w:t>Name of the Sub_IE: (CMRGroupingAndPairing-r17)</w:t>
      </w:r>
    </w:p>
    <w:p>
      <w:r>
        <w:t>pair1OfNZP-CSI-RS-r17                NZP-CSI-RS-Pairing-r17                                                 OPTIONAL,  -- Need R</w:t>
      </w:r>
    </w:p>
    <w:p>
      <w:r>
        <w:t>Name of the Sub_IE: (CMRGroupingAndPairing-r17)</w:t>
      </w:r>
    </w:p>
    <w:p>
      <w:r>
        <w:t>pair2OfNZP-CSI-RS-r17                NZP-CSI-RS-Pairing-r17                                                 OPTIONAL   -- Need R</w:t>
      </w:r>
    </w:p>
    <w:p>
      <w:r>
        <w:t>Name of the Sub_IE: (NZP-CSI-RS-Pairing-r17)</w:t>
      </w:r>
    </w:p>
    <w:p>
      <w:r>
        <w:t>nzp-CSI-RS-ResourceId1-r17           INTEGER (1..7),</w:t>
      </w:r>
    </w:p>
    <w:p>
      <w:r>
        <w:t>Name of the Sub_IE: (NZP-CSI-RS-Pairing-r17)</w:t>
      </w:r>
    </w:p>
    <w:p>
      <w:r>
        <w:t>nzp-CSI-RS-ResourceId2-r17           INTEGER (1..7)</w:t>
      </w:r>
    </w:p>
    <w:p>
      <w:r>
        <w:t>Name of the IE: (NZP-CSI-RS-RESOURCESETID)</w:t>
      </w:r>
    </w:p>
    <w:p>
      <w:r>
        <w:t>Name of the IE: (P-MAX)</w:t>
      </w:r>
    </w:p>
    <w:p>
      <w:r>
        <w:t>Name of the IE: (PATHLOSSREFERENCERS)</w:t>
      </w:r>
    </w:p>
    <w:p>
      <w:r>
        <w:t>Name of the Sub_IE: (PathlossReferenceRS-r17)</w:t>
      </w:r>
    </w:p>
    <w:p>
      <w:r>
        <w:t>pathlossReferenceRS-Id-r17          PathlossReferenceRS-Id-r17,</w:t>
      </w:r>
    </w:p>
    <w:p>
      <w:r>
        <w:t>Name of the Sub_IE: (PathlossReferenceRS-r17)</w:t>
      </w:r>
    </w:p>
    <w:p>
      <w:r>
        <w:t>referenceSignal-r17                 CHOICE {</w:t>
      </w:r>
    </w:p>
    <w:p>
      <w:r>
        <w:t>Name of the Sub_IE: (PathlossReferenceRS-r17)</w:t>
      </w:r>
    </w:p>
    <w:p>
      <w:r>
        <w:t>ssb-Index                           SSB-Index,</w:t>
      </w:r>
    </w:p>
    <w:p>
      <w:r>
        <w:t>Name of the Sub_IE: (PathlossReferenceRS-r17)</w:t>
      </w:r>
    </w:p>
    <w:p>
      <w:r>
        <w:t>csi-RS-Index                        NZP-CSI-RS-ResourceId</w:t>
      </w:r>
    </w:p>
    <w:p>
      <w:r>
        <w:t>Name of the Sub_IE: (PathlossReferenceRS-r17)</w:t>
      </w:r>
    </w:p>
    <w:p>
      <w:r>
        <w:t>},</w:t>
      </w:r>
    </w:p>
    <w:p>
      <w:r>
        <w:t>Name of the Sub_IE: (PathlossReferenceRS-r17)</w:t>
      </w:r>
    </w:p>
    <w:p>
      <w:r>
        <w:t>additionalPCI-r17                   AdditionalPCIIndex-r17                                         OPTIONAL  -- Cond RS-SSB</w:t>
      </w:r>
    </w:p>
    <w:p>
      <w:r>
        <w:t>Name of the IE: (PATHLOSSREFERENCERS-ID)</w:t>
      </w:r>
    </w:p>
    <w:p>
      <w:r>
        <w:t>Name of the IE: (PCIARFCNEUTRA)</w:t>
      </w:r>
    </w:p>
    <w:p>
      <w:r>
        <w:t>Name of the Sub_IE: (PCI-ARFCN-EUTRA-r16)</w:t>
      </w:r>
    </w:p>
    <w:p>
      <w:r>
        <w:t>physCellId-r16                      EUTRA-PhysCellId,</w:t>
      </w:r>
    </w:p>
    <w:p>
      <w:r>
        <w:t>Name of the Sub_IE: (PCI-ARFCN-EUTRA-r16)</w:t>
      </w:r>
    </w:p>
    <w:p>
      <w:r>
        <w:t>carrierFreq-r16                     ARFCN-ValueEUTRA</w:t>
      </w:r>
    </w:p>
    <w:p>
      <w:r>
        <w:t>Name of the IE: (PCIARFCNNR)</w:t>
      </w:r>
    </w:p>
    <w:p>
      <w:r>
        <w:t>Name of the Sub_IE: (PCI-ARFCN-NR-r16)</w:t>
      </w:r>
    </w:p>
    <w:p>
      <w:r>
        <w:t>physCellId-r16                      PhysCellId,</w:t>
      </w:r>
    </w:p>
    <w:p>
      <w:r>
        <w:t>Name of the Sub_IE: (PCI-ARFCN-NR-r16)</w:t>
      </w:r>
    </w:p>
    <w:p>
      <w:r>
        <w:t>carrierFreq-r16                     ARFCN-ValueNR</w:t>
      </w:r>
    </w:p>
    <w:p>
      <w:r>
        <w:t>Name of the IE: (PCI-LIST)</w:t>
      </w:r>
    </w:p>
    <w:p>
      <w:r>
        <w:t>Name of the Sub_IE: (PCI-List)</w:t>
      </w:r>
    </w:p>
    <w:p>
      <w:r>
        <w:t>PCI-List SEQUENCE (SIZE (1..maxNrofCellMeas)) OF PhysCellId</w:t>
      </w:r>
    </w:p>
    <w:p>
      <w:r>
        <w:t>Name of the IE: (PCI-RANGE)</w:t>
      </w:r>
    </w:p>
    <w:p>
      <w:r>
        <w:t>Name of the Sub_IE: (PCI-Range)</w:t>
      </w:r>
    </w:p>
    <w:p>
      <w:r>
        <w:t>start                               PhysCellId,</w:t>
      </w:r>
    </w:p>
    <w:p>
      <w:r>
        <w:t>Name of the Sub_IE: (PCI-Range)</w:t>
      </w:r>
    </w:p>
    <w:p>
      <w:r>
        <w:t>range                               ENUMERATED {n4, n8, n12, n16, n24, n32, n48, n64, n84,</w:t>
      </w:r>
    </w:p>
    <w:p>
      <w:r>
        <w:t>Name of the Sub_IE: (PCI-Range)</w:t>
      </w:r>
    </w:p>
    <w:p>
      <w:r>
        <w:t>n96, n128, n168, n252, n504, n1008,spare1}                  OPTIONAL    -- Need S</w:t>
      </w:r>
    </w:p>
    <w:p>
      <w:r>
        <w:t>Name of the IE: (PCI-RANGEELEMENT)</w:t>
      </w:r>
    </w:p>
    <w:p>
      <w:r>
        <w:t>Name of the Sub_IE: (PCI-RangeElement)</w:t>
      </w:r>
    </w:p>
    <w:p>
      <w:r>
        <w:t>pci-RangeIndex                      PCI-RangeIndex,</w:t>
      </w:r>
    </w:p>
    <w:p>
      <w:r>
        <w:t>Name of the Sub_IE: (PCI-RangeElement)</w:t>
      </w:r>
    </w:p>
    <w:p>
      <w:r>
        <w:t>pci-Range                           PCI-Range</w:t>
      </w:r>
    </w:p>
    <w:p>
      <w:r>
        <w:t>Name of the IE: (PCI-RANGEINDEX)</w:t>
      </w:r>
    </w:p>
    <w:p>
      <w:r>
        <w:t>Name of the IE: (PCI-RANGEINDEXLIST)</w:t>
      </w:r>
    </w:p>
    <w:p>
      <w:r>
        <w:t>Name of the Sub_IE: (PCI-RangeIndexList)</w:t>
      </w:r>
    </w:p>
    <w:p>
      <w:r>
        <w:t>PCI-RangeIndexList SEQUENCE (SIZE (1..maxNrofPCI-Ranges)) OF PCI-RangeIndex</w:t>
      </w:r>
    </w:p>
    <w:p>
      <w:r>
        <w:t>Name of the IE: (PDCCH-CONFIG)</w:t>
      </w:r>
    </w:p>
    <w:p>
      <w:r>
        <w:t>Name of the Sub_IE: (PDCCH-Config)</w:t>
      </w:r>
    </w:p>
    <w:p>
      <w:r>
        <w:t>controlResourceSetToAddModList      SEQUENCE(SIZE (1..3)) OF ControlResourceSet                      OPTIONAL,   -- Need N</w:t>
      </w:r>
    </w:p>
    <w:p>
      <w:r>
        <w:t>Name of the Sub_IE: (PDCCH-Config)</w:t>
      </w:r>
    </w:p>
    <w:p>
      <w:r>
        <w:t>controlResourceSetToReleaseList     SEQUENCE(SIZE (1..3)) OF ControlResourceSetId                    OPTIONAL,   -- Need N</w:t>
      </w:r>
    </w:p>
    <w:p>
      <w:r>
        <w:t>Name of the Sub_IE: (PDCCH-Config)</w:t>
      </w:r>
    </w:p>
    <w:p>
      <w:r>
        <w:t>searchSpacesToAddModList            SEQUENCE(SIZE (1..10)) OF SearchSpace                            OPTIONAL,   -- Need N</w:t>
      </w:r>
    </w:p>
    <w:p>
      <w:r>
        <w:t>Name of the Sub_IE: (PDCCH-Config)</w:t>
      </w:r>
    </w:p>
    <w:p>
      <w:r>
        <w:t>searchSpacesToReleaseList           SEQUENCE(SIZE (1..10)) OF SearchSpaceId                          OPTIONAL,   -- Need N</w:t>
      </w:r>
    </w:p>
    <w:p>
      <w:r>
        <w:t>Name of the Sub_IE: (PDCCH-Config)</w:t>
      </w:r>
    </w:p>
    <w:p>
      <w:r>
        <w:t>downlinkPreemption                  SetupRelease { DownlinkPreemption }                              OPTIONAL,   -- Need M</w:t>
      </w:r>
    </w:p>
    <w:p>
      <w:r>
        <w:t>Name of the Sub_IE: (PDCCH-Config)</w:t>
      </w:r>
    </w:p>
    <w:p>
      <w:r>
        <w:t>tpc-PUSCH                           SetupRelease { PUSCH-TPC-CommandConfig }                         OPTIONAL,   -- Need M</w:t>
      </w:r>
    </w:p>
    <w:p>
      <w:r>
        <w:t>Name of the Sub_IE: (PDCCH-Config)</w:t>
      </w:r>
    </w:p>
    <w:p>
      <w:r>
        <w:t>tpc-PUCCH                           SetupRelease { PUCCH-TPC-CommandConfig }                         OPTIONAL,   -- Need M</w:t>
      </w:r>
    </w:p>
    <w:p>
      <w:r>
        <w:t>Name of the Sub_IE: (PDCCH-Config)</w:t>
      </w:r>
    </w:p>
    <w:p>
      <w:r>
        <w:t>tpc-SRS                             SetupRelease { SRS-TPC-CommandConfig}                            OPTIONAL,   -- Need M</w:t>
      </w:r>
    </w:p>
    <w:p>
      <w:r>
        <w:t>Name of the Sub_IE: (PDCCH-Config)</w:t>
      </w:r>
    </w:p>
    <w:p>
      <w:r>
        <w:t>...,</w:t>
      </w:r>
    </w:p>
    <w:p>
      <w:r>
        <w:t>Name of the Sub_IE: (PDCCH-Config)</w:t>
      </w:r>
    </w:p>
    <w:p>
      <w:r>
        <w:t>[[</w:t>
      </w:r>
    </w:p>
    <w:p>
      <w:r>
        <w:t>Name of the Sub_IE: (PDCCH-Config)</w:t>
      </w:r>
    </w:p>
    <w:p>
      <w:r>
        <w:t>controlResourceSetToAddModListSizeExt-v1610 SEQUENCE (SIZE (1..2)) OF ControlResourceSet             OPTIONAL,   -- Need N</w:t>
      </w:r>
    </w:p>
    <w:p>
      <w:r>
        <w:t>Name of the Sub_IE: (PDCCH-Config)</w:t>
      </w:r>
    </w:p>
    <w:p>
      <w:r>
        <w:t>controlResourceSetToReleaseListSizeExt-r16 SEQUENCE (SIZE (1..5)) OF ControlResourceSetId-r16        OPTIONAL,   -- Need N</w:t>
      </w:r>
    </w:p>
    <w:p>
      <w:r>
        <w:t>Name of the Sub_IE: (PDCCH-Config)</w:t>
      </w:r>
    </w:p>
    <w:p>
      <w:r>
        <w:t>searchSpacesToAddModListExt-r16     SEQUENCE(SIZE (1..10)) OF SearchSpaceExt-r16                     OPTIONAL,   -- Need N</w:t>
      </w:r>
    </w:p>
    <w:p>
      <w:r>
        <w:t>Name of the Sub_IE: (PDCCH-Config)</w:t>
      </w:r>
    </w:p>
    <w:p>
      <w:r>
        <w:t>uplinkCancellation-r16              SetupRelease { UplinkCancellation-r16 }                          OPTIONAL,   -- Need M</w:t>
      </w:r>
    </w:p>
    <w:p>
      <w:r>
        <w:t>Name of the Sub_IE: (PDCCH-Config)</w:t>
      </w:r>
    </w:p>
    <w:p>
      <w:r>
        <w:t>monitoringCapabilityConfig-r16      ENUMERATED { r15monitoringcapability,r16monitoringcapability }   OPTIONAL,   -- Need M</w:t>
      </w:r>
    </w:p>
    <w:p>
      <w:r>
        <w:t>Name of the Sub_IE: (PDCCH-Config)</w:t>
      </w:r>
    </w:p>
    <w:p>
      <w:r>
        <w:t>searchSpaceSwitchConfig-r16         SearchSpaceSwitchConfig-r16                                      OPTIONAL    -- Need R</w:t>
      </w:r>
    </w:p>
    <w:p>
      <w:r>
        <w:t>Name of the Sub_IE: (PDCCH-Config)</w:t>
      </w:r>
    </w:p>
    <w:p>
      <w:r>
        <w:t>]],</w:t>
      </w:r>
    </w:p>
    <w:p>
      <w:r>
        <w:t>Name of the Sub_IE: (PDCCH-Config)</w:t>
      </w:r>
    </w:p>
    <w:p>
      <w:r>
        <w:t>[[</w:t>
      </w:r>
    </w:p>
    <w:p>
      <w:r>
        <w:t>Name of the Sub_IE: (PDCCH-Config)</w:t>
      </w:r>
    </w:p>
    <w:p>
      <w:r>
        <w:t>searchSpacesToAddModListExt-v1700   SEQUENCE(SIZE (1..10)) OF SearchSpaceExt-v1700                   OPTIONAL,   -- Need N</w:t>
      </w:r>
    </w:p>
    <w:p>
      <w:r>
        <w:t>Name of the Sub_IE: (PDCCH-Config)</w:t>
      </w:r>
    </w:p>
    <w:p>
      <w:r>
        <w:t>monitoringCapabilityConfig-v1710    ENUMERATED { r17monitoringcapability }                           OPTIONAL,   -- Need M</w:t>
      </w:r>
    </w:p>
    <w:p>
      <w:r>
        <w:t>Name of the Sub_IE: (PDCCH-Config)</w:t>
      </w:r>
    </w:p>
    <w:p>
      <w:r>
        <w:t>searchSpaceSwitchConfig-r17         SearchSpaceSwitchConfig-r17                                      OPTIONAL,   -- Need R</w:t>
      </w:r>
    </w:p>
    <w:p>
      <w:r>
        <w:t>Name of the Sub_IE: (PDCCH-Config)</w:t>
      </w:r>
    </w:p>
    <w:p>
      <w:r>
        <w:t>pdcch-SkippingDurationList-r17      SEQUENCE(SIZE (1..3)) OF SCS-SpecificDuration-r17                OPTIONAL    -- Need R</w:t>
      </w:r>
    </w:p>
    <w:p>
      <w:r>
        <w:t>Name of the Sub_IE: (PDCCH-Config)</w:t>
      </w:r>
    </w:p>
    <w:p>
      <w:r>
        <w:t>]]</w:t>
      </w:r>
    </w:p>
    <w:p>
      <w:r>
        <w:t>Name of the Sub_IE: (SearchSpaceSwitchConfig-r16)</w:t>
      </w:r>
    </w:p>
    <w:p>
      <w:r>
        <w:t>cellGroupsForSwitchList-r16         SEQUENCE(SIZE (1..4)) OF CellGroupForSwitch-r16                  OPTIONAL,   -- Need R</w:t>
      </w:r>
    </w:p>
    <w:p>
      <w:r>
        <w:t>Name of the Sub_IE: (SearchSpaceSwitchConfig-r16)</w:t>
      </w:r>
    </w:p>
    <w:p>
      <w:r>
        <w:t>searchSpaceSwitchDelay-r16          INTEGER (10..52)                                                 OPTIONAL    -- Need R</w:t>
      </w:r>
    </w:p>
    <w:p>
      <w:r>
        <w:t>Name of the Sub_IE: (SearchSpaceSwitchConfig-r17)</w:t>
      </w:r>
    </w:p>
    <w:p>
      <w:r>
        <w:t>searchSpaceSwitchTimer-r17          SCS-SpecificDuration-r17                                         OPTIONAL,   -- Need R</w:t>
      </w:r>
    </w:p>
    <w:p>
      <w:r>
        <w:t>Name of the Sub_IE: (SearchSpaceSwitchConfig-r17)</w:t>
      </w:r>
    </w:p>
    <w:p>
      <w:r>
        <w:t>searchSpaceSwitchDelay-r17          INTEGER (10..52)                                                 OPTIONAL    -- Need R</w:t>
      </w:r>
    </w:p>
    <w:p>
      <w:r>
        <w:t>Name of the Sub_IE: (CellGroupForSwitch-r16)</w:t>
      </w:r>
    </w:p>
    <w:p>
      <w:r>
        <w:t>CellGroupForSwitch-r16 SEQUENCE (SIZE (1..16)) OF ServCellIndex</w:t>
      </w:r>
    </w:p>
    <w:p>
      <w:r>
        <w:t>Name of the IE: (PDCCH-CONFIGCOMMON)</w:t>
      </w:r>
    </w:p>
    <w:p>
      <w:r>
        <w:t>Name of the Sub_IE: (PDCCH-ConfigCommon)</w:t>
      </w:r>
    </w:p>
    <w:p>
      <w:r>
        <w:t>controlResourceSetZero              ControlResourceSetZero                                  OPTIONAL,   -- Cond InitialBWP-Only</w:t>
      </w:r>
    </w:p>
    <w:p>
      <w:r>
        <w:t>Name of the Sub_IE: (PDCCH-ConfigCommon)</w:t>
      </w:r>
    </w:p>
    <w:p>
      <w:r>
        <w:t>commonControlResourceSet            ControlResourceSet                                      OPTIONAL,   -- Need R</w:t>
      </w:r>
    </w:p>
    <w:p>
      <w:r>
        <w:t>Name of the Sub_IE: (PDCCH-ConfigCommon)</w:t>
      </w:r>
    </w:p>
    <w:p>
      <w:r>
        <w:t>searchSpaceZero                     SearchSpaceZero                                         OPTIONAL,   -- Cond InitialBWP-Only</w:t>
      </w:r>
    </w:p>
    <w:p>
      <w:r>
        <w:t>Name of the Sub_IE: (PDCCH-ConfigCommon)</w:t>
      </w:r>
    </w:p>
    <w:p>
      <w:r>
        <w:t>commonSearchSpaceList               SEQUENCE (SIZE(1..4)) OF SearchSpace                    OPTIONAL,   -- Need R</w:t>
      </w:r>
    </w:p>
    <w:p>
      <w:r>
        <w:t>Name of the Sub_IE: (PDCCH-ConfigCommon)</w:t>
      </w:r>
    </w:p>
    <w:p>
      <w:r>
        <w:t>searchSpaceSIB1                     SearchSpaceId                                           OPTIONAL,   -- Need S</w:t>
      </w:r>
    </w:p>
    <w:p>
      <w:r>
        <w:t>Name of the Sub_IE: (PDCCH-ConfigCommon)</w:t>
      </w:r>
    </w:p>
    <w:p>
      <w:r>
        <w:t>searchSpaceOtherSystemInformation   SearchSpaceId                                           OPTIONAL,   -- Need S</w:t>
      </w:r>
    </w:p>
    <w:p>
      <w:r>
        <w:t>Name of the Sub_IE: (PDCCH-ConfigCommon)</w:t>
      </w:r>
    </w:p>
    <w:p>
      <w:r>
        <w:t>pagingSearchSpace                   SearchSpaceId                                           OPTIONAL,   -- Need S</w:t>
      </w:r>
    </w:p>
    <w:p>
      <w:r>
        <w:t>Name of the Sub_IE: (PDCCH-ConfigCommon)</w:t>
      </w:r>
    </w:p>
    <w:p>
      <w:r>
        <w:t>ra-SearchSpace                      SearchSpaceId                                           OPTIONAL,   -- Need S</w:t>
      </w:r>
    </w:p>
    <w:p>
      <w:r>
        <w:t>Name of the Sub_IE: (PDCCH-ConfigCommon)</w:t>
      </w:r>
    </w:p>
    <w:p>
      <w:r>
        <w:t>...,</w:t>
      </w:r>
    </w:p>
    <w:p>
      <w:r>
        <w:t>Name of the Sub_IE: (PDCCH-ConfigCommon)</w:t>
      </w:r>
    </w:p>
    <w:p>
      <w:r>
        <w:t>[[</w:t>
      </w:r>
    </w:p>
    <w:p>
      <w:r>
        <w:t>Name of the Sub_IE: (PDCCH-ConfigCommon)</w:t>
      </w:r>
    </w:p>
    <w:p>
      <w:r>
        <w:t>firstPDCCH-MonitoringOccasionOfPO   CHOICE {</w:t>
      </w:r>
    </w:p>
    <w:p>
      <w:r>
        <w:t>Name of the Sub_IE: (PDCCH-ConfigCommon)</w:t>
      </w:r>
    </w:p>
    <w:p>
      <w:r>
        <w:t>sCS15KHZoneT                                                             SEQUENCE (SIZE (1..maxPO-perPF)) OF INTEGER (0..139),</w:t>
      </w:r>
    </w:p>
    <w:p>
      <w:r>
        <w:t>Name of the Sub_IE: (PDCCH-ConfigCommon)</w:t>
      </w:r>
    </w:p>
    <w:p>
      <w:r>
        <w:t>sCS30KHZoneT-SCS15KHZhalfT                                               SEQUENCE (SIZE (1..maxPO-perPF)) OF INTEGER (0..279),</w:t>
      </w:r>
    </w:p>
    <w:p>
      <w:r>
        <w:t>Name of the Sub_IE: (PDCCH-ConfigCommon)</w:t>
      </w:r>
    </w:p>
    <w:p>
      <w:r>
        <w:t>sCS60KHZoneT-SCS30KHZhalfT-SCS15KHZquarterT                              SEQUENCE (SIZE (1..maxPO-perPF)) OF INTEGER (0..559),</w:t>
      </w:r>
    </w:p>
    <w:p>
      <w:r>
        <w:t>Name of the Sub_IE: (PDCCH-ConfigCommon)</w:t>
      </w:r>
    </w:p>
    <w:p>
      <w:r>
        <w:t>sCS120KHZoneT-SCS60KHZhalfT-SCS30KHZquarterT-SCS15KHZoneEighthT          SEQUENCE (SIZE (1..maxPO-perPF)) OF INTEGER (0..1119),</w:t>
      </w:r>
    </w:p>
    <w:p>
      <w:r>
        <w:t>Name of the Sub_IE: (PDCCH-ConfigCommon)</w:t>
      </w:r>
    </w:p>
    <w:p>
      <w:r>
        <w:t>sCS120KHZhalfT-SCS60KHZquarterT-SCS30KHZoneEighthT-SCS15KHZoneSixteenthT SEQUENCE (SIZE (1..maxPO-perPF)) OF INTEGER (0..2239),</w:t>
      </w:r>
    </w:p>
    <w:p>
      <w:r>
        <w:t>Name of the Sub_IE: (PDCCH-ConfigCommon)</w:t>
      </w:r>
    </w:p>
    <w:p>
      <w:r>
        <w:t>sCS120KHZquarterT-SCS60KHZoneEighthT-SCS30KHZoneSixteenthT               SEQUENCE (SIZE (1..maxPO-perPF)) OF INTEGER (0..4479),</w:t>
      </w:r>
    </w:p>
    <w:p>
      <w:r>
        <w:t>Name of the Sub_IE: (PDCCH-ConfigCommon)</w:t>
      </w:r>
    </w:p>
    <w:p>
      <w:r>
        <w:t>sCS120KHZoneEighthT-SCS60KHZoneSixteenthT                                SEQUENCE (SIZE (1..maxPO-perPF)) OF INTEGER (0..8959),</w:t>
      </w:r>
    </w:p>
    <w:p>
      <w:r>
        <w:t>Name of the Sub_IE: (PDCCH-ConfigCommon)</w:t>
      </w:r>
    </w:p>
    <w:p>
      <w:r>
        <w:t>sCS120KHZoneSixteenthT                                                   SEQUENCE (SIZE (1..maxPO-perPF)) OF INTEGER (0..17919)</w:t>
      </w:r>
    </w:p>
    <w:p>
      <w:r>
        <w:t>Name of the Sub_IE: (PDCCH-ConfigCommon)</w:t>
      </w:r>
    </w:p>
    <w:p>
      <w:r>
        <w:t>}                                                                                           OPTIONAL    -- Cond OtherBWP</w:t>
      </w:r>
    </w:p>
    <w:p>
      <w:r>
        <w:t>Name of the Sub_IE: (PDCCH-ConfigCommon)</w:t>
      </w:r>
    </w:p>
    <w:p>
      <w:r>
        <w:t>]],</w:t>
      </w:r>
    </w:p>
    <w:p>
      <w:r>
        <w:t>Name of the Sub_IE: (PDCCH-ConfigCommon)</w:t>
      </w:r>
    </w:p>
    <w:p>
      <w:r>
        <w:t>[[</w:t>
      </w:r>
    </w:p>
    <w:p>
      <w:r>
        <w:t>Name of the Sub_IE: (PDCCH-ConfigCommon)</w:t>
      </w:r>
    </w:p>
    <w:p>
      <w:r>
        <w:t>commonSearchSpaceListExt-r16                                             SEQUENCE (SIZE(1..4)) OF SearchSpaceExt-r16     OPTIONAL  -- Need R</w:t>
      </w:r>
    </w:p>
    <w:p>
      <w:r>
        <w:t>Name of the Sub_IE: (PDCCH-ConfigCommon)</w:t>
      </w:r>
    </w:p>
    <w:p>
      <w:r>
        <w:t>]],</w:t>
      </w:r>
    </w:p>
    <w:p>
      <w:r>
        <w:t>Name of the Sub_IE: (PDCCH-ConfigCommon)</w:t>
      </w:r>
    </w:p>
    <w:p>
      <w:r>
        <w:t>[[</w:t>
      </w:r>
    </w:p>
    <w:p>
      <w:r>
        <w:t>Name of the Sub_IE: (PDCCH-ConfigCommon)</w:t>
      </w:r>
    </w:p>
    <w:p>
      <w:r>
        <w:t>sdt-SearchSpace-r17                 CHOICE {</w:t>
      </w:r>
    </w:p>
    <w:p>
      <w:r>
        <w:t>Name of the Sub_IE: (PDCCH-ConfigCommon)</w:t>
      </w:r>
    </w:p>
    <w:p>
      <w:r>
        <w:t>newSearchSpace                      SearchSpace,</w:t>
      </w:r>
    </w:p>
    <w:p>
      <w:r>
        <w:t>Name of the Sub_IE: (PDCCH-ConfigCommon)</w:t>
      </w:r>
    </w:p>
    <w:p>
      <w:r>
        <w:t>existingSearchSpace                 SearchSpaceId</w:t>
      </w:r>
    </w:p>
    <w:p>
      <w:r>
        <w:t>Name of the Sub_IE: (PDCCH-ConfigCommon)</w:t>
      </w:r>
    </w:p>
    <w:p>
      <w:r>
        <w:t>}                                                                                           OPTIONAL,   -- Need R</w:t>
      </w:r>
    </w:p>
    <w:p>
      <w:r>
        <w:t>Name of the Sub_IE: (PDCCH-ConfigCommon)</w:t>
      </w:r>
    </w:p>
    <w:p>
      <w:r>
        <w:t>searchSpaceMCCH-r17                 SearchSpaceId                                           OPTIONAL,   -- Need R</w:t>
      </w:r>
    </w:p>
    <w:p>
      <w:r>
        <w:t>Name of the Sub_IE: (PDCCH-ConfigCommon)</w:t>
      </w:r>
    </w:p>
    <w:p>
      <w:r>
        <w:t>searchSpaceMTCH-r17                 SearchSpaceId                                           OPTIONAL,   -- Need S</w:t>
      </w:r>
    </w:p>
    <w:p>
      <w:r>
        <w:t>Name of the Sub_IE: (PDCCH-ConfigCommon)</w:t>
      </w:r>
    </w:p>
    <w:p>
      <w:r>
        <w:t>commonSearchSpaceListExt2-r17       SEQUENCE (SIZE(1..4)) OF SearchSpaceExt-v1700           OPTIONAL,   -- Need R</w:t>
      </w:r>
    </w:p>
    <w:p>
      <w:r>
        <w:t>Name of the Sub_IE: (PDCCH-ConfigCommon)</w:t>
      </w:r>
    </w:p>
    <w:p>
      <w:r>
        <w:t>firstPDCCH-MonitoringOccasionOfPO-v1710 CHOICE {</w:t>
      </w:r>
    </w:p>
    <w:p>
      <w:r>
        <w:t>Name of the Sub_IE: (PDCCH-ConfigCommon)</w:t>
      </w:r>
    </w:p>
    <w:p>
      <w:r>
        <w:t>sCS480KHZoneEighthT                      SEQUENCE (SIZE (1..maxPO-perPF)) OF INTEGER (0..35839),</w:t>
      </w:r>
    </w:p>
    <w:p>
      <w:r>
        <w:t>Name of the Sub_IE: (PDCCH-ConfigCommon)</w:t>
      </w:r>
    </w:p>
    <w:p>
      <w:r>
        <w:t>sCS480KHZoneSixteenthT                   SEQUENCE (SIZE (1..maxPO-perPF)) OF INTEGER (0..71679)</w:t>
      </w:r>
    </w:p>
    <w:p>
      <w:r>
        <w:t>Name of the Sub_IE: (PDCCH-ConfigCommon)</w:t>
      </w:r>
    </w:p>
    <w:p>
      <w:r>
        <w:t>}                                                                                           OPTIONAL,   -- Need R</w:t>
      </w:r>
    </w:p>
    <w:p>
      <w:r>
        <w:t>Name of the Sub_IE: (PDCCH-ConfigCommon)</w:t>
      </w:r>
    </w:p>
    <w:p>
      <w:r>
        <w:t>pei-ConfigBWP-r17      SEQUENCE {</w:t>
      </w:r>
    </w:p>
    <w:p>
      <w:r>
        <w:t>Name of the Sub_IE: (PDCCH-ConfigCommon)</w:t>
      </w:r>
    </w:p>
    <w:p>
      <w:r>
        <w:t>pei-SearchSpace-r17                 SearchSpaceId,</w:t>
      </w:r>
    </w:p>
    <w:p>
      <w:r>
        <w:t>Name of the Sub_IE: (PDCCH-ConfigCommon)</w:t>
      </w:r>
    </w:p>
    <w:p>
      <w:r>
        <w:t>firstPDCCH-MonitoringOccasionOfPEI-O-r17  CHOICE {</w:t>
      </w:r>
    </w:p>
    <w:p>
      <w:r>
        <w:t>Name of the Sub_IE: (PDCCH-ConfigCommon)</w:t>
      </w:r>
    </w:p>
    <w:p>
      <w:r>
        <w:t>sCS15KHZoneT                                                     SEQUENCE (SIZE (1..maxPEI-perPF-r17)) OF INTEGER (0..139),</w:t>
      </w:r>
    </w:p>
    <w:p>
      <w:r>
        <w:t>Name of the Sub_IE: (PDCCH-ConfigCommon)</w:t>
      </w:r>
    </w:p>
    <w:p>
      <w:r>
        <w:t>sCS30KHZoneT-SCS15KHZhalfT                                       SEQUENCE (SIZE (1..maxPEI-perPF-r17)) OF INTEGER (0..279),</w:t>
      </w:r>
    </w:p>
    <w:p>
      <w:r>
        <w:t>Name of the Sub_IE: (PDCCH-ConfigCommon)</w:t>
      </w:r>
    </w:p>
    <w:p>
      <w:r>
        <w:t>sCS60KHZoneT-SCS30KHZhalfT-SCS15KHZquarterT                      SEQUENCE (SIZE (1..maxPEI-perPF-r17)) OF INTEGER (0..559),</w:t>
      </w:r>
    </w:p>
    <w:p>
      <w:r>
        <w:t>Name of the Sub_IE: (PDCCH-ConfigCommon)</w:t>
      </w:r>
    </w:p>
    <w:p>
      <w:r>
        <w:t>sCS120KHZoneT-SCS60KHZhalfT-SCS30KHZquarterT-SCS15KHZoneEighthT  SEQUENCE (SIZE (1..maxPEI-perPF-r17)) OF INTEGER (0..1119),</w:t>
      </w:r>
    </w:p>
    <w:p>
      <w:r>
        <w:t>Name of the Sub_IE: (PDCCH-ConfigCommon)</w:t>
      </w:r>
    </w:p>
    <w:p>
      <w:r>
        <w:t>sCS120KHZhalfT-SCS60KHZquarterT-SCS30KHZoneEighthT-SCS15KHZoneSixteenthT SEQUENCE (SIZE (1..maxPEI-perPF-r17)) OF INTEGER (0..2239),</w:t>
      </w:r>
    </w:p>
    <w:p>
      <w:r>
        <w:t>Name of the Sub_IE: (PDCCH-ConfigCommon)</w:t>
      </w:r>
    </w:p>
    <w:p>
      <w:r>
        <w:t>sCS480KHZoneT-SCS120KHZquarterT-SCS60KHZoneEighthT-SCS30KHZoneSixteenthT SEQUENCE (SIZE (1..maxPEI-perPF-r17)) OF INTEGER (0..4479),</w:t>
      </w:r>
    </w:p>
    <w:p>
      <w:r>
        <w:t>Name of the Sub_IE: (PDCCH-ConfigCommon)</w:t>
      </w:r>
    </w:p>
    <w:p>
      <w:r>
        <w:t>sCS480KHZhalfT-SCS120KHZoneEighthT-SCS60KHZoneSixteenthT         SEQUENCE (SIZE (1..maxPEI-perPF-r17)) OF INTEGER (0..8959),</w:t>
      </w:r>
    </w:p>
    <w:p>
      <w:r>
        <w:t>Name of the Sub_IE: (PDCCH-ConfigCommon)</w:t>
      </w:r>
    </w:p>
    <w:p>
      <w:r>
        <w:t>sCS480KHZquarterT-SCS120KHZoneSixteenthT                         SEQUENCE (SIZE (1..maxPEI-perPF-r17)) OF INTEGER (0..17919),</w:t>
      </w:r>
    </w:p>
    <w:p>
      <w:r>
        <w:t>Name of the Sub_IE: (PDCCH-ConfigCommon)</w:t>
      </w:r>
    </w:p>
    <w:p>
      <w:r>
        <w:t>sCS480KHZoneEighthT                                           SEQUENCE (SIZE (1..maxPEI-perPF-r17)) OF INTEGER (0..35839),</w:t>
      </w:r>
    </w:p>
    <w:p>
      <w:r>
        <w:t>Name of the Sub_IE: (PDCCH-ConfigCommon)</w:t>
      </w:r>
    </w:p>
    <w:p>
      <w:r>
        <w:t>sCS480KHZoneSixteenthT                                        SEQUENCE (SIZE (1..maxPEI-perPF-r17)) OF INTEGER (0..71679)</w:t>
      </w:r>
    </w:p>
    <w:p>
      <w:r>
        <w:t>Name of the Sub_IE: (PDCCH-ConfigCommon)</w:t>
      </w:r>
    </w:p>
    <w:p>
      <w:r>
        <w:t>}                                                                                           OPTIONAL     -- Cond InitialBWP-Paging</w:t>
      </w:r>
    </w:p>
    <w:p>
      <w:r>
        <w:t>Name of the Sub_IE: (PDCCH-ConfigCommon)</w:t>
      </w:r>
    </w:p>
    <w:p>
      <w:r>
        <w:t>]],</w:t>
      </w:r>
    </w:p>
    <w:p>
      <w:r>
        <w:t>Name of the Sub_IE: (PDCCH-ConfigCommon)</w:t>
      </w:r>
    </w:p>
    <w:p>
      <w:r>
        <w:t>[[</w:t>
      </w:r>
    </w:p>
    <w:p>
      <w:r>
        <w:t>Name of the Sub_IE: (PDCCH-ConfigCommon)</w:t>
      </w:r>
    </w:p>
    <w:p>
      <w:r>
        <w:t>followUnifiedTCI-State-v1720           ENUMERATED {enabled}                                  OPTIONAL     -- Need R</w:t>
      </w:r>
    </w:p>
    <w:p>
      <w:r>
        <w:t>Name of the Sub_IE: (PDCCH-ConfigCommon)</w:t>
      </w:r>
    </w:p>
    <w:p>
      <w:r>
        <w:t>]]</w:t>
      </w:r>
    </w:p>
    <w:p>
      <w:r>
        <w:t>Name of the IE: (PDCCH-CONFIGSIB1)</w:t>
      </w:r>
    </w:p>
    <w:p>
      <w:r>
        <w:t>Name of the Sub_IE: (PDCCH-ConfigSIB1)</w:t>
      </w:r>
    </w:p>
    <w:p>
      <w:r>
        <w:t>controlResourceSetZero              ControlResourceSetZero,</w:t>
      </w:r>
    </w:p>
    <w:p>
      <w:r>
        <w:t>Name of the Sub_IE: (PDCCH-ConfigSIB1)</w:t>
      </w:r>
    </w:p>
    <w:p>
      <w:r>
        <w:t>searchSpaceZero                     SearchSpaceZero</w:t>
      </w:r>
    </w:p>
    <w:p>
      <w:r>
        <w:t>Name of the IE: (PDCCH-SERVINGCELLCONFIG)</w:t>
      </w:r>
    </w:p>
    <w:p>
      <w:r>
        <w:t>Name of the Sub_IE: (PDCCH-ServingCellConfig)</w:t>
      </w:r>
    </w:p>
    <w:p>
      <w:r>
        <w:t>slotFormatIndicator                 SetupRelease { SlotFormatIndicator }                                OPTIONAL,   -- Need M</w:t>
      </w:r>
    </w:p>
    <w:p>
      <w:r>
        <w:t>Name of the Sub_IE: (PDCCH-ServingCellConfig)</w:t>
      </w:r>
    </w:p>
    <w:p>
      <w:r>
        <w:t>...,</w:t>
      </w:r>
    </w:p>
    <w:p>
      <w:r>
        <w:t>Name of the Sub_IE: (PDCCH-ServingCellConfig)</w:t>
      </w:r>
    </w:p>
    <w:p>
      <w:r>
        <w:t>[[</w:t>
      </w:r>
    </w:p>
    <w:p>
      <w:r>
        <w:t>Name of the Sub_IE: (PDCCH-ServingCellConfig)</w:t>
      </w:r>
    </w:p>
    <w:p>
      <w:r>
        <w:t>availabilityIndicator-r16           SetupRelease {AvailabilityIndicator-r16}                            OPTIONAL,   -- Need M</w:t>
      </w:r>
    </w:p>
    <w:p>
      <w:r>
        <w:t>Name of the Sub_IE: (PDCCH-ServingCellConfig)</w:t>
      </w:r>
    </w:p>
    <w:p>
      <w:r>
        <w:t>searchSpaceSwitchTimer-r16          INTEGER (1..80)                                                     OPTIONAL    -- Need R</w:t>
      </w:r>
    </w:p>
    <w:p>
      <w:r>
        <w:t>Name of the Sub_IE: (PDCCH-ServingCellConfig)</w:t>
      </w:r>
    </w:p>
    <w:p>
      <w:r>
        <w:t>]],</w:t>
      </w:r>
    </w:p>
    <w:p>
      <w:r>
        <w:t>Name of the Sub_IE: (PDCCH-ServingCellConfig)</w:t>
      </w:r>
    </w:p>
    <w:p>
      <w:r>
        <w:t>[[</w:t>
      </w:r>
    </w:p>
    <w:p>
      <w:r>
        <w:t>Name of the Sub_IE: (PDCCH-ServingCellConfig)</w:t>
      </w:r>
    </w:p>
    <w:p>
      <w:r>
        <w:t>searchSpaceSwitchTimer-v1710        INTEGER (81..1280)                                                  OPTIONAL    -- Need R</w:t>
      </w:r>
    </w:p>
    <w:p>
      <w:r>
        <w:t>Name of the Sub_IE: (PDCCH-ServingCellConfig)</w:t>
      </w:r>
    </w:p>
    <w:p>
      <w:r>
        <w:t>]]</w:t>
      </w:r>
    </w:p>
    <w:p>
      <w:r>
        <w:t>Name of the IE: (PDCP-CONFIG)</w:t>
      </w:r>
    </w:p>
    <w:p>
      <w:r>
        <w:t>Name of the Sub_IE: (PDCP-Config)</w:t>
      </w:r>
    </w:p>
    <w:p>
      <w:r>
        <w:t>drb                     SEQUENCE {</w:t>
      </w:r>
    </w:p>
    <w:p>
      <w:r>
        <w:t>Name of the Sub_IE: (PDCP-Config)</w:t>
      </w:r>
    </w:p>
    <w:p>
      <w:r>
        <w:t>discardTimer            ENUMERATED {ms10, ms20, ms30, ms40, ms50, ms60, ms75, ms100, ms150, ms200,</w:t>
      </w:r>
    </w:p>
    <w:p>
      <w:r>
        <w:t>Name of the Sub_IE: (PDCP-Config)</w:t>
      </w:r>
    </w:p>
    <w:p>
      <w:r>
        <w:t>ms250, ms300, ms500, ms750, ms1500, infinity}       OPTIONAL, -- Cond Setup</w:t>
      </w:r>
    </w:p>
    <w:p>
      <w:r>
        <w:t>Name of the Sub_IE: (PDCP-Config)</w:t>
      </w:r>
    </w:p>
    <w:p>
      <w:r>
        <w:t>pdcp-SN-SizeUL          ENUMERATED {len12bits, len18bits}                               OPTIONAL, -- Cond Setup1</w:t>
      </w:r>
    </w:p>
    <w:p>
      <w:r>
        <w:t>Name of the Sub_IE: (PDCP-Config)</w:t>
      </w:r>
    </w:p>
    <w:p>
      <w:r>
        <w:t>pdcp-SN-SizeDL          ENUMERATED {len12bits, len18bits}                               OPTIONAL, -- Cond Setup2</w:t>
      </w:r>
    </w:p>
    <w:p>
      <w:r>
        <w:t>Name of the Sub_IE: (PDCP-Config)</w:t>
      </w:r>
    </w:p>
    <w:p>
      <w:r>
        <w:t>headerCompression       CHOICE {</w:t>
      </w:r>
    </w:p>
    <w:p>
      <w:r>
        <w:t>Name of the Sub_IE: (PDCP-Config)</w:t>
      </w:r>
    </w:p>
    <w:p>
      <w:r>
        <w:t>notUsed                 NULL,</w:t>
      </w:r>
    </w:p>
    <w:p>
      <w:r>
        <w:t>Name of the Sub_IE: (PDCP-Config)</w:t>
      </w:r>
    </w:p>
    <w:p>
      <w:r>
        <w:t>rohc                    SEQUENCE {</w:t>
      </w:r>
    </w:p>
    <w:p>
      <w:r>
        <w:t>Name of the Sub_IE: (PDCP-Config)</w:t>
      </w:r>
    </w:p>
    <w:p>
      <w:r>
        <w:t>maxCID                  INTEGER (1..16383)                                      DEFAULT 15,</w:t>
      </w:r>
    </w:p>
    <w:p>
      <w:r>
        <w:t>Name of the Sub_IE: (PDCP-Config)</w:t>
      </w:r>
    </w:p>
    <w:p>
      <w:r>
        <w:t>profiles                SEQUENCE {</w:t>
      </w:r>
    </w:p>
    <w:p>
      <w:r>
        <w:t>Name of the Sub_IE: (PDCP-Config)</w:t>
      </w:r>
    </w:p>
    <w:p>
      <w:r>
        <w:t>profile0x0001           BOOLEAN,</w:t>
      </w:r>
    </w:p>
    <w:p>
      <w:r>
        <w:t>Name of the Sub_IE: (PDCP-Config)</w:t>
      </w:r>
    </w:p>
    <w:p>
      <w:r>
        <w:t>profile0x0002           BOOLEAN,</w:t>
      </w:r>
    </w:p>
    <w:p>
      <w:r>
        <w:t>Name of the Sub_IE: (PDCP-Config)</w:t>
      </w:r>
    </w:p>
    <w:p>
      <w:r>
        <w:t>profile0x0003           BOOLEAN,</w:t>
      </w:r>
    </w:p>
    <w:p>
      <w:r>
        <w:t>Name of the Sub_IE: (PDCP-Config)</w:t>
      </w:r>
    </w:p>
    <w:p>
      <w:r>
        <w:t>profile0x0004           BOOLEAN,</w:t>
      </w:r>
    </w:p>
    <w:p>
      <w:r>
        <w:t>Name of the Sub_IE: (PDCP-Config)</w:t>
      </w:r>
    </w:p>
    <w:p>
      <w:r>
        <w:t>profile0x0006           BOOLEAN,</w:t>
      </w:r>
    </w:p>
    <w:p>
      <w:r>
        <w:t>Name of the Sub_IE: (PDCP-Config)</w:t>
      </w:r>
    </w:p>
    <w:p>
      <w:r>
        <w:t>profile0x0101           BOOLEAN,</w:t>
      </w:r>
    </w:p>
    <w:p>
      <w:r>
        <w:t>Name of the Sub_IE: (PDCP-Config)</w:t>
      </w:r>
    </w:p>
    <w:p>
      <w:r>
        <w:t>profile0x0102           BOOLEAN,</w:t>
      </w:r>
    </w:p>
    <w:p>
      <w:r>
        <w:t>Name of the Sub_IE: (PDCP-Config)</w:t>
      </w:r>
    </w:p>
    <w:p>
      <w:r>
        <w:t>profile0x0103           BOOLEAN,</w:t>
      </w:r>
    </w:p>
    <w:p>
      <w:r>
        <w:t>Name of the Sub_IE: (PDCP-Config)</w:t>
      </w:r>
    </w:p>
    <w:p>
      <w:r>
        <w:t>profile0x0104           BOOLEAN</w:t>
      </w:r>
    </w:p>
    <w:p>
      <w:r>
        <w:t>Name of the Sub_IE: (PDCP-Config)</w:t>
      </w:r>
    </w:p>
    <w:p>
      <w:r>
        <w:t>},</w:t>
      </w:r>
    </w:p>
    <w:p>
      <w:r>
        <w:t>Name of the Sub_IE: (PDCP-Config)</w:t>
      </w:r>
    </w:p>
    <w:p>
      <w:r>
        <w:t>drb-ContinueROHC            ENUMERATED { true }                                 OPTIONAL    -- Need N</w:t>
      </w:r>
    </w:p>
    <w:p>
      <w:r>
        <w:t>Name of the Sub_IE: (PDCP-Config)</w:t>
      </w:r>
    </w:p>
    <w:p>
      <w:r>
        <w:t>},</w:t>
      </w:r>
    </w:p>
    <w:p>
      <w:r>
        <w:t>Name of the Sub_IE: (PDCP-Config)</w:t>
      </w:r>
    </w:p>
    <w:p>
      <w:r>
        <w:t>uplinkOnlyROHC          SEQUENCE {</w:t>
      </w:r>
    </w:p>
    <w:p>
      <w:r>
        <w:t>Name of the Sub_IE: (PDCP-Config)</w:t>
      </w:r>
    </w:p>
    <w:p>
      <w:r>
        <w:t>maxCID                  INTEGER (1..16383)                                      DEFAULT 15,</w:t>
      </w:r>
    </w:p>
    <w:p>
      <w:r>
        <w:t>Name of the Sub_IE: (PDCP-Config)</w:t>
      </w:r>
    </w:p>
    <w:p>
      <w:r>
        <w:t>profiles                SEQUENCE {</w:t>
      </w:r>
    </w:p>
    <w:p>
      <w:r>
        <w:t>Name of the Sub_IE: (PDCP-Config)</w:t>
      </w:r>
    </w:p>
    <w:p>
      <w:r>
        <w:t>profile0x0006           BOOLEAN</w:t>
      </w:r>
    </w:p>
    <w:p>
      <w:r>
        <w:t>Name of the Sub_IE: (PDCP-Config)</w:t>
      </w:r>
    </w:p>
    <w:p>
      <w:r>
        <w:t>},</w:t>
      </w:r>
    </w:p>
    <w:p>
      <w:r>
        <w:t>Name of the Sub_IE: (PDCP-Config)</w:t>
      </w:r>
    </w:p>
    <w:p>
      <w:r>
        <w:t>drb-ContinueROHC            ENUMERATED { true }                                 OPTIONAL    -- Need N</w:t>
      </w:r>
    </w:p>
    <w:p>
      <w:r>
        <w:t>Name of the Sub_IE: (PDCP-Config)</w:t>
      </w:r>
    </w:p>
    <w:p>
      <w:r>
        <w:t>},</w:t>
      </w:r>
    </w:p>
    <w:p>
      <w:r>
        <w:t>Name of the Sub_IE: (PDCP-Config)</w:t>
      </w:r>
    </w:p>
    <w:p>
      <w:r>
        <w:t>...</w:t>
      </w:r>
    </w:p>
    <w:p>
      <w:r>
        <w:t>Name of the Sub_IE: (PDCP-Config)</w:t>
      </w:r>
    </w:p>
    <w:p>
      <w:r>
        <w:t>},</w:t>
      </w:r>
    </w:p>
    <w:p>
      <w:r>
        <w:t>Name of the Sub_IE: (PDCP-Config)</w:t>
      </w:r>
    </w:p>
    <w:p>
      <w:r>
        <w:t>integrityProtection     ENUMERATED { enabled }                                          OPTIONAL,   -- Cond ConnectedTo5GC1</w:t>
      </w:r>
    </w:p>
    <w:p>
      <w:r>
        <w:t>Name of the Sub_IE: (PDCP-Config)</w:t>
      </w:r>
    </w:p>
    <w:p>
      <w:r>
        <w:t>statusReportRequired    ENUMERATED { true }                                             OPTIONAL,   -- Cond Rlc-AM-UM</w:t>
      </w:r>
    </w:p>
    <w:p>
      <w:r>
        <w:t>Name of the Sub_IE: (PDCP-Config)</w:t>
      </w:r>
    </w:p>
    <w:p>
      <w:r>
        <w:t>outOfOrderDelivery      ENUMERATED { true }                                             OPTIONAL    -- Need R</w:t>
      </w:r>
    </w:p>
    <w:p>
      <w:r>
        <w:t>Name of the Sub_IE: (PDCP-Config)</w:t>
      </w:r>
    </w:p>
    <w:p>
      <w:r>
        <w:t>}                                                                                           OPTIONAL,   -- Cond DRB</w:t>
      </w:r>
    </w:p>
    <w:p>
      <w:r>
        <w:t>Name of the Sub_IE: (PDCP-Config)</w:t>
      </w:r>
    </w:p>
    <w:p>
      <w:r>
        <w:t>moreThanOneRLC          SEQUENCE {</w:t>
      </w:r>
    </w:p>
    <w:p>
      <w:r>
        <w:t>Name of the Sub_IE: (PDCP-Config)</w:t>
      </w:r>
    </w:p>
    <w:p>
      <w:r>
        <w:t>primaryPath             SEQUENCE {</w:t>
      </w:r>
    </w:p>
    <w:p>
      <w:r>
        <w:t>Name of the Sub_IE: (PDCP-Config)</w:t>
      </w:r>
    </w:p>
    <w:p>
      <w:r>
        <w:t>cellGroup               CellGroupId                                                 OPTIONAL,   -- Need R</w:t>
      </w:r>
    </w:p>
    <w:p>
      <w:r>
        <w:t>Name of the Sub_IE: (PDCP-Config)</w:t>
      </w:r>
    </w:p>
    <w:p>
      <w:r>
        <w:t>logicalChannel          LogicalChannelIdentity                                      OPTIONAL    -- Need R</w:t>
      </w:r>
    </w:p>
    <w:p>
      <w:r>
        <w:t>Name of the Sub_IE: (PDCP-Config)</w:t>
      </w:r>
    </w:p>
    <w:p>
      <w:r>
        <w:t>},</w:t>
      </w:r>
    </w:p>
    <w:p>
      <w:r>
        <w:t>Name of the Sub_IE: (PDCP-Config)</w:t>
      </w:r>
    </w:p>
    <w:p>
      <w:r>
        <w:t>ul-DataSplitThreshold   UL-DataSplitThreshold                                           OPTIONAL,   -- Cond SplitBearer</w:t>
      </w:r>
    </w:p>
    <w:p>
      <w:r>
        <w:t>Name of the Sub_IE: (PDCP-Config)</w:t>
      </w:r>
    </w:p>
    <w:p>
      <w:r>
        <w:t>pdcp-Duplication            BOOLEAN                                                     OPTIONAL    -- Need R</w:t>
      </w:r>
    </w:p>
    <w:p>
      <w:r>
        <w:t>Name of the Sub_IE: (PDCP-Config)</w:t>
      </w:r>
    </w:p>
    <w:p>
      <w:r>
        <w:t>}                                                                                           OPTIONAL,   -- Cond MoreThanOneRLC</w:t>
      </w:r>
    </w:p>
    <w:p>
      <w:r>
        <w:t>Name of the Sub_IE: (PDCP-Config)</w:t>
      </w:r>
    </w:p>
    <w:p>
      <w:r>
        <w:t>t-Reordering                ENUMERATED {</w:t>
      </w:r>
    </w:p>
    <w:p>
      <w:r>
        <w:t>Name of the Sub_IE: (PDCP-Config)</w:t>
      </w:r>
    </w:p>
    <w:p>
      <w:r>
        <w:t>ms0, ms1, ms2, ms4, ms5, ms8, ms10, ms15, ms20, ms30, ms40,</w:t>
      </w:r>
    </w:p>
    <w:p>
      <w:r>
        <w:t>Name of the Sub_IE: (PDCP-Config)</w:t>
      </w:r>
    </w:p>
    <w:p>
      <w:r>
        <w:t>ms50, ms60, ms80, ms100, ms120, ms140, ms160, ms180, ms200, ms220,</w:t>
      </w:r>
    </w:p>
    <w:p>
      <w:r>
        <w:t>Name of the Sub_IE: (PDCP-Config)</w:t>
      </w:r>
    </w:p>
    <w:p>
      <w:r>
        <w:t>ms240, ms260, ms280, ms300, ms500, ms750, ms1000, ms1250,</w:t>
      </w:r>
    </w:p>
    <w:p>
      <w:r>
        <w:t>Name of the Sub_IE: (PDCP-Config)</w:t>
      </w:r>
    </w:p>
    <w:p>
      <w:r>
        <w:t>ms1500, ms1750, ms2000, ms2250, ms2500, ms2750,</w:t>
      </w:r>
    </w:p>
    <w:p>
      <w:r>
        <w:t>Name of the Sub_IE: (PDCP-Config)</w:t>
      </w:r>
    </w:p>
    <w:p>
      <w:r>
        <w:t>ms3000, spare28, spare27, spare26, spare25, spare24,</w:t>
      </w:r>
    </w:p>
    <w:p>
      <w:r>
        <w:t>Name of the Sub_IE: (PDCP-Config)</w:t>
      </w:r>
    </w:p>
    <w:p>
      <w:r>
        <w:t>spare23, spare22, spare21, spare20,</w:t>
      </w:r>
    </w:p>
    <w:p>
      <w:r>
        <w:t>Name of the Sub_IE: (PDCP-Config)</w:t>
      </w:r>
    </w:p>
    <w:p>
      <w:r>
        <w:t>spare19, spare18, spare17, spare16, spare15, spare14,</w:t>
      </w:r>
    </w:p>
    <w:p>
      <w:r>
        <w:t>Name of the Sub_IE: (PDCP-Config)</w:t>
      </w:r>
    </w:p>
    <w:p>
      <w:r>
        <w:t>spare13, spare12, spare11, spare10, spare09,</w:t>
      </w:r>
    </w:p>
    <w:p>
      <w:r>
        <w:t>Name of the Sub_IE: (PDCP-Config)</w:t>
      </w:r>
    </w:p>
    <w:p>
      <w:r>
        <w:t>spare08, spare07, spare06, spare05, spare04, spare03,</w:t>
      </w:r>
    </w:p>
    <w:p>
      <w:r>
        <w:t>Name of the Sub_IE: (PDCP-Config)</w:t>
      </w:r>
    </w:p>
    <w:p>
      <w:r>
        <w:t>spare02, spare01 }                                          OPTIONAL, -- Need S</w:t>
      </w:r>
    </w:p>
    <w:p>
      <w:r>
        <w:t>Name of the Sub_IE: (PDCP-Config)</w:t>
      </w:r>
    </w:p>
    <w:p>
      <w:r>
        <w:t>...,</w:t>
      </w:r>
    </w:p>
    <w:p>
      <w:r>
        <w:t>Name of the Sub_IE: (PDCP-Config)</w:t>
      </w:r>
    </w:p>
    <w:p>
      <w:r>
        <w:t>[[</w:t>
      </w:r>
    </w:p>
    <w:p>
      <w:r>
        <w:t>Name of the Sub_IE: (PDCP-Config)</w:t>
      </w:r>
    </w:p>
    <w:p>
      <w:r>
        <w:t>cipheringDisabled       ENUMERATED {true}                                                   OPTIONAL    -- Cond ConnectedTo5GC</w:t>
      </w:r>
    </w:p>
    <w:p>
      <w:r>
        <w:t>Name of the Sub_IE: (PDCP-Config)</w:t>
      </w:r>
    </w:p>
    <w:p>
      <w:r>
        <w:t>]],</w:t>
      </w:r>
    </w:p>
    <w:p>
      <w:r>
        <w:t>Name of the Sub_IE: (PDCP-Config)</w:t>
      </w:r>
    </w:p>
    <w:p>
      <w:r>
        <w:t>[[</w:t>
      </w:r>
    </w:p>
    <w:p>
      <w:r>
        <w:t>Name of the Sub_IE: (PDCP-Config)</w:t>
      </w:r>
    </w:p>
    <w:p>
      <w:r>
        <w:t>discardTimerExt-r16     SetupRelease { DiscardTimerExt-r16 }                                OPTIONAL,    -- Cond DRB2</w:t>
      </w:r>
    </w:p>
    <w:p>
      <w:r>
        <w:t>Name of the Sub_IE: (PDCP-Config)</w:t>
      </w:r>
    </w:p>
    <w:p>
      <w:r>
        <w:t>moreThanTwoRLC-DRB-r16  SEQUENCE {</w:t>
      </w:r>
    </w:p>
    <w:p>
      <w:r>
        <w:t>Name of the Sub_IE: (PDCP-Config)</w:t>
      </w:r>
    </w:p>
    <w:p>
      <w:r>
        <w:t>splitSecondaryPath-r16  LogicalChannelIdentity                                          OPTIONAL,   -- Cond SplitBearer2</w:t>
      </w:r>
    </w:p>
    <w:p>
      <w:r>
        <w:t>Name of the Sub_IE: (PDCP-Config)</w:t>
      </w:r>
    </w:p>
    <w:p>
      <w:r>
        <w:t>duplicationState-r16    SEQUENCE (SIZE (3)) OF BOOLEAN                                  OPTIONAL    -- Need S</w:t>
      </w:r>
    </w:p>
    <w:p>
      <w:r>
        <w:t>Name of the Sub_IE: (PDCP-Config)</w:t>
      </w:r>
    </w:p>
    <w:p>
      <w:r>
        <w:t>}                                                                                           OPTIONAL,   -- Cond MoreThanTwoRLC-DRB</w:t>
      </w:r>
    </w:p>
    <w:p>
      <w:r>
        <w:t>Name of the Sub_IE: (PDCP-Config)</w:t>
      </w:r>
    </w:p>
    <w:p>
      <w:r>
        <w:t>ethernetHeaderCompression-r16  SetupRelease { EthernetHeaderCompression-r16 }               OPTIONAL    -- Need M</w:t>
      </w:r>
    </w:p>
    <w:p>
      <w:r>
        <w:t>Name of the Sub_IE: (PDCP-Config)</w:t>
      </w:r>
    </w:p>
    <w:p>
      <w:r>
        <w:t>]],</w:t>
      </w:r>
    </w:p>
    <w:p>
      <w:r>
        <w:t>Name of the Sub_IE: (PDCP-Config)</w:t>
      </w:r>
    </w:p>
    <w:p>
      <w:r>
        <w:t>[[</w:t>
      </w:r>
    </w:p>
    <w:p>
      <w:r>
        <w:t>Name of the Sub_IE: (PDCP-Config)</w:t>
      </w:r>
    </w:p>
    <w:p>
      <w:r>
        <w:t>survivalTimeStateSupport-r17   ENUMERATED {true}                                            OPTIONAL,   -- Cond Drb-Duplication</w:t>
      </w:r>
    </w:p>
    <w:p>
      <w:r>
        <w:t>Name of the Sub_IE: (PDCP-Config)</w:t>
      </w:r>
    </w:p>
    <w:p>
      <w:r>
        <w:t>uplinkDataCompression-r17      SetupRelease { UplinkDataCompression-r17 }                   OPTIONAL,   -- Cond Rlc-AM</w:t>
      </w:r>
    </w:p>
    <w:p>
      <w:r>
        <w:t>Name of the Sub_IE: (PDCP-Config)</w:t>
      </w:r>
    </w:p>
    <w:p>
      <w:r>
        <w:t>discardTimerExt2-r17           SetupRelease { DiscardTimerExt2-r17 }                        OPTIONAL,   -- Need M</w:t>
      </w:r>
    </w:p>
    <w:p>
      <w:r>
        <w:t>Name of the Sub_IE: (PDCP-Config)</w:t>
      </w:r>
    </w:p>
    <w:p>
      <w:r>
        <w:t>initialRX-DELIV-r17            BIT STRING (SIZE (32))                                       OPTIONAL    -- Cond MRB-Initialization</w:t>
      </w:r>
    </w:p>
    <w:p>
      <w:r>
        <w:t>Name of the Sub_IE: (PDCP-Config)</w:t>
      </w:r>
    </w:p>
    <w:p>
      <w:r>
        <w:t>]]</w:t>
      </w:r>
    </w:p>
    <w:p>
      <w:r>
        <w:t>Name of the Sub_IE: (EthernetHeaderCompression-r16)</w:t>
      </w:r>
    </w:p>
    <w:p>
      <w:r>
        <w:t>ehc-Common-r16                     SEQUENCE {</w:t>
      </w:r>
    </w:p>
    <w:p>
      <w:r>
        <w:t>Name of the Sub_IE: (EthernetHeaderCompression-r16)</w:t>
      </w:r>
    </w:p>
    <w:p>
      <w:r>
        <w:t>ehc-CID-Length-r16                 ENUMERATED { bits7, bits15 },</w:t>
      </w:r>
    </w:p>
    <w:p>
      <w:r>
        <w:t>Name of the Sub_IE: (EthernetHeaderCompression-r16)</w:t>
      </w:r>
    </w:p>
    <w:p>
      <w:r>
        <w:t>...</w:t>
      </w:r>
    </w:p>
    <w:p>
      <w:r>
        <w:t>Name of the Sub_IE: (EthernetHeaderCompression-r16)</w:t>
      </w:r>
    </w:p>
    <w:p>
      <w:r>
        <w:t>},</w:t>
      </w:r>
    </w:p>
    <w:p>
      <w:r>
        <w:t>Name of the Sub_IE: (EthernetHeaderCompression-r16)</w:t>
      </w:r>
    </w:p>
    <w:p>
      <w:r>
        <w:t>ehc-Downlink-r16               SEQUENCE {</w:t>
      </w:r>
    </w:p>
    <w:p>
      <w:r>
        <w:t>Name of the Sub_IE: (EthernetHeaderCompression-r16)</w:t>
      </w:r>
    </w:p>
    <w:p>
      <w:r>
        <w:t>drb-ContinueEHC-DL-r16         ENUMERATED { true }                                      OPTIONAL,   -- Need N</w:t>
      </w:r>
    </w:p>
    <w:p>
      <w:r>
        <w:t>Name of the Sub_IE: (EthernetHeaderCompression-r16)</w:t>
      </w:r>
    </w:p>
    <w:p>
      <w:r>
        <w:t>...</w:t>
      </w:r>
    </w:p>
    <w:p>
      <w:r>
        <w:t>Name of the Sub_IE: (EthernetHeaderCompression-r16)</w:t>
      </w:r>
    </w:p>
    <w:p>
      <w:r>
        <w:t>}                                                                                           OPTIONAL,   -- Need M</w:t>
      </w:r>
    </w:p>
    <w:p>
      <w:r>
        <w:t>Name of the Sub_IE: (EthernetHeaderCompression-r16)</w:t>
      </w:r>
    </w:p>
    <w:p>
      <w:r>
        <w:t>ehc-Uplink-r16                 SEQUENCE {</w:t>
      </w:r>
    </w:p>
    <w:p>
      <w:r>
        <w:t>Name of the Sub_IE: (EthernetHeaderCompression-r16)</w:t>
      </w:r>
    </w:p>
    <w:p>
      <w:r>
        <w:t>maxCID-EHC-UL-r16              INTEGER (1..32767),</w:t>
      </w:r>
    </w:p>
    <w:p>
      <w:r>
        <w:t>Name of the Sub_IE: (EthernetHeaderCompression-r16)</w:t>
      </w:r>
    </w:p>
    <w:p>
      <w:r>
        <w:t>drb-ContinueEHC-UL-r16         ENUMERATED { true }                                      OPTIONAL,   -- Need N</w:t>
      </w:r>
    </w:p>
    <w:p>
      <w:r>
        <w:t>Name of the Sub_IE: (EthernetHeaderCompression-r16)</w:t>
      </w:r>
    </w:p>
    <w:p>
      <w:r>
        <w:t>...</w:t>
      </w:r>
    </w:p>
    <w:p>
      <w:r>
        <w:t>Name of the Sub_IE: (EthernetHeaderCompression-r16)</w:t>
      </w:r>
    </w:p>
    <w:p>
      <w:r>
        <w:t>}                                                                                           OPTIONAL    -- Need M</w:t>
      </w:r>
    </w:p>
    <w:p>
      <w:r>
        <w:t>Name of the Sub_IE: (UL-DataSplitThreshold)</w:t>
      </w:r>
    </w:p>
    <w:p>
      <w:r>
        <w:t>b0, b100, b200, b400, b800, b1600, b3200, b6400, b12800, b25600, b51200, b102400, b204800,</w:t>
      </w:r>
    </w:p>
    <w:p>
      <w:r>
        <w:t>Name of the Sub_IE: (UL-DataSplitThreshold)</w:t>
      </w:r>
    </w:p>
    <w:p>
      <w:r>
        <w:t>b409600, b819200, b1228800, b1638400, b2457600, b3276800, b4096000, b4915200, b5734400,</w:t>
      </w:r>
    </w:p>
    <w:p>
      <w:r>
        <w:t>Name of the Sub_IE: (UL-DataSplitThreshold)</w:t>
      </w:r>
    </w:p>
    <w:p>
      <w:r>
        <w:t>b6553600, infinity, spare8, spare7, spare6, spare5, spare4, spare3, spare2, spare1}</w:t>
      </w:r>
    </w:p>
    <w:p>
      <w:r>
        <w:t>Name of the Sub_IE: (DiscardTimerExt-r16)</w:t>
      </w:r>
    </w:p>
    <w:p>
      <w:r>
        <w:t>DiscardTimerExt-r16 ENUMERATED {ms0dot5, ms1, ms2, ms4, ms6, ms8, spare2, spare1}</w:t>
      </w:r>
    </w:p>
    <w:p>
      <w:r>
        <w:t>Name of the Sub_IE: (DiscardTimerExt2-r17)</w:t>
      </w:r>
    </w:p>
    <w:p>
      <w:r>
        <w:t>DiscardTimerExt2-r17 ENUMERATED {ms2000, spare3, spare2, spare1}</w:t>
      </w:r>
    </w:p>
    <w:p>
      <w:r>
        <w:t>Name of the Sub_IE: (UplinkDataCompression-r17)</w:t>
      </w:r>
    </w:p>
    <w:p>
      <w:r>
        <w:t>newSetup                      SEQUENCE {</w:t>
      </w:r>
    </w:p>
    <w:p>
      <w:r>
        <w:t>Name of the Sub_IE: (UplinkDataCompression-r17)</w:t>
      </w:r>
    </w:p>
    <w:p>
      <w:r>
        <w:t>bufferSize-r17                ENUMERATED {kbyte2, kbyte4, kbyte8, spare1},</w:t>
      </w:r>
    </w:p>
    <w:p>
      <w:r>
        <w:t>Name of the Sub_IE: (UplinkDataCompression-r17)</w:t>
      </w:r>
    </w:p>
    <w:p>
      <w:r>
        <w:t>dictionary-r17                ENUMERATED {sip-SDP, operator}                            OPTIONAL    -- Need N</w:t>
      </w:r>
    </w:p>
    <w:p>
      <w:r>
        <w:t>Name of the Sub_IE: (UplinkDataCompression-r17)</w:t>
      </w:r>
    </w:p>
    <w:p>
      <w:r>
        <w:t>},</w:t>
      </w:r>
    </w:p>
    <w:p>
      <w:r>
        <w:t>Name of the Sub_IE: (UplinkDataCompression-r17)</w:t>
      </w:r>
    </w:p>
    <w:p>
      <w:r>
        <w:t>drb-ContinueUDC           NULL</w:t>
      </w:r>
    </w:p>
    <w:p>
      <w:r>
        <w:t>Name of the IE: (PDSCH-CONFIG)</w:t>
      </w:r>
    </w:p>
    <w:p>
      <w:r>
        <w:t>Name of the Sub_IE: (PDSCH-Config)</w:t>
      </w:r>
    </w:p>
    <w:p>
      <w:r>
        <w:t>dataScramblingIdentityPDSCH             INTEGER (0..1023)                                                   OPTIONAL,   -- Need S</w:t>
      </w:r>
    </w:p>
    <w:p>
      <w:r>
        <w:t>Name of the Sub_IE: (PDSCH-Config)</w:t>
      </w:r>
    </w:p>
    <w:p>
      <w:r>
        <w:t>dmrs-DownlinkForPDSCH-MappingTypeA      SetupRelease { DMRS-DownlinkConfig }                                OPTIONAL,   -- Need M</w:t>
      </w:r>
    </w:p>
    <w:p>
      <w:r>
        <w:t>Name of the Sub_IE: (PDSCH-Config)</w:t>
      </w:r>
    </w:p>
    <w:p>
      <w:r>
        <w:t>dmrs-DownlinkForPDSCH-MappingTypeB      SetupRelease { DMRS-DownlinkConfig }                                OPTIONAL,   -- Need M</w:t>
      </w:r>
    </w:p>
    <w:p>
      <w:r>
        <w:t>Name of the Sub_IE: (PDSCH-Config)</w:t>
      </w:r>
    </w:p>
    <w:p>
      <w:r>
        <w:t>tci-StatesToAddModList                  SEQUENCE (SIZE(1..maxNrofTCI-States)) OF TCI-State                  OPTIONAL,   -- Need N</w:t>
      </w:r>
    </w:p>
    <w:p>
      <w:r>
        <w:t>Name of the Sub_IE: (PDSCH-Config)</w:t>
      </w:r>
    </w:p>
    <w:p>
      <w:r>
        <w:t>tci-StatesToReleaseList                 SEQUENCE (SIZE(1..maxNrofTCI-States)) OF TCI-StateId                OPTIONAL,   -- Need N</w:t>
      </w:r>
    </w:p>
    <w:p>
      <w:r>
        <w:t>Name of the Sub_IE: (PDSCH-Config)</w:t>
      </w:r>
    </w:p>
    <w:p>
      <w:r>
        <w:t>vrb-ToPRB-Interleaver                   ENUMERATED {n2, n4}                                                 OPTIONAL,   -- Need S</w:t>
      </w:r>
    </w:p>
    <w:p>
      <w:r>
        <w:t>Name of the Sub_IE: (PDSCH-Config)</w:t>
      </w:r>
    </w:p>
    <w:p>
      <w:r>
        <w:t>resourceAllocation                      ENUMERATED { resourceAllocationType0, resourceAllocationType1, dynamicSwitch},</w:t>
      </w:r>
    </w:p>
    <w:p>
      <w:r>
        <w:t>Name of the Sub_IE: (PDSCH-Config)</w:t>
      </w:r>
    </w:p>
    <w:p>
      <w:r>
        <w:t>pdsch-TimeDomainAllocationList          SetupRelease { PDSCH-TimeDomainResourceAllocationList }             OPTIONAL,   -- Need M</w:t>
      </w:r>
    </w:p>
    <w:p>
      <w:r>
        <w:t>Name of the Sub_IE: (PDSCH-Config)</w:t>
      </w:r>
    </w:p>
    <w:p>
      <w:r>
        <w:t>pdsch-AggregationFactor                 ENUMERATED { n2, n4, n8 }                                           OPTIONAL,   -- Need S</w:t>
      </w:r>
    </w:p>
    <w:p>
      <w:r>
        <w:t>Name of the Sub_IE: (PDSCH-Config)</w:t>
      </w:r>
    </w:p>
    <w:p>
      <w:r>
        <w:t>rateMatchPatternToAddModList            SEQUENCE (SIZE (1..maxNrofRateMatchPatterns)) OF RateMatchPattern   OPTIONAL,   -- Need N</w:t>
      </w:r>
    </w:p>
    <w:p>
      <w:r>
        <w:t>Name of the Sub_IE: (PDSCH-Config)</w:t>
      </w:r>
    </w:p>
    <w:p>
      <w:r>
        <w:t>rateMatchPatternToReleaseList           SEQUENCE (SIZE (1..maxNrofRateMatchPatterns)) OF RateMatchPatternId OPTIONAL,   -- Need N</w:t>
      </w:r>
    </w:p>
    <w:p>
      <w:r>
        <w:t>Name of the Sub_IE: (PDSCH-Config)</w:t>
      </w:r>
    </w:p>
    <w:p>
      <w:r>
        <w:t>rateMatchPatternGroup1                  RateMatchPatternGroup                                               OPTIONAL,   -- Need R</w:t>
      </w:r>
    </w:p>
    <w:p>
      <w:r>
        <w:t>Name of the Sub_IE: (PDSCH-Config)</w:t>
      </w:r>
    </w:p>
    <w:p>
      <w:r>
        <w:t>rateMatchPatternGroup2                  RateMatchPatternGroup                                               OPTIONAL,   -- Need R</w:t>
      </w:r>
    </w:p>
    <w:p>
      <w:r>
        <w:t>Name of the Sub_IE: (PDSCH-Config)</w:t>
      </w:r>
    </w:p>
    <w:p>
      <w:r>
        <w:t>rbg-Size                                ENUMERATED {config1, config2},</w:t>
      </w:r>
    </w:p>
    <w:p>
      <w:r>
        <w:t>Name of the Sub_IE: (PDSCH-Config)</w:t>
      </w:r>
    </w:p>
    <w:p>
      <w:r>
        <w:t>mcs-Table                               ENUMERATED {qam256, qam64LowSE}                                     OPTIONAL,   -- Need S</w:t>
      </w:r>
    </w:p>
    <w:p>
      <w:r>
        <w:t>Name of the Sub_IE: (PDSCH-Config)</w:t>
      </w:r>
    </w:p>
    <w:p>
      <w:r>
        <w:t>maxNrofCodeWordsScheduledByDCI          ENUMERATED {n1, n2}                                                 OPTIONAL,   -- Need R</w:t>
      </w:r>
    </w:p>
    <w:p>
      <w:r>
        <w:t>Name of the Sub_IE: (PDSCH-Config)</w:t>
      </w:r>
    </w:p>
    <w:p>
      <w:r>
        <w:t>prb-BundlingType                        CHOICE {</w:t>
      </w:r>
    </w:p>
    <w:p>
      <w:r>
        <w:t>Name of the Sub_IE: (PDSCH-Config)</w:t>
      </w:r>
    </w:p>
    <w:p>
      <w:r>
        <w:t>staticBundling                          SEQUENCE {</w:t>
      </w:r>
    </w:p>
    <w:p>
      <w:r>
        <w:t>Name of the Sub_IE: (PDSCH-Config)</w:t>
      </w:r>
    </w:p>
    <w:p>
      <w:r>
        <w:t>bundleSize                              ENUMERATED { n4, wideband }                                 OPTIONAL    -- Need S</w:t>
      </w:r>
    </w:p>
    <w:p>
      <w:r>
        <w:t>Name of the Sub_IE: (PDSCH-Config)</w:t>
      </w:r>
    </w:p>
    <w:p>
      <w:r>
        <w:t>},</w:t>
      </w:r>
    </w:p>
    <w:p>
      <w:r>
        <w:t>Name of the Sub_IE: (PDSCH-Config)</w:t>
      </w:r>
    </w:p>
    <w:p>
      <w:r>
        <w:t>dynamicBundling                     SEQUENCE {</w:t>
      </w:r>
    </w:p>
    <w:p>
      <w:r>
        <w:t>Name of the Sub_IE: (PDSCH-Config)</w:t>
      </w:r>
    </w:p>
    <w:p>
      <w:r>
        <w:t>bundleSizeSet1                      ENUMERATED { n4, wideband, n2-wideband, n4-wideband }           OPTIONAL,   -- Need S</w:t>
      </w:r>
    </w:p>
    <w:p>
      <w:r>
        <w:t>Name of the Sub_IE: (PDSCH-Config)</w:t>
      </w:r>
    </w:p>
    <w:p>
      <w:r>
        <w:t>bundleSizeSet2                      ENUMERATED { n4, wideband }                                     OPTIONAL    -- Need S</w:t>
      </w:r>
    </w:p>
    <w:p>
      <w:r>
        <w:t>Name of the Sub_IE: (PDSCH-Config)</w:t>
      </w:r>
    </w:p>
    <w:p>
      <w:r>
        <w:t>},</w:t>
      </w:r>
    </w:p>
    <w:p>
      <w:r>
        <w:t>Name of the Sub_IE: (PDSCH-Config)</w:t>
      </w:r>
    </w:p>
    <w:p>
      <w:r>
        <w:t>zp-CSI-RS-ResourceToAddModList                  SEQUENCE (SIZE (1..maxNrofZP-CSI-RS-Resources)) OF ZP-CSI-RS-Resource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zp-CSI-RS-ResourceToReleaseList                 SEQUENCE (SIZE (1..maxNrofZP-CSI-RS-Resources)) OF ZP-CSI-RS-ResourceId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aperiodic-ZP-CSI-RS-ResourceSetsToAddModList    SEQUENCE (SIZE (1..maxNrofZP-CSI-RS-ResourceSets)) OF ZP-CSI-RS-ResourceSet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aperiodic-ZP-CSI-RS-ResourceSetsToReleaseList SEQUENCE (SIZE (1..maxNrofZP-CSI-RS-ResourceSets)) OF ZP-CSI-RS-ResourceSetId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sp-ZP-CSI-RS-ResourceSetsToAddModList   SEQUENCE (SIZE (1..maxNrofZP-CSI-RS-ResourceSets)) OF ZP-CSI-RS-ResourceSet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sp-ZP-CSI-RS-ResourceSetsToReleaseList  SEQUENCE (SIZE (1..maxNrofZP-CSI-RS-ResourceSets)) OF ZP-CSI-RS-ResourceSetId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p-ZP-CSI-RS-ResourceSet                 SetupRelease { ZP-CSI-RS-ResourceSet }</w:t>
      </w:r>
    </w:p>
    <w:p>
      <w:r>
        <w:t>Name of the Sub_IE: (PDSCH-Config)</w:t>
      </w:r>
    </w:p>
    <w:p>
      <w:r>
        <w:t>OPTIONAL,   -- Need M</w:t>
      </w:r>
    </w:p>
    <w:p>
      <w:r>
        <w:t>Name of the Sub_IE: (PDSCH-Config)</w:t>
      </w:r>
    </w:p>
    <w:p>
      <w:r>
        <w:t>...,</w:t>
      </w:r>
    </w:p>
    <w:p>
      <w:r>
        <w:t>Name of the Sub_IE: (PDSCH-Config)</w:t>
      </w:r>
    </w:p>
    <w:p>
      <w:r>
        <w:t>[[</w:t>
      </w:r>
    </w:p>
    <w:p>
      <w:r>
        <w:t>Name of the Sub_IE: (PDSCH-Config)</w:t>
      </w:r>
    </w:p>
    <w:p>
      <w:r>
        <w:t>maxMIMO-Layers-r16                      SetupRelease { MaxMIMO-LayersDL-r16 }                               OPTIONAL,   -- Need M</w:t>
      </w:r>
    </w:p>
    <w:p>
      <w:r>
        <w:t>Name of the Sub_IE: (PDSCH-Config)</w:t>
      </w:r>
    </w:p>
    <w:p>
      <w:r>
        <w:t>minimumSchedulingOffsetK0-r16           SetupRelease { MinSchedulingOffsetK0-Values-r16 }                   OPTIONAL,   -- Need M</w:t>
      </w:r>
    </w:p>
    <w:p>
      <w:r>
        <w:t>Name of the Sub_IE: (PDSCH-Config)</w:t>
      </w:r>
    </w:p>
    <w:p>
      <w:r>
        <w:t>-- Start of the parameters for DCI format 1_2 introduced in V16.1.0</w:t>
      </w:r>
    </w:p>
    <w:p>
      <w:r>
        <w:t>Name of the Sub_IE: (PDSCH-Config)</w:t>
      </w:r>
    </w:p>
    <w:p>
      <w:r>
        <w:t>antennaPortsFieldPresenceDCI-1-2-r16            ENUMERATED {enabled}                                        OPTIONAL,   -- Need S</w:t>
      </w:r>
    </w:p>
    <w:p>
      <w:r>
        <w:t>Name of the Sub_IE: (PDSCH-Config)</w:t>
      </w:r>
    </w:p>
    <w:p>
      <w:r>
        <w:t>aperiodicZP-CSI-RS-ResourceSetsToAddModListDCI-1-2-r16  SEQUENCE (SIZE (1..maxNrofZP-CSI-RS-ResourceSets)) OF ZP-CSI-RS-ResourceSet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aperiodicZP-CSI-RS-ResourceSetsToReleaseListDCI-1-2-r16 SEQUENCE (SIZE (1..maxNrofZP-CSI-RS-ResourceSets)) OF ZP-CSI-RS-ResourceSetId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dmrs-DownlinkForPDSCH-MappingTypeA-DCI-1-2-r16  SetupRelease { DMRS-DownlinkConfig }                        OPTIONAL,   -- Need M</w:t>
      </w:r>
    </w:p>
    <w:p>
      <w:r>
        <w:t>Name of the Sub_IE: (PDSCH-Config)</w:t>
      </w:r>
    </w:p>
    <w:p>
      <w:r>
        <w:t>dmrs-DownlinkForPDSCH-MappingTypeB-DCI-1-2-r16  SetupRelease { DMRS-DownlinkConfig }                        OPTIONAL,   -- Need M</w:t>
      </w:r>
    </w:p>
    <w:p>
      <w:r>
        <w:t>Name of the Sub_IE: (PDSCH-Config)</w:t>
      </w:r>
    </w:p>
    <w:p>
      <w:r>
        <w:t>dmrs-SequenceInitializationDCI-1-2-r16          ENUMERATED {enabled}                                        OPTIONAL,   -- Need S</w:t>
      </w:r>
    </w:p>
    <w:p>
      <w:r>
        <w:t>Name of the Sub_IE: (PDSCH-Config)</w:t>
      </w:r>
    </w:p>
    <w:p>
      <w:r>
        <w:t>harq-ProcessNumberSizeDCI-1-2-r16               INTEGER (0..4)                                              OPTIONAL,   -- Need R</w:t>
      </w:r>
    </w:p>
    <w:p>
      <w:r>
        <w:t>Name of the Sub_IE: (PDSCH-Config)</w:t>
      </w:r>
    </w:p>
    <w:p>
      <w:r>
        <w:t>mcs-TableDCI-1-2-r16                            ENUMERATED {qam256, qam64LowSE}                             OPTIONAL,   -- Need S</w:t>
      </w:r>
    </w:p>
    <w:p>
      <w:r>
        <w:t>Name of the Sub_IE: (PDSCH-Config)</w:t>
      </w:r>
    </w:p>
    <w:p>
      <w:r>
        <w:t>numberOfBitsForRV-DCI-1-2-r16                   INTEGER (0..2)                                              OPTIONAL,   -- Need R</w:t>
      </w:r>
    </w:p>
    <w:p>
      <w:r>
        <w:t>Name of the Sub_IE: (PDSCH-Config)</w:t>
      </w:r>
    </w:p>
    <w:p>
      <w:r>
        <w:t>pdsch-TimeDomainAllocationListDCI-1-2-r16       SetupRelease { PDSCH-TimeDomainResourceAllocationList-r16 }</w:t>
      </w:r>
    </w:p>
    <w:p>
      <w:r>
        <w:t>Name of the Sub_IE: (PDSCH-Config)</w:t>
      </w:r>
    </w:p>
    <w:p>
      <w:r>
        <w:t>OPTIONAL,   -- Need M</w:t>
      </w:r>
    </w:p>
    <w:p>
      <w:r>
        <w:t>Name of the Sub_IE: (PDSCH-Config)</w:t>
      </w:r>
    </w:p>
    <w:p>
      <w:r>
        <w:t>prb-BundlingTypeDCI-1-2-r16             CHOICE {</w:t>
      </w:r>
    </w:p>
    <w:p>
      <w:r>
        <w:t>Name of the Sub_IE: (PDSCH-Config)</w:t>
      </w:r>
    </w:p>
    <w:p>
      <w:r>
        <w:t>staticBundling-r16                      SEQUENCE {</w:t>
      </w:r>
    </w:p>
    <w:p>
      <w:r>
        <w:t>Name of the Sub_IE: (PDSCH-Config)</w:t>
      </w:r>
    </w:p>
    <w:p>
      <w:r>
        <w:t>bundleSize-r16                          ENUMERATED { n4, wideband }                                 OPTIONAL    -- Need S</w:t>
      </w:r>
    </w:p>
    <w:p>
      <w:r>
        <w:t>Name of the Sub_IE: (PDSCH-Config)</w:t>
      </w:r>
    </w:p>
    <w:p>
      <w:r>
        <w:t>},</w:t>
      </w:r>
    </w:p>
    <w:p>
      <w:r>
        <w:t>Name of the Sub_IE: (PDSCH-Config)</w:t>
      </w:r>
    </w:p>
    <w:p>
      <w:r>
        <w:t>dynamicBundling-r16                     SEQUENCE {</w:t>
      </w:r>
    </w:p>
    <w:p>
      <w:r>
        <w:t>Name of the Sub_IE: (PDSCH-Config)</w:t>
      </w:r>
    </w:p>
    <w:p>
      <w:r>
        <w:t>bundleSizeSet1-r16                      ENUMERATED { n4, wideband, n2-wideband, n4-wideband }       OPTIONAL,   -- Need S</w:t>
      </w:r>
    </w:p>
    <w:p>
      <w:r>
        <w:t>Name of the Sub_IE: (PDSCH-Config)</w:t>
      </w:r>
    </w:p>
    <w:p>
      <w:r>
        <w:t>bundleSizeSet2-r16                      ENUMERATED { n4, wideband }                                 OPTIONAL    -- Need S</w:t>
      </w:r>
    </w:p>
    <w:p>
      <w:r>
        <w:t>Name of the Sub_IE: (PDSCH-Config)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(PDSCH-Config)</w:t>
      </w:r>
    </w:p>
    <w:p>
      <w:r>
        <w:t>priorityIndicatorDCI-1-2-r16                ENUMERATED {enabled}                                            OPTIONAL,   -- Need S</w:t>
      </w:r>
    </w:p>
    <w:p>
      <w:r>
        <w:t>Name of the Sub_IE: (PDSCH-Config)</w:t>
      </w:r>
    </w:p>
    <w:p>
      <w:r>
        <w:t>rateMatchPatternGroup1DCI-1-2-r16           RateMatchPatternGroup                                           OPTIONAL,   -- Need R</w:t>
      </w:r>
    </w:p>
    <w:p>
      <w:r>
        <w:t>Name of the Sub_IE: (PDSCH-Config)</w:t>
      </w:r>
    </w:p>
    <w:p>
      <w:r>
        <w:t>rateMatchPatternGroup2DCI-1-2-r16           RateMatchPatternGroup                                           OPTIONAL,   -- Need R</w:t>
      </w:r>
    </w:p>
    <w:p>
      <w:r>
        <w:t>Name of the Sub_IE: (PDSCH-Config)</w:t>
      </w:r>
    </w:p>
    <w:p>
      <w:r>
        <w:t>resourceAllocationType1GranularityDCI-1-2-r16  ENUMERATED {n2,n4,n8,n16}                                    OPTIONAL,   -- Need S</w:t>
      </w:r>
    </w:p>
    <w:p>
      <w:r>
        <w:t>Name of the Sub_IE: (PDSCH-Config)</w:t>
      </w:r>
    </w:p>
    <w:p>
      <w:r>
        <w:t>vrb-ToPRB-InterleaverDCI-1-2-r16            ENUMERATED {n2, n4}                                             OPTIONAL,   -- Need S</w:t>
      </w:r>
    </w:p>
    <w:p>
      <w:r>
        <w:t>Name of the Sub_IE: (PDSCH-Config)</w:t>
      </w:r>
    </w:p>
    <w:p>
      <w:r>
        <w:t>referenceOfSLIVDCI-1-2-r16                  ENUMERATED {enabled}                                            OPTIONAL,   -- Need S</w:t>
      </w:r>
    </w:p>
    <w:p>
      <w:r>
        <w:t>Name of the Sub_IE: (PDSCH-Config)</w:t>
      </w:r>
    </w:p>
    <w:p>
      <w:r>
        <w:t>resourceAllocationDCI-1-2-r16               ENUMERATED { resourceAllocationType0, resourceAllocationType1, dynamicSwitch}</w:t>
      </w:r>
    </w:p>
    <w:p>
      <w:r>
        <w:t>Name of the Sub_IE: (PDSCH-Config)</w:t>
      </w:r>
    </w:p>
    <w:p>
      <w:r>
        <w:t>OPTIONAL,   -- Need M</w:t>
      </w:r>
    </w:p>
    <w:p>
      <w:r>
        <w:t>Name of the Sub_IE: (PDSCH-Config)</w:t>
      </w:r>
    </w:p>
    <w:p>
      <w:r>
        <w:t>-- End of the parameters for DCI format 1_2 introduced in V16.1.0</w:t>
      </w:r>
    </w:p>
    <w:p>
      <w:r>
        <w:t>Name of the Sub_IE: (PDSCH-Config)</w:t>
      </w:r>
    </w:p>
    <w:p>
      <w:r>
        <w:t>priorityIndicatorDCI-1-1-r16             ENUMERATED {enabled}                                               OPTIONAL,   -- Need S</w:t>
      </w:r>
    </w:p>
    <w:p>
      <w:r>
        <w:t>Name of the Sub_IE: (PDSCH-Config)</w:t>
      </w:r>
    </w:p>
    <w:p>
      <w:r>
        <w:t>dataScramblingIdentityPDSCH2-r16         INTEGER (0..1023)                                                  OPTIONAL,   -- Need R</w:t>
      </w:r>
    </w:p>
    <w:p>
      <w:r>
        <w:t>Name of the Sub_IE: (PDSCH-Config)</w:t>
      </w:r>
    </w:p>
    <w:p>
      <w:r>
        <w:t>pdsch-TimeDomainAllocationList-r16       SetupRelease { PDSCH-TimeDomainResourceAllocationList-r16 }        OPTIONAL,   -- Need M</w:t>
      </w:r>
    </w:p>
    <w:p>
      <w:r>
        <w:t>Name of the Sub_IE: (PDSCH-Config)</w:t>
      </w:r>
    </w:p>
    <w:p>
      <w:r>
        <w:t>repetitionSchemeConfig-r16               SetupRelease { RepetitionSchemeConfig-r16}                         OPTIONAL    -- Need M</w:t>
      </w:r>
    </w:p>
    <w:p>
      <w:r>
        <w:t>Name of the Sub_IE: (PDSCH-Config)</w:t>
      </w:r>
    </w:p>
    <w:p>
      <w:r>
        <w:t>]],</w:t>
      </w:r>
    </w:p>
    <w:p>
      <w:r>
        <w:t>Name of the Sub_IE: (PDSCH-Config)</w:t>
      </w:r>
    </w:p>
    <w:p>
      <w:r>
        <w:t>[[</w:t>
      </w:r>
    </w:p>
    <w:p>
      <w:r>
        <w:t>Name of the Sub_IE: (PDSCH-Config)</w:t>
      </w:r>
    </w:p>
    <w:p>
      <w:r>
        <w:t>repetitionSchemeConfig-v1630             SetupRelease { RepetitionSchemeConfig-v1630}                       OPTIONAL    -- Need M</w:t>
      </w:r>
    </w:p>
    <w:p>
      <w:r>
        <w:t>Name of the Sub_IE: (PDSCH-Config)</w:t>
      </w:r>
    </w:p>
    <w:p>
      <w:r>
        <w:t>]],</w:t>
      </w:r>
    </w:p>
    <w:p>
      <w:r>
        <w:t>Name of the Sub_IE: (PDSCH-Config)</w:t>
      </w:r>
    </w:p>
    <w:p>
      <w:r>
        <w:t>[[</w:t>
      </w:r>
    </w:p>
    <w:p>
      <w:r>
        <w:t>Name of the Sub_IE: (PDSCH-Config)</w:t>
      </w:r>
    </w:p>
    <w:p>
      <w:r>
        <w:t>pdsch-HARQ-ACK-OneShotFeedbackDCI-1-2-r17    ENUMERATED {enabled}                                           OPTIONAL,   -- Need R</w:t>
      </w:r>
    </w:p>
    <w:p>
      <w:r>
        <w:t>Name of the Sub_IE: (PDSCH-Config)</w:t>
      </w:r>
    </w:p>
    <w:p>
      <w:r>
        <w:t>pdsch-HARQ-ACK-EnhType3DCI-1-2-r17           ENUMERATED {enabled}                                           OPTIONAL,   -- Need R</w:t>
      </w:r>
    </w:p>
    <w:p>
      <w:r>
        <w:t>Name of the Sub_IE: (PDSCH-Config)</w:t>
      </w:r>
    </w:p>
    <w:p>
      <w:r>
        <w:t>pdsch-HARQ-ACK-EnhType3DCI-Field-1-2-r17     ENUMERATED {enabled}                                           OPTIONAL,   -- Need R</w:t>
      </w:r>
    </w:p>
    <w:p>
      <w:r>
        <w:t>Name of the Sub_IE: (PDSCH-Config)</w:t>
      </w:r>
    </w:p>
    <w:p>
      <w:r>
        <w:t>pdsch-HARQ-ACK-RetxDCI-1-2-r17               ENUMERATED {enabled}                                           OPTIONAL,   -- Need R</w:t>
      </w:r>
    </w:p>
    <w:p>
      <w:r>
        <w:t>Name of the Sub_IE: (PDSCH-Config)</w:t>
      </w:r>
    </w:p>
    <w:p>
      <w:r>
        <w:t>pucch-sSCellDynDCI-1-2-r17                   ENUMERATED {enabled}                                           OPTIONAL,   -- Need R</w:t>
      </w:r>
    </w:p>
    <w:p>
      <w:r>
        <w:t>Name of the Sub_IE: (PDSCH-Config)</w:t>
      </w:r>
    </w:p>
    <w:p>
      <w:r>
        <w:t>dl-OrJointTCI-StateList-r17                  CHOICE {</w:t>
      </w:r>
    </w:p>
    <w:p>
      <w:r>
        <w:t>Name of the Sub_IE: (PDSCH-Config)</w:t>
      </w:r>
    </w:p>
    <w:p>
      <w:r>
        <w:t>explicitlist                                 SEQUENCE {</w:t>
      </w:r>
    </w:p>
    <w:p>
      <w:r>
        <w:t>Name of the Sub_IE: (PDSCH-Config)</w:t>
      </w:r>
    </w:p>
    <w:p>
      <w:r>
        <w:t>dl-OrJointTCI-StateToAddModList-r17        SEQUENCE (SIZE (1..maxNrofTCI-States)) OF TCI-State</w:t>
      </w:r>
    </w:p>
    <w:p>
      <w:r>
        <w:t>Name of the Sub_IE: (PDSCH-Config)</w:t>
      </w:r>
    </w:p>
    <w:p>
      <w:r>
        <w:t>OPTIONAL,   -- Need N</w:t>
      </w:r>
    </w:p>
    <w:p>
      <w:r>
        <w:t>Name of the Sub_IE: (PDSCH-Config)</w:t>
      </w:r>
    </w:p>
    <w:p>
      <w:r>
        <w:t>dl-OrJointTCI-StateToReleaseList-r17       SEQUENCE (SIZE (1..maxNrofTCI-States)) OF TCI-StateId</w:t>
      </w:r>
    </w:p>
    <w:p>
      <w:r>
        <w:t>Name of the Sub_IE: (PDSCH-Config)</w:t>
      </w:r>
    </w:p>
    <w:p>
      <w:r>
        <w:t>OPTIONAL    -- Need N</w:t>
      </w:r>
    </w:p>
    <w:p>
      <w:r>
        <w:t>Name of the Sub_IE: (PDSCH-Config)</w:t>
      </w:r>
    </w:p>
    <w:p>
      <w:r>
        <w:t>},</w:t>
      </w:r>
    </w:p>
    <w:p>
      <w:r>
        <w:t>Name of the Sub_IE: (PDSCH-Config)</w:t>
      </w:r>
    </w:p>
    <w:p>
      <w:r>
        <w:t>unifiedTCI-StateRef-r17                  ServingCellAndBWP-Id-r17</w:t>
      </w:r>
    </w:p>
    <w:p>
      <w:r>
        <w:t>Name of the Sub_IE: (PDSCH-Config)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(PDSCH-Config)</w:t>
      </w:r>
    </w:p>
    <w:p>
      <w:r>
        <w:t>beamAppTime-r17                              ENUMERATED {n1, n2, n4, n7, n14, n28, n42, n56, n70, n84, n98, n112, n224, n336, spare2,</w:t>
      </w:r>
    </w:p>
    <w:p>
      <w:r>
        <w:t>Name of the Sub_IE: (PDSCH-Config)</w:t>
      </w:r>
    </w:p>
    <w:p>
      <w:r>
        <w:t>spare1}                                             OPTIONAL,   -- Need R</w:t>
      </w:r>
    </w:p>
    <w:p>
      <w:r>
        <w:t>Name of the Sub_IE: (PDSCH-Config)</w:t>
      </w:r>
    </w:p>
    <w:p>
      <w:r>
        <w:t>dummy                                        SetupRelease { Dummy-TDRA-List }                                    OPTIONAL,   -- Need M</w:t>
      </w:r>
    </w:p>
    <w:p>
      <w:r>
        <w:t>Name of the Sub_IE: (PDSCH-Config)</w:t>
      </w:r>
    </w:p>
    <w:p>
      <w:r>
        <w:t>dmrs-FD-OCC-DisabledForRank1-PDSCH-r17          ENUMERATED {true}                                           OPTIONAL,   -- Need R</w:t>
      </w:r>
    </w:p>
    <w:p>
      <w:r>
        <w:t>Name of the Sub_IE: (PDSCH-Config)</w:t>
      </w:r>
    </w:p>
    <w:p>
      <w:r>
        <w:t>minimumSchedulingOffsetK0-r17                   SetupRelease { MinSchedulingOffsetK0-Values-r17 }           OPTIONAL,   -- Need M</w:t>
      </w:r>
    </w:p>
    <w:p>
      <w:r>
        <w:t>Name of the Sub_IE: (PDSCH-Config)</w:t>
      </w:r>
    </w:p>
    <w:p>
      <w:r>
        <w:t>harq-ProcessNumberSizeDCI-1-2-v1700          INTEGER (0..5)                                                 OPTIONAL,   -- Need R</w:t>
      </w:r>
    </w:p>
    <w:p>
      <w:r>
        <w:t>Name of the Sub_IE: (PDSCH-Config)</w:t>
      </w:r>
    </w:p>
    <w:p>
      <w:r>
        <w:t>harq-ProcessNumberSizeDCI-1-1-r17            INTEGER (5)                                                    OPTIONAL,   -- Need R</w:t>
      </w:r>
    </w:p>
    <w:p>
      <w:r>
        <w:t>Name of the Sub_IE: (PDSCH-Config)</w:t>
      </w:r>
    </w:p>
    <w:p>
      <w:r>
        <w:t>mcs-Table-r17                                ENUMERATED {qam1024}                                           OPTIONAL,   -- Need R</w:t>
      </w:r>
    </w:p>
    <w:p>
      <w:r>
        <w:t>Name of the Sub_IE: (PDSCH-Config)</w:t>
      </w:r>
    </w:p>
    <w:p>
      <w:r>
        <w:t>mcs-TableDCI-1-2-r17                         ENUMERATED {qam1024}                                           OPTIONAL,   -- Need R</w:t>
      </w:r>
    </w:p>
    <w:p>
      <w:r>
        <w:t>Name of the Sub_IE: (PDSCH-Config)</w:t>
      </w:r>
    </w:p>
    <w:p>
      <w:r>
        <w:t>xOverheadMulticast-r17                       ENUMERATED {xOh6, xOh12, xOh18}                                OPTIONAL,   -- Need S</w:t>
      </w:r>
    </w:p>
    <w:p>
      <w:r>
        <w:t>Name of the Sub_IE: (PDSCH-Config)</w:t>
      </w:r>
    </w:p>
    <w:p>
      <w:r>
        <w:t>priorityIndicatorDCI-4-2-r17                 ENUMERATED {enabled}                                           OPTIONAL,   -- Need S</w:t>
      </w:r>
    </w:p>
    <w:p>
      <w:r>
        <w:t>Name of the Sub_IE: (PDSCH-Config)</w:t>
      </w:r>
    </w:p>
    <w:p>
      <w:r>
        <w:t>sizeDCI-4-2-r17                              INTEGER (20..maxDCI-4-2-Size-r17)                              OPTIONAL    -- Need R</w:t>
      </w:r>
    </w:p>
    <w:p>
      <w:r>
        <w:t>Name of the Sub_IE: (PDSCH-Config)</w:t>
      </w:r>
    </w:p>
    <w:p>
      <w:r>
        <w:t>]],</w:t>
      </w:r>
    </w:p>
    <w:p>
      <w:r>
        <w:t>Name of the Sub_IE: (PDSCH-Config)</w:t>
      </w:r>
    </w:p>
    <w:p>
      <w:r>
        <w:t>[[</w:t>
      </w:r>
    </w:p>
    <w:p>
      <w:r>
        <w:t>Name of the Sub_IE: (PDSCH-Config)</w:t>
      </w:r>
    </w:p>
    <w:p>
      <w:r>
        <w:t>pdsch-TimeDomainAllocationListForMultiPDSCH-r17 SetupRelease { MultiPDSCH-TDRA-List-r17 }                   OPTIONAL    -- Need M</w:t>
      </w:r>
    </w:p>
    <w:p>
      <w:r>
        <w:t>Name of the Sub_IE: (PDSCH-Config)</w:t>
      </w:r>
    </w:p>
    <w:p>
      <w:r>
        <w:t>]]</w:t>
      </w:r>
    </w:p>
    <w:p>
      <w:r>
        <w:t>Name of the Sub_IE: (RateMatchPatternGroup)</w:t>
      </w:r>
    </w:p>
    <w:p>
      <w:r>
        <w:t>RateMatchPatternGroup SEQUENCE (SIZE (1..maxNrofRateMatchPatternsPerGroup)) OF CHOICE {</w:t>
      </w:r>
    </w:p>
    <w:p>
      <w:r>
        <w:t>Name of the Sub_IE: (RateMatchPatternGroup)</w:t>
      </w:r>
    </w:p>
    <w:p>
      <w:r>
        <w:t>cellLevel                               RateMatchPatternId,</w:t>
      </w:r>
    </w:p>
    <w:p>
      <w:r>
        <w:t>Name of the Sub_IE: (RateMatchPatternGroup)</w:t>
      </w:r>
    </w:p>
    <w:p>
      <w:r>
        <w:t>bwpLevel                                RateMatchPatternId</w:t>
      </w:r>
    </w:p>
    <w:p>
      <w:r>
        <w:t>Name of the Sub_IE: (MinSchedulingOffsetK0-Values-r16)</w:t>
      </w:r>
    </w:p>
    <w:p>
      <w:r>
        <w:t>MinSchedulingOffsetK0-Values-r16 SEQUENCE (SIZE (1..maxNrOfMinSchedulingOffsetValues-r16)) OF INTEGER (0..maxK0-SchedulingOffset-r16)</w:t>
      </w:r>
    </w:p>
    <w:p>
      <w:r>
        <w:t>Name of the Sub_IE: (MinSchedulingOffsetK0-Values-r17)</w:t>
      </w:r>
    </w:p>
    <w:p>
      <w:r>
        <w:t>MinSchedulingOffsetK0-Values-r17 SEQUENCE (SIZE (1..maxNrOfMinSchedulingOffsetValues-r16)) OF INTEGER (0..maxK0-SchedulingOffset-r17)</w:t>
      </w:r>
    </w:p>
    <w:p>
      <w:r>
        <w:t>Name of the IE: (PDSCH-CONFIGCOMMON)</w:t>
      </w:r>
    </w:p>
    <w:p>
      <w:r>
        <w:t>Name of the Sub_IE: (PDSCH-ConfigCommon)</w:t>
      </w:r>
    </w:p>
    <w:p>
      <w:r>
        <w:t>pdsch-TimeDomainAllocationList                  PDSCH-TimeDomainResourceAllocationList          OPTIONAL,   -- Need R</w:t>
      </w:r>
    </w:p>
    <w:p>
      <w:r>
        <w:t>Name of the Sub_IE: (PDSCH-ConfigCommon)</w:t>
      </w:r>
    </w:p>
    <w:p>
      <w:r>
        <w:t>...</w:t>
      </w:r>
    </w:p>
    <w:p>
      <w:r>
        <w:t>Name of the IE: (PDSCH-SERVINGCELLCONFIG)</w:t>
      </w:r>
    </w:p>
    <w:p>
      <w:r>
        <w:t>Name of the Sub_IE: (PDSCH-ServingCellConfig)</w:t>
      </w:r>
    </w:p>
    <w:p>
      <w:r>
        <w:t>codeBlockGroupTransmission              SetupRelease { PDSCH-CodeBlockGroupTransmission }              OPTIONAL,   -- Need M</w:t>
      </w:r>
    </w:p>
    <w:p>
      <w:r>
        <w:t>Name of the Sub_IE: (PDSCH-ServingCellConfig)</w:t>
      </w:r>
    </w:p>
    <w:p>
      <w:r>
        <w:t>xOverhead                               ENUMERATED { xOh6, xOh12, xOh18 }                              OPTIONAL,   -- Need S</w:t>
      </w:r>
    </w:p>
    <w:p>
      <w:r>
        <w:t>Name of the Sub_IE: (PDSCH-ServingCellConfig)</w:t>
      </w:r>
    </w:p>
    <w:p>
      <w:r>
        <w:t>nrofHARQ-ProcessesForPDSCH              ENUMERATED {n2, n4, n6, n10, n12, n16}                         OPTIONAL,   -- Need S</w:t>
      </w:r>
    </w:p>
    <w:p>
      <w:r>
        <w:t>Name of the Sub_IE: (PDSCH-ServingCellConfig)</w:t>
      </w:r>
    </w:p>
    <w:p>
      <w:r>
        <w:t>pucch-Cell                              ServCellIndex                                                  OPTIONAL,   -- Cond SCellAddOnly</w:t>
      </w:r>
    </w:p>
    <w:p>
      <w:r>
        <w:t>Name of the Sub_IE: (PDSCH-ServingCellConfig)</w:t>
      </w:r>
    </w:p>
    <w:p>
      <w:r>
        <w:t>...,</w:t>
      </w:r>
    </w:p>
    <w:p>
      <w:r>
        <w:t>Name of the Sub_IE: (PDSCH-ServingCellConfig)</w:t>
      </w:r>
    </w:p>
    <w:p>
      <w:r>
        <w:t>[[</w:t>
      </w:r>
    </w:p>
    <w:p>
      <w:r>
        <w:t>Name of the Sub_IE: (PDSCH-ServingCellConfig)</w:t>
      </w:r>
    </w:p>
    <w:p>
      <w:r>
        <w:t>maxMIMO-Layers                          INTEGER (1..8)                                                 OPTIONAL,   -- Need M</w:t>
      </w:r>
    </w:p>
    <w:p>
      <w:r>
        <w:t>Name of the Sub_IE: (PDSCH-ServingCellConfig)</w:t>
      </w:r>
    </w:p>
    <w:p>
      <w:r>
        <w:t>processingType2Enabled                  BOOLEAN                                                        OPTIONAL    -- Need M</w:t>
      </w:r>
    </w:p>
    <w:p>
      <w:r>
        <w:t>Name of the Sub_IE: (PDSCH-ServingCellConfig)</w:t>
      </w:r>
    </w:p>
    <w:p>
      <w:r>
        <w:t>]],</w:t>
      </w:r>
    </w:p>
    <w:p>
      <w:r>
        <w:t>Name of the Sub_IE: (PDSCH-ServingCellConfig)</w:t>
      </w:r>
    </w:p>
    <w:p>
      <w:r>
        <w:t>[[</w:t>
      </w:r>
    </w:p>
    <w:p>
      <w:r>
        <w:t>Name of the Sub_IE: (PDSCH-ServingCellConfig)</w:t>
      </w:r>
    </w:p>
    <w:p>
      <w:r>
        <w:t>pdsch-CodeBlockGroupTransmissionList-r16 SetupRelease { PDSCH-CodeBlockGroupTransmissionList-r16 }     OPTIONAL    -- Need M</w:t>
      </w:r>
    </w:p>
    <w:p>
      <w:r>
        <w:t>Name of the Sub_IE: (PDSCH-ServingCellConfig)</w:t>
      </w:r>
    </w:p>
    <w:p>
      <w:r>
        <w:t>]],</w:t>
      </w:r>
    </w:p>
    <w:p>
      <w:r>
        <w:t>Name of the Sub_IE: (PDSCH-ServingCellConfig)</w:t>
      </w:r>
    </w:p>
    <w:p>
      <w:r>
        <w:t>[[</w:t>
      </w:r>
    </w:p>
    <w:p>
      <w:r>
        <w:t>Name of the Sub_IE: (PDSCH-ServingCellConfig)</w:t>
      </w:r>
    </w:p>
    <w:p>
      <w:r>
        <w:t>downlinkHARQ-FeedbackDisabled-r17       SetupRelease { DownlinkHARQ-FeedbackDisabled-r17 }              OPTIONAL,   -- Need M</w:t>
      </w:r>
    </w:p>
    <w:p>
      <w:r>
        <w:t>Name of the Sub_IE: (PDSCH-ServingCellConfig)</w:t>
      </w:r>
    </w:p>
    <w:p>
      <w:r>
        <w:t>nrofHARQ-ProcessesForPDSCH-v1700        ENUMERATED {n32}                                               OPTIONAL    -- Need R</w:t>
      </w:r>
    </w:p>
    <w:p>
      <w:r>
        <w:t>Name of the Sub_IE: (PDSCH-ServingCellConfig)</w:t>
      </w:r>
    </w:p>
    <w:p>
      <w:r>
        <w:t>]]</w:t>
      </w:r>
    </w:p>
    <w:p>
      <w:r>
        <w:t>Name of the Sub_IE: (PDSCH-CodeBlockGroupTransmission)</w:t>
      </w:r>
    </w:p>
    <w:p>
      <w:r>
        <w:t>maxCodeBlockGroupsPerTransportBlock     ENUMERATED {n2, n4, n6, n8},</w:t>
      </w:r>
    </w:p>
    <w:p>
      <w:r>
        <w:t>Name of the Sub_IE: (PDSCH-CodeBlockGroupTransmission)</w:t>
      </w:r>
    </w:p>
    <w:p>
      <w:r>
        <w:t>codeBlockGroupFlushIndicator            BOOLEAN,</w:t>
      </w:r>
    </w:p>
    <w:p>
      <w:r>
        <w:t>Name of the Sub_IE: (PDSCH-CodeBlockGroupTransmission)</w:t>
      </w:r>
    </w:p>
    <w:p>
      <w:r>
        <w:t>...</w:t>
      </w:r>
    </w:p>
    <w:p>
      <w:r>
        <w:t>Name of the Sub_IE: (PDSCH-CodeBlockGroupTransmissionList-r16)</w:t>
      </w:r>
    </w:p>
    <w:p>
      <w:r>
        <w:t>PDSCH-CodeBlockGroupTransmissionList-r16 SEQUENCE (SIZE (1..2)) OF PDSCH-CodeBlockGroupTransmission</w:t>
      </w:r>
    </w:p>
    <w:p>
      <w:r>
        <w:t>Name of the IE: (PDSCH-TIMEDOMAINRESOURCEALLOCATIONLIST)</w:t>
      </w:r>
    </w:p>
    <w:p>
      <w:r>
        <w:t>Name of the Sub_IE: (PDSCH-TimeDomainResourceAllocationList)</w:t>
      </w:r>
    </w:p>
    <w:p>
      <w:r>
        <w:t>PDSCH-TimeDomainResourceAllocationList SEQUENCE (SIZE(1..maxNrofDL-Allocations)) OF PDSCH-TimeDomainResourceAllocation</w:t>
      </w:r>
    </w:p>
    <w:p>
      <w:r>
        <w:t>Name of the Sub_IE: (PDSCH-TimeDomainResourceAllocation)</w:t>
      </w:r>
    </w:p>
    <w:p>
      <w:r>
        <w:t>k0                                      INTEGER(0..32)                                                  OPTIONAL,   -- Need S</w:t>
      </w:r>
    </w:p>
    <w:p>
      <w:r>
        <w:t>Name of the Sub_IE: (PDSCH-TimeDomainResourceAllocation)</w:t>
      </w:r>
    </w:p>
    <w:p>
      <w:r>
        <w:t>mappingType                             ENUMERATED {typeA, typeB},</w:t>
      </w:r>
    </w:p>
    <w:p>
      <w:r>
        <w:t>Name of the Sub_IE: (PDSCH-TimeDomainResourceAllocation)</w:t>
      </w:r>
    </w:p>
    <w:p>
      <w:r>
        <w:t>startSymbolAndLength                    INTEGER (0..127)</w:t>
      </w:r>
    </w:p>
    <w:p>
      <w:r>
        <w:t>Name of the Sub_IE: (PDSCH-TimeDomainResourceAllocationList-r16)</w:t>
      </w:r>
    </w:p>
    <w:p>
      <w:r>
        <w:t>PDSCH-TimeDomainResourceAllocationList-r16 SEQUENCE (SIZE(1..maxNrofDL-Allocations)) OF PDSCH-TimeDomainResourceAllocation-r16</w:t>
      </w:r>
    </w:p>
    <w:p>
      <w:r>
        <w:t>Name of the Sub_IE: (PDSCH-TimeDomainResourceAllocation-r16)</w:t>
      </w:r>
    </w:p>
    <w:p>
      <w:r>
        <w:t>k0-r16                                     INTEGER(0..32)                                              OPTIONAL,   -- Need S</w:t>
      </w:r>
    </w:p>
    <w:p>
      <w:r>
        <w:t>Name of the Sub_IE: (PDSCH-TimeDomainResourceAllocation-r16)</w:t>
      </w:r>
    </w:p>
    <w:p>
      <w:r>
        <w:t>mappingType-r16                            ENUMERATED {typeA, typeB},</w:t>
      </w:r>
    </w:p>
    <w:p>
      <w:r>
        <w:t>Name of the Sub_IE: (PDSCH-TimeDomainResourceAllocation-r16)</w:t>
      </w:r>
    </w:p>
    <w:p>
      <w:r>
        <w:t>startSymbolAndLength-r16                   INTEGER (0..127),</w:t>
      </w:r>
    </w:p>
    <w:p>
      <w:r>
        <w:t>Name of the Sub_IE: (PDSCH-TimeDomainResourceAllocation-r16)</w:t>
      </w:r>
    </w:p>
    <w:p>
      <w:r>
        <w:t>repetitionNumber-r16                       ENUMERATED {n2, n3, n4, n5, n6, n7, n8, n16}                OPTIONAL,   -- Cond Formats1-0and1-1</w:t>
      </w:r>
    </w:p>
    <w:p>
      <w:r>
        <w:t>Name of the Sub_IE: (PDSCH-TimeDomainResourceAllocation-r16)</w:t>
      </w:r>
    </w:p>
    <w:p>
      <w:r>
        <w:t>...,</w:t>
      </w:r>
    </w:p>
    <w:p>
      <w:r>
        <w:t>Name of the Sub_IE: (PDSCH-TimeDomainResourceAllocation-r16)</w:t>
      </w:r>
    </w:p>
    <w:p>
      <w:r>
        <w:t>[[</w:t>
      </w:r>
    </w:p>
    <w:p>
      <w:r>
        <w:t>Name of the Sub_IE: (PDSCH-TimeDomainResourceAllocation-r16)</w:t>
      </w:r>
    </w:p>
    <w:p>
      <w:r>
        <w:t>k0-v1710                                INTEGER(33..128)                                               OPTIONAL    -- Need S</w:t>
      </w:r>
    </w:p>
    <w:p>
      <w:r>
        <w:t>Name of the Sub_IE: (PDSCH-TimeDomainResourceAllocation-r16)</w:t>
      </w:r>
    </w:p>
    <w:p>
      <w:r>
        <w:t>]],</w:t>
      </w:r>
    </w:p>
    <w:p>
      <w:r>
        <w:t>Name of the Sub_IE: (PDSCH-TimeDomainResourceAllocation-r16)</w:t>
      </w:r>
    </w:p>
    <w:p>
      <w:r>
        <w:t>[[</w:t>
      </w:r>
    </w:p>
    <w:p>
      <w:r>
        <w:t>Name of the Sub_IE: (PDSCH-TimeDomainResourceAllocation-r16)</w:t>
      </w:r>
    </w:p>
    <w:p>
      <w:r>
        <w:t>repetitionNumber-v1730                  ENUMERATED {n2, n3, n4, n5, n6, n7, n8, n16}                   OPTIONAL   -- Cond Format1-2</w:t>
      </w:r>
    </w:p>
    <w:p>
      <w:r>
        <w:t>Name of the Sub_IE: (PDSCH-TimeDomainResourceAllocation-r16)</w:t>
      </w:r>
    </w:p>
    <w:p>
      <w:r>
        <w:t>]]</w:t>
      </w:r>
    </w:p>
    <w:p>
      <w:r>
        <w:t>Name of the Sub_IE: (Dummy-TDRA-List)</w:t>
      </w:r>
    </w:p>
    <w:p>
      <w:r>
        <w:t>Dummy-TDRA-List SEQUENCE (SIZE(1.. maxNrofDL-Allocations)) OF MultiPDSCH-TDRA-r17</w:t>
      </w:r>
    </w:p>
    <w:p>
      <w:r>
        <w:t>Name of the Sub_IE: (MultiPDSCH-TDRA-List-r17)</w:t>
      </w:r>
    </w:p>
    <w:p>
      <w:r>
        <w:t>MultiPDSCH-TDRA-List-r17 SEQUENCE (SIZE(1.. maxNrofDL-AllocationsExt-r17)) OF MultiPDSCH-TDRA-r17</w:t>
      </w:r>
    </w:p>
    <w:p>
      <w:r>
        <w:t>Name of the Sub_IE: (MultiPDSCH-TDRA-r17)</w:t>
      </w:r>
    </w:p>
    <w:p>
      <w:r>
        <w:t>pdsch-TDRA-List-r17                 SEQUENCE (SIZE(1..maxNrofMultiplePDSCHs-r17)) OF PDSCH-TimeDomainResourceAllocation-r16,</w:t>
      </w:r>
    </w:p>
    <w:p>
      <w:r>
        <w:t>Name of the Sub_IE: (MultiPDSCH-TDRA-r17)</w:t>
      </w:r>
    </w:p>
    <w:p>
      <w:r>
        <w:t>...</w:t>
      </w:r>
    </w:p>
    <w:p>
      <w:r>
        <w:t>Name of the IE: (PHR-CONFIG)</w:t>
      </w:r>
    </w:p>
    <w:p>
      <w:r>
        <w:t>Name of the Sub_IE: (PHR-Config)</w:t>
      </w:r>
    </w:p>
    <w:p>
      <w:r>
        <w:t>phr-PeriodicTimer                   ENUMERATED {sf10, sf20, sf50, sf100, sf200,sf500, sf1000, infinity},</w:t>
      </w:r>
    </w:p>
    <w:p>
      <w:r>
        <w:t>Name of the Sub_IE: (PHR-Config)</w:t>
      </w:r>
    </w:p>
    <w:p>
      <w:r>
        <w:t>phr-ProhibitTimer                   ENUMERATED {sf0, sf10, sf20, sf50, sf100,sf200, sf500, sf1000},</w:t>
      </w:r>
    </w:p>
    <w:p>
      <w:r>
        <w:t>Name of the Sub_IE: (PHR-Config)</w:t>
      </w:r>
    </w:p>
    <w:p>
      <w:r>
        <w:t>phr-Tx-PowerFactorChange            ENUMERATED {dB1, dB3, dB6, infinity},</w:t>
      </w:r>
    </w:p>
    <w:p>
      <w:r>
        <w:t>Name of the Sub_IE: (PHR-Config)</w:t>
      </w:r>
    </w:p>
    <w:p>
      <w:r>
        <w:t>multiplePHR                         BOOLEAN,</w:t>
      </w:r>
    </w:p>
    <w:p>
      <w:r>
        <w:t>Name of the Sub_IE: (PHR-Config)</w:t>
      </w:r>
    </w:p>
    <w:p>
      <w:r>
        <w:t>dummy                               BOOLEAN,</w:t>
      </w:r>
    </w:p>
    <w:p>
      <w:r>
        <w:t>Name of the Sub_IE: (PHR-Config)</w:t>
      </w:r>
    </w:p>
    <w:p>
      <w:r>
        <w:t>phr-Type2OtherCell                  BOOLEAN,</w:t>
      </w:r>
    </w:p>
    <w:p>
      <w:r>
        <w:t>Name of the Sub_IE: (PHR-Config)</w:t>
      </w:r>
    </w:p>
    <w:p>
      <w:r>
        <w:t>phr-ModeOtherCG                     ENUMERATED {real, virtual},</w:t>
      </w:r>
    </w:p>
    <w:p>
      <w:r>
        <w:t>Name of the Sub_IE: (PHR-Config)</w:t>
      </w:r>
    </w:p>
    <w:p>
      <w:r>
        <w:t>...,</w:t>
      </w:r>
    </w:p>
    <w:p>
      <w:r>
        <w:t>Name of the Sub_IE: (PHR-Config)</w:t>
      </w:r>
    </w:p>
    <w:p>
      <w:r>
        <w:t>[[</w:t>
      </w:r>
    </w:p>
    <w:p>
      <w:r>
        <w:t>Name of the Sub_IE: (PHR-Config)</w:t>
      </w:r>
    </w:p>
    <w:p>
      <w:r>
        <w:t>mpe-Reporting-FR2-r16               SetupRelease { MPE-Config-FR2-r16 }                     OPTIONAL     -- Need M</w:t>
      </w:r>
    </w:p>
    <w:p>
      <w:r>
        <w:t>Name of the Sub_IE: (PHR-Config)</w:t>
      </w:r>
    </w:p>
    <w:p>
      <w:r>
        <w:t>]],</w:t>
      </w:r>
    </w:p>
    <w:p>
      <w:r>
        <w:t>Name of the Sub_IE: (PHR-Config)</w:t>
      </w:r>
    </w:p>
    <w:p>
      <w:r>
        <w:t>[[</w:t>
      </w:r>
    </w:p>
    <w:p>
      <w:r>
        <w:t>Name of the Sub_IE: (PHR-Config)</w:t>
      </w:r>
    </w:p>
    <w:p>
      <w:r>
        <w:t>mpe-Reporting-FR2-r17               SetupRelease { MPE-Config-FR2-r17 }                     OPTIONAL,    -- Need M</w:t>
      </w:r>
    </w:p>
    <w:p>
      <w:r>
        <w:t>Name of the Sub_IE: (PHR-Config)</w:t>
      </w:r>
    </w:p>
    <w:p>
      <w:r>
        <w:t>twoPHRMode-r17                      ENUMERATED {enabled}                                    OPTIONAL     -- Need R</w:t>
      </w:r>
    </w:p>
    <w:p>
      <w:r>
        <w:t>Name of the Sub_IE: (PHR-Config)</w:t>
      </w:r>
    </w:p>
    <w:p>
      <w:r>
        <w:t>]]</w:t>
      </w:r>
    </w:p>
    <w:p>
      <w:r>
        <w:t>Name of the Sub_IE: (MPE-Config-FR2-r16)</w:t>
      </w:r>
    </w:p>
    <w:p>
      <w:r>
        <w:t>mpe-ProhibitTimer-r16               ENUMERATED {sf0, sf10, sf20, sf50, sf100, sf200, sf500, sf1000},</w:t>
      </w:r>
    </w:p>
    <w:p>
      <w:r>
        <w:t>Name of the Sub_IE: (MPE-Config-FR2-r16)</w:t>
      </w:r>
    </w:p>
    <w:p>
      <w:r>
        <w:t>mpe-Threshold-r16                   ENUMERATED {dB3, dB6, dB9, dB12}</w:t>
      </w:r>
    </w:p>
    <w:p>
      <w:r>
        <w:t>Name of the Sub_IE: (MPE-Config-FR2-r17)</w:t>
      </w:r>
    </w:p>
    <w:p>
      <w:r>
        <w:t>mpe-ProhibitTimer-r17               ENUMERATED {sf0, sf10, sf20, sf50, sf100, sf200, sf500, sf1000},</w:t>
      </w:r>
    </w:p>
    <w:p>
      <w:r>
        <w:t>Name of the Sub_IE: (MPE-Config-FR2-r17)</w:t>
      </w:r>
    </w:p>
    <w:p>
      <w:r>
        <w:t>mpe-Threshold-r17                   ENUMERATED {dB3, dB6, dB9, dB12},</w:t>
      </w:r>
    </w:p>
    <w:p>
      <w:r>
        <w:t>Name of the Sub_IE: (MPE-Config-FR2-r17)</w:t>
      </w:r>
    </w:p>
    <w:p>
      <w:r>
        <w:t>numberOfN-r17                       INTEGER(1..4),</w:t>
      </w:r>
    </w:p>
    <w:p>
      <w:r>
        <w:t>Name of the Sub_IE: (MPE-Config-FR2-r17)</w:t>
      </w:r>
    </w:p>
    <w:p>
      <w:r>
        <w:t>...</w:t>
      </w:r>
    </w:p>
    <w:p>
      <w:r>
        <w:t>Name of the IE: (PHYSCELLID)</w:t>
      </w:r>
    </w:p>
    <w:p>
      <w:r>
        <w:t>Name of the IE: (PHYSICALCELLGROUPCONFIG)</w:t>
      </w:r>
    </w:p>
    <w:p>
      <w:r>
        <w:t>Name of the Sub_IE: (PhysicalCellGroupConfig)</w:t>
      </w:r>
    </w:p>
    <w:p>
      <w:r>
        <w:t>harq-ACK-SpatialBundlingPUCCH       ENUMERATED {true}                                               OPTIONAL,   -- Need S</w:t>
      </w:r>
    </w:p>
    <w:p>
      <w:r>
        <w:t>Name of the Sub_IE: (PhysicalCellGroupConfig)</w:t>
      </w:r>
    </w:p>
    <w:p>
      <w:r>
        <w:t>harq-ACK-SpatialBundlingPUSCH       ENUMERATED {true}                                               OPTIONAL,   -- Need S</w:t>
      </w:r>
    </w:p>
    <w:p>
      <w:r>
        <w:t>Name of the Sub_IE: (PhysicalCellGroupConfig)</w:t>
      </w:r>
    </w:p>
    <w:p>
      <w:r>
        <w:t>p-NR-FR1                            P-Max                                                           OPTIONAL,   -- Need R</w:t>
      </w:r>
    </w:p>
    <w:p>
      <w:r>
        <w:t>Name of the Sub_IE: (PhysicalCellGroupConfig)</w:t>
      </w:r>
    </w:p>
    <w:p>
      <w:r>
        <w:t>pdsch-HARQ-ACK-Codebook             ENUMERATED {semiStatic, dynamic},</w:t>
      </w:r>
    </w:p>
    <w:p>
      <w:r>
        <w:t>Name of the Sub_IE: (PhysicalCellGroupConfig)</w:t>
      </w:r>
    </w:p>
    <w:p>
      <w:r>
        <w:t>tpc-SRS-RNTI                        RNTI-Value                                                      OPTIONAL,   -- Need R</w:t>
      </w:r>
    </w:p>
    <w:p>
      <w:r>
        <w:t>Name of the Sub_IE: (PhysicalCellGroupConfig)</w:t>
      </w:r>
    </w:p>
    <w:p>
      <w:r>
        <w:t>tpc-PUCCH-RNTI                      RNTI-Value                                                      OPTIONAL,   -- Need R</w:t>
      </w:r>
    </w:p>
    <w:p>
      <w:r>
        <w:t>Name of the Sub_IE: (PhysicalCellGroupConfig)</w:t>
      </w:r>
    </w:p>
    <w:p>
      <w:r>
        <w:t>tpc-PUSCH-RNTI                      RNTI-Value                                                      OPTIONAL,   -- Need R</w:t>
      </w:r>
    </w:p>
    <w:p>
      <w:r>
        <w:t>Name of the Sub_IE: (PhysicalCellGroupConfig)</w:t>
      </w:r>
    </w:p>
    <w:p>
      <w:r>
        <w:t>sp-CSI-RNTI                         RNTI-Value                                                      OPTIONAL,   -- Need R</w:t>
      </w:r>
    </w:p>
    <w:p>
      <w:r>
        <w:t>Name of the Sub_IE: (PhysicalCellGroupConfig)</w:t>
      </w:r>
    </w:p>
    <w:p>
      <w:r>
        <w:t>cs-RNTI                             SetupRelease { RNTI-Value }                                     OPTIONAL,   -- Need M</w:t>
      </w:r>
    </w:p>
    <w:p>
      <w:r>
        <w:t>Name of the Sub_IE: (PhysicalCellGroupConfig)</w:t>
      </w:r>
    </w:p>
    <w:p>
      <w:r>
        <w:t>...,</w:t>
      </w:r>
    </w:p>
    <w:p>
      <w:r>
        <w:t>Name of the Sub_IE: (PhysicalCellGroupConfig)</w:t>
      </w:r>
    </w:p>
    <w:p>
      <w:r>
        <w:t>[[</w:t>
      </w:r>
    </w:p>
    <w:p>
      <w:r>
        <w:t>Name of the Sub_IE: (PhysicalCellGroupConfig)</w:t>
      </w:r>
    </w:p>
    <w:p>
      <w:r>
        <w:t>mcs-C-RNTI                          RNTI-Value                                                      OPTIONAL,   -- Need R</w:t>
      </w:r>
    </w:p>
    <w:p>
      <w:r>
        <w:t>Name of the Sub_IE: (PhysicalCellGroupConfig)</w:t>
      </w:r>
    </w:p>
    <w:p>
      <w:r>
        <w:t>p-UE-FR1                            P-Max                                                           OPTIONAL    -- Cond MCG-Only</w:t>
      </w:r>
    </w:p>
    <w:p>
      <w:r>
        <w:t>Name of the Sub_IE: (PhysicalCellGroupConfig)</w:t>
      </w:r>
    </w:p>
    <w:p>
      <w:r>
        <w:t>]],</w:t>
      </w:r>
    </w:p>
    <w:p>
      <w:r>
        <w:t>Name of the Sub_IE: (PhysicalCellGroupConfig)</w:t>
      </w:r>
    </w:p>
    <w:p>
      <w:r>
        <w:t>[[</w:t>
      </w:r>
    </w:p>
    <w:p>
      <w:r>
        <w:t>Name of the Sub_IE: (PhysicalCellGroupConfig)</w:t>
      </w:r>
    </w:p>
    <w:p>
      <w:r>
        <w:t>xScale                              ENUMERATED {dB0, dB6, spare2, spare1}                           OPTIONAL    -- Cond SCG-Only</w:t>
      </w:r>
    </w:p>
    <w:p>
      <w:r>
        <w:t>Name of the Sub_IE: (PhysicalCellGroupConfig)</w:t>
      </w:r>
    </w:p>
    <w:p>
      <w:r>
        <w:t>]],</w:t>
      </w:r>
    </w:p>
    <w:p>
      <w:r>
        <w:t>Name of the Sub_IE: (PhysicalCellGroupConfig)</w:t>
      </w:r>
    </w:p>
    <w:p>
      <w:r>
        <w:t>[[</w:t>
      </w:r>
    </w:p>
    <w:p>
      <w:r>
        <w:t>Name of the Sub_IE: (PhysicalCellGroupConfig)</w:t>
      </w:r>
    </w:p>
    <w:p>
      <w:r>
        <w:t>pdcch-BlindDetection                SetupRelease { PDCCH-BlindDetection }                           OPTIONAL    -- Need M</w:t>
      </w:r>
    </w:p>
    <w:p>
      <w:r>
        <w:t>Name of the Sub_IE: (PhysicalCellGroupConfig)</w:t>
      </w:r>
    </w:p>
    <w:p>
      <w:r>
        <w:t>]],</w:t>
      </w:r>
    </w:p>
    <w:p>
      <w:r>
        <w:t>Name of the Sub_IE: (PhysicalCellGroupConfig)</w:t>
      </w:r>
    </w:p>
    <w:p>
      <w:r>
        <w:t>[[</w:t>
      </w:r>
    </w:p>
    <w:p>
      <w:r>
        <w:t>Name of the Sub_IE: (PhysicalCellGroupConfig)</w:t>
      </w:r>
    </w:p>
    <w:p>
      <w:r>
        <w:t>dcp-Config-r16                      SetupRelease { DCP-Config-r16 }                                 OPTIONAL,   -- Need M</w:t>
      </w:r>
    </w:p>
    <w:p>
      <w:r>
        <w:t>Name of the Sub_IE: (PhysicalCellGroupConfig)</w:t>
      </w:r>
    </w:p>
    <w:p>
      <w:r>
        <w:t>harq-ACK-SpatialBundlingPUCCH-secondaryPUCCHgroup-r16    ENUMERATED {enabled, disabled}             OPTIONAL,   -- Cond twoPUCCHgroup</w:t>
      </w:r>
    </w:p>
    <w:p>
      <w:r>
        <w:t>Name of the Sub_IE: (PhysicalCellGroupConfig)</w:t>
      </w:r>
    </w:p>
    <w:p>
      <w:r>
        <w:t>harq-ACK-SpatialBundlingPUSCH-secondaryPUCCHgroup-r16    ENUMERATED {enabled, disabled}             OPTIONAL,   -- Cond twoPUCCHgroup</w:t>
      </w:r>
    </w:p>
    <w:p>
      <w:r>
        <w:t>Name of the Sub_IE: (PhysicalCellGroupConfig)</w:t>
      </w:r>
    </w:p>
    <w:p>
      <w:r>
        <w:t>pdsch-HARQ-ACK-Codebook-secondaryPUCCHgroup-r16          ENUMERATED {semiStatic, dynamic}           OPTIONAL,   -- Cond twoPUCCHgroup</w:t>
      </w:r>
    </w:p>
    <w:p>
      <w:r>
        <w:t>Name of the Sub_IE: (PhysicalCellGroupConfig)</w:t>
      </w:r>
    </w:p>
    <w:p>
      <w:r>
        <w:t>p-NR-FR2-r16                                              P-Max                                     OPTIONAL,   -- Need R</w:t>
      </w:r>
    </w:p>
    <w:p>
      <w:r>
        <w:t>Name of the Sub_IE: (PhysicalCellGroupConfig)</w:t>
      </w:r>
    </w:p>
    <w:p>
      <w:r>
        <w:t>p-UE-FR2-r16                                              P-Max                                     OPTIONAL,   -- Cond MCG-Only</w:t>
      </w:r>
    </w:p>
    <w:p>
      <w:r>
        <w:t>Name of the Sub_IE: (PhysicalCellGroupConfig)</w:t>
      </w:r>
    </w:p>
    <w:p>
      <w:r>
        <w:t>nrdc-PCmode-FR1-r16                ENUMERATED {semi-static-mode1, semi-static-mode2, dynamic}       OPTIONAL,   -- Cond MCG-Only</w:t>
      </w:r>
    </w:p>
    <w:p>
      <w:r>
        <w:t>Name of the Sub_IE: (PhysicalCellGroupConfig)</w:t>
      </w:r>
    </w:p>
    <w:p>
      <w:r>
        <w:t>nrdc-PCmode-FR2-r16                ENUMERATED {semi-static-mode1, semi-static-mode2, dynamic}       OPTIONAL,   -- Cond MCG-Only</w:t>
      </w:r>
    </w:p>
    <w:p>
      <w:r>
        <w:t>Name of the Sub_IE: (PhysicalCellGroupConfig)</w:t>
      </w:r>
    </w:p>
    <w:p>
      <w:r>
        <w:t>pdsch-HARQ-ACK-Codebook-r16            ENUMERATED {enhancedDynamic}                                 OPTIONAL,   -- Need R</w:t>
      </w:r>
    </w:p>
    <w:p>
      <w:r>
        <w:t>Name of the Sub_IE: (PhysicalCellGroupConfig)</w:t>
      </w:r>
    </w:p>
    <w:p>
      <w:r>
        <w:t>nfi-TotalDAI-Included-r16              ENUMERATED {true}                                            OPTIONAL,   -- Need R</w:t>
      </w:r>
    </w:p>
    <w:p>
      <w:r>
        <w:t>Name of the Sub_IE: (PhysicalCellGroupConfig)</w:t>
      </w:r>
    </w:p>
    <w:p>
      <w:r>
        <w:t>ul-TotalDAI-Included-r16               ENUMERATED {true}                                            OPTIONAL,   -- Need R</w:t>
      </w:r>
    </w:p>
    <w:p>
      <w:r>
        <w:t>Name of the Sub_IE: (PhysicalCellGroupConfig)</w:t>
      </w:r>
    </w:p>
    <w:p>
      <w:r>
        <w:t>pdsch-HARQ-ACK-OneShotFeedback-r16     ENUMERATED {true}                                            OPTIONAL,   -- Need R</w:t>
      </w:r>
    </w:p>
    <w:p>
      <w:r>
        <w:t>Name of the Sub_IE: (PhysicalCellGroupConfig)</w:t>
      </w:r>
    </w:p>
    <w:p>
      <w:r>
        <w:t>pdsch-HARQ-ACK-OneShotFeedbackNDI-r16  ENUMERATED {true}                                            OPTIONAL,   -- Need R</w:t>
      </w:r>
    </w:p>
    <w:p>
      <w:r>
        <w:t>Name of the Sub_IE: (PhysicalCellGroupConfig)</w:t>
      </w:r>
    </w:p>
    <w:p>
      <w:r>
        <w:t>pdsch-HARQ-ACK-OneShotFeedbackCBG-r16  ENUMERATED {true}                                            OPTIONAL,   -- Need R</w:t>
      </w:r>
    </w:p>
    <w:p>
      <w:r>
        <w:t>Name of the Sub_IE: (PhysicalCellGroupConfig)</w:t>
      </w:r>
    </w:p>
    <w:p>
      <w:r>
        <w:t>downlinkAssignmentIndexDCI-0-2-r16     ENUMERATED { enabled }                                       OPTIONAL,   -- Need S</w:t>
      </w:r>
    </w:p>
    <w:p>
      <w:r>
        <w:t>Name of the Sub_IE: (PhysicalCellGroupConfig)</w:t>
      </w:r>
    </w:p>
    <w:p>
      <w:r>
        <w:t>downlinkAssignmentIndexDCI-1-2-r16     ENUMERATED {n1, n2, n4}                                      OPTIONAL,   -- Need S</w:t>
      </w:r>
    </w:p>
    <w:p>
      <w:r>
        <w:t>Name of the Sub_IE: (PhysicalCellGroupConfig)</w:t>
      </w:r>
    </w:p>
    <w:p>
      <w:r>
        <w:t>pdsch-HARQ-ACK-CodebookList-r16        SetupRelease {PDSCH-HARQ-ACK-CodebookList-r16}               OPTIONAL,   -- Need M</w:t>
      </w:r>
    </w:p>
    <w:p>
      <w:r>
        <w:t>Name of the Sub_IE: (PhysicalCellGroupConfig)</w:t>
      </w:r>
    </w:p>
    <w:p>
      <w:r>
        <w:t>ackNackFeedbackMode-r16                ENUMERATED {joint, separate}                                 OPTIONAL,   -- Need R</w:t>
      </w:r>
    </w:p>
    <w:p>
      <w:r>
        <w:t>Name of the Sub_IE: (PhysicalCellGroupConfig)</w:t>
      </w:r>
    </w:p>
    <w:p>
      <w:r>
        <w:t>pdcch-BlindDetectionCA-CombIndicator-r16 SetupRelease { PDCCH-BlindDetectionCA-CombIndicator-r16 }  OPTIONAL,   -- Need M</w:t>
      </w:r>
    </w:p>
    <w:p>
      <w:r>
        <w:t>Name of the Sub_IE: (PhysicalCellGroupConfig)</w:t>
      </w:r>
    </w:p>
    <w:p>
      <w:r>
        <w:t>pdcch-BlindDetection2-r16                SetupRelease { PDCCH-BlindDetection2-r16 }                 OPTIONAL,   -- Need M</w:t>
      </w:r>
    </w:p>
    <w:p>
      <w:r>
        <w:t>Name of the Sub_IE: (PhysicalCellGroupConfig)</w:t>
      </w:r>
    </w:p>
    <w:p>
      <w:r>
        <w:t>pdcch-BlindDetection3-r16                SetupRelease { PDCCH-BlindDetection3-r16 }                 OPTIONAL,   -- Need M</w:t>
      </w:r>
    </w:p>
    <w:p>
      <w:r>
        <w:t>Name of the Sub_IE: (PhysicalCellGroupConfig)</w:t>
      </w:r>
    </w:p>
    <w:p>
      <w:r>
        <w:t>bdFactorR-r16                          ENUMERATED {n1}                                              OPTIONAL    -- Need R</w:t>
      </w:r>
    </w:p>
    <w:p>
      <w:r>
        <w:t>Name of the Sub_IE: (PhysicalCellGroupConfig)</w:t>
      </w:r>
    </w:p>
    <w:p>
      <w:r>
        <w:t>]],</w:t>
      </w:r>
    </w:p>
    <w:p>
      <w:r>
        <w:t>Name of the Sub_IE: (PhysicalCellGroupConfig)</w:t>
      </w:r>
    </w:p>
    <w:p>
      <w:r>
        <w:t>[[</w:t>
      </w:r>
    </w:p>
    <w:p>
      <w:r>
        <w:t>Name of the Sub_IE: (PhysicalCellGroupConfig)</w:t>
      </w:r>
    </w:p>
    <w:p>
      <w:r>
        <w:t>-- start of enhanced Type3 feedback</w:t>
      </w:r>
    </w:p>
    <w:p>
      <w:r>
        <w:t>Name of the Sub_IE: (PhysicalCellGroupConfig)</w:t>
      </w:r>
    </w:p>
    <w:p>
      <w:r>
        <w:t>pdsch-HARQ-ACK-EnhType3ToAddModList-r17   SEQUENCE (SIZE(1..maxNrofEnhType3HARQ-ACK-r17)) OF PDSCH-HARQ-ACK-EnhType3-r17</w:t>
      </w:r>
    </w:p>
    <w:p>
      <w:r>
        <w:t>Name of the Sub_IE: (PhysicalCellGroupConfig)</w:t>
      </w:r>
    </w:p>
    <w:p>
      <w:r>
        <w:t>OPTIONAL,   -- Need N</w:t>
      </w:r>
    </w:p>
    <w:p>
      <w:r>
        <w:t>Name of the Sub_IE: (PhysicalCellGroupConfig)</w:t>
      </w:r>
    </w:p>
    <w:p>
      <w:r>
        <w:t>pdsch-HARQ-ACK-EnhType3ToReleaseList-r17  SEQUENCE (SIZE(1..maxNrofEnhType3HARQ-ACK-r17)) OF PDSCH-HARQ-ACK-EnhType3Index-r17</w:t>
      </w:r>
    </w:p>
    <w:p>
      <w:r>
        <w:t>Name of the Sub_IE: (PhysicalCellGroupConfig)</w:t>
      </w:r>
    </w:p>
    <w:p>
      <w:r>
        <w:t>OPTIONAL,    -- Need N</w:t>
      </w:r>
    </w:p>
    <w:p>
      <w:r>
        <w:t>Name of the Sub_IE: (PhysicalCellGroupConfig)</w:t>
      </w:r>
    </w:p>
    <w:p>
      <w:r>
        <w:t>pdsch-HARQ-ACK-EnhType3SecondaryToAddModList-r17   SEQUENCE (SIZE(1..maxNrofEnhType3HARQ-ACK-r17)) OF PDSCH-HARQ-ACK-EnhType3-r17</w:t>
      </w:r>
    </w:p>
    <w:p>
      <w:r>
        <w:t>Name of the Sub_IE: (PhysicalCellGroupConfig)</w:t>
      </w:r>
    </w:p>
    <w:p>
      <w:r>
        <w:t>OPTIONAL,    -- Need N</w:t>
      </w:r>
    </w:p>
    <w:p>
      <w:r>
        <w:t>Name of the Sub_IE: (PhysicalCellGroupConfig)</w:t>
      </w:r>
    </w:p>
    <w:p>
      <w:r>
        <w:t>pdsch-HARQ-ACK-EnhType3SecondaryToReleaseList-r17  SEQUENCE (SIZE(1..maxNrofEnhType3HARQ-ACK-r17)) OF PDSCH-HARQ-ACK-EnhType3Index-r17</w:t>
      </w:r>
    </w:p>
    <w:p>
      <w:r>
        <w:t>Name of the Sub_IE: (PhysicalCellGroupConfig)</w:t>
      </w:r>
    </w:p>
    <w:p>
      <w:r>
        <w:t>OPTIONAL,    -- Need N</w:t>
      </w:r>
    </w:p>
    <w:p>
      <w:r>
        <w:t>Name of the Sub_IE: (PhysicalCellGroupConfig)</w:t>
      </w:r>
    </w:p>
    <w:p>
      <w:r>
        <w:t>pdsch-HARQ-ACK-EnhType3DCI-FieldSecondaryPUCCHgroup-r17 ENUMERATED {enabled}                        OPTIONAL,   -- Cond twoPUCCHgroup</w:t>
      </w:r>
    </w:p>
    <w:p>
      <w:r>
        <w:t>Name of the Sub_IE: (PhysicalCellGroupConfig)</w:t>
      </w:r>
    </w:p>
    <w:p>
      <w:r>
        <w:t>pdsch-HARQ-ACK-EnhType3DCI-Field-r17                ENUMERATED {enabled}                            OPTIONAL,   -- Need R</w:t>
      </w:r>
    </w:p>
    <w:p>
      <w:r>
        <w:t>Name of the Sub_IE: (PhysicalCellGroupConfig)</w:t>
      </w:r>
    </w:p>
    <w:p>
      <w:r>
        <w:t>-- end of enhanced Type3 feedback</w:t>
      </w:r>
    </w:p>
    <w:p>
      <w:r>
        <w:t>Name of the Sub_IE: (PhysicalCellGroupConfig)</w:t>
      </w:r>
    </w:p>
    <w:p>
      <w:r>
        <w:t>-- start of triggering of HARQ-ACK re-transmission on a PUCCH resource</w:t>
      </w:r>
    </w:p>
    <w:p>
      <w:r>
        <w:t>Name of the Sub_IE: (PhysicalCellGroupConfig)</w:t>
      </w:r>
    </w:p>
    <w:p>
      <w:r>
        <w:t>pdsch-HARQ-ACK-Retx-r17                   ENUMERATED {enabled}                                      OPTIONAL,   -- Need R</w:t>
      </w:r>
    </w:p>
    <w:p>
      <w:r>
        <w:t>Name of the Sub_IE: (PhysicalCellGroupConfig)</w:t>
      </w:r>
    </w:p>
    <w:p>
      <w:r>
        <w:t>pdsch-HARQ-ACK-RetxSecondaryPUCCHgroup-r17  ENUMERATED {enabled}                                    OPTIONAL,   -- Cond twoPUCCHgroup</w:t>
      </w:r>
    </w:p>
    <w:p>
      <w:r>
        <w:t>Name of the Sub_IE: (PhysicalCellGroupConfig)</w:t>
      </w:r>
    </w:p>
    <w:p>
      <w:r>
        <w:t>-- end of triggering of HARQ-ACK re-transmission on a PUCCH resource</w:t>
      </w:r>
    </w:p>
    <w:p>
      <w:r>
        <w:t>Name of the Sub_IE: (PhysicalCellGroupConfig)</w:t>
      </w:r>
    </w:p>
    <w:p>
      <w:r>
        <w:t>-- start of PUCCH Cell switching</w:t>
      </w:r>
    </w:p>
    <w:p>
      <w:r>
        <w:t>Name of the Sub_IE: (PhysicalCellGroupConfig)</w:t>
      </w:r>
    </w:p>
    <w:p>
      <w:r>
        <w:t>pucch-sSCell-r17                         SCellIndex                                                    OPTIONAL,   -- Need R</w:t>
      </w:r>
    </w:p>
    <w:p>
      <w:r>
        <w:t>Name of the Sub_IE: (PhysicalCellGroupConfig)</w:t>
      </w:r>
    </w:p>
    <w:p>
      <w:r>
        <w:t>pucch-sSCellSecondaryPUCCHgroup-r17      SCellIndex                                                    OPTIONAL,   -- Cond twoPUCCHgroup</w:t>
      </w:r>
    </w:p>
    <w:p>
      <w:r>
        <w:t>Name of the Sub_IE: (PhysicalCellGroupConfig)</w:t>
      </w:r>
    </w:p>
    <w:p>
      <w:r>
        <w:t>pucch-sSCellDyn-r17                      ENUMERATED {enabled}                                       OPTIONAL,   -- Need R</w:t>
      </w:r>
    </w:p>
    <w:p>
      <w:r>
        <w:t>Name of the Sub_IE: (PhysicalCellGroupConfig)</w:t>
      </w:r>
    </w:p>
    <w:p>
      <w:r>
        <w:t>pucch-sSCellDynSecondaryPUCCHgroup-r17   ENUMERATED {enabled}                                       OPTIONAL,   -- Cond twoPUCCHgroup</w:t>
      </w:r>
    </w:p>
    <w:p>
      <w:r>
        <w:t>Name of the Sub_IE: (PhysicalCellGroupConfig)</w:t>
      </w:r>
    </w:p>
    <w:p>
      <w:r>
        <w:t>pucch-sSCellPattern-r17                      SEQUENCE (SIZE(1..maxNrofSlots)) OF INTEGER (0..1)        OPTIONAL,   -- Need R</w:t>
      </w:r>
    </w:p>
    <w:p>
      <w:r>
        <w:t>Name of the Sub_IE: (PhysicalCellGroupConfig)</w:t>
      </w:r>
    </w:p>
    <w:p>
      <w:r>
        <w:t>pucch-sSCellPatternSecondaryPUCCHgroup-r17   SEQUENCE (SIZE(1..maxNrofSlots)) OF INTEGER (0..1)        OPTIONAL,   -- Cond twoPUCCHgroup</w:t>
      </w:r>
    </w:p>
    <w:p>
      <w:r>
        <w:t>Name of the Sub_IE: (PhysicalCellGroupConfig)</w:t>
      </w:r>
    </w:p>
    <w:p>
      <w:r>
        <w:t>-- end of PUCCH Cell switching</w:t>
      </w:r>
    </w:p>
    <w:p>
      <w:r>
        <w:t>Name of the Sub_IE: (PhysicalCellGroupConfig)</w:t>
      </w:r>
    </w:p>
    <w:p>
      <w:r>
        <w:t>uci-MuxWithDiffPrio-r17           ENUMERATED {enabled}                                      OPTIONAL,   -- Need R</w:t>
      </w:r>
    </w:p>
    <w:p>
      <w:r>
        <w:t>Name of the Sub_IE: (PhysicalCellGroupConfig)</w:t>
      </w:r>
    </w:p>
    <w:p>
      <w:r>
        <w:t>uci-MuxWithDiffPrioSecondaryPUCCHgroup-r17     ENUMERATED {enabled}                         OPTIONAL,   -- Cond twoPUCCHgroup</w:t>
      </w:r>
    </w:p>
    <w:p>
      <w:r>
        <w:t>Name of the Sub_IE: (PhysicalCellGroupConfig)</w:t>
      </w:r>
    </w:p>
    <w:p>
      <w:r>
        <w:t>simultaneousPUCCH-PUSCH-r17       ENUMERATED {enabled}                                      OPTIONAL,   -- Need R</w:t>
      </w:r>
    </w:p>
    <w:p>
      <w:r>
        <w:t>Name of the Sub_IE: (PhysicalCellGroupConfig)</w:t>
      </w:r>
    </w:p>
    <w:p>
      <w:r>
        <w:t>simultaneousPUCCH-PUSCH-SecondaryPUCCHgroup-r17       ENUMERATED {enabled}                  OPTIONAL,   -- Cond twoPUCCHgroup</w:t>
      </w:r>
    </w:p>
    <w:p>
      <w:r>
        <w:t>Name of the Sub_IE: (PhysicalCellGroupConfig)</w:t>
      </w:r>
    </w:p>
    <w:p>
      <w:r>
        <w:t>prioLowDG-HighCG-r17              ENUMERATED {enabled}                                      OPTIONAL,   -- Need R</w:t>
      </w:r>
    </w:p>
    <w:p>
      <w:r>
        <w:t>Name of the Sub_IE: (PhysicalCellGroupConfig)</w:t>
      </w:r>
    </w:p>
    <w:p>
      <w:r>
        <w:t>prioHighDG-LowCG-r17              ENUMERATED {enabled}                                      OPTIONAL,   -- Need R</w:t>
      </w:r>
    </w:p>
    <w:p>
      <w:r>
        <w:t>Name of the Sub_IE: (PhysicalCellGroupConfig)</w:t>
      </w:r>
    </w:p>
    <w:p>
      <w:r>
        <w:t>twoQCLTypeDforPDCCHRepetition-r17 ENUMERATED {enabled}                                      OPTIONAL,   -- Need R</w:t>
      </w:r>
    </w:p>
    <w:p>
      <w:r>
        <w:t>Name of the Sub_IE: (PhysicalCellGroupConfig)</w:t>
      </w:r>
    </w:p>
    <w:p>
      <w:r>
        <w:t>multicastConfig-r17               SetupRelease { MulticastConfig-r17 }                      OPTIONAL,   -- Need M</w:t>
      </w:r>
    </w:p>
    <w:p>
      <w:r>
        <w:t>Name of the Sub_IE: (PhysicalCellGroupConfig)</w:t>
      </w:r>
    </w:p>
    <w:p>
      <w:r>
        <w:t>pdcch-BlindDetectionCA-CombIndicator-r17 SetupRelease { PDCCH-BlindDetectionCA-CombIndicator-r17 }  OPTIONAL   -- Need M</w:t>
      </w:r>
    </w:p>
    <w:p>
      <w:r>
        <w:t>Name of the Sub_IE: (PhysicalCellGroupConfig)</w:t>
      </w:r>
    </w:p>
    <w:p>
      <w:r>
        <w:t>]],</w:t>
      </w:r>
    </w:p>
    <w:p>
      <w:r>
        <w:t>Name of the Sub_IE: (PhysicalCellGroupConfig)</w:t>
      </w:r>
    </w:p>
    <w:p>
      <w:r>
        <w:t>[[</w:t>
      </w:r>
    </w:p>
    <w:p>
      <w:r>
        <w:t>Name of the Sub_IE: (PhysicalCellGroupConfig)</w:t>
      </w:r>
    </w:p>
    <w:p>
      <w:r>
        <w:t>simultaneousSR-PUSCH-diffPUCCH-Groups-r17      ENUMERATED {enabled}                         OPTIONAL    -- Cond twoPUCCHgroup</w:t>
      </w:r>
    </w:p>
    <w:p>
      <w:r>
        <w:t>Name of the Sub_IE: (PhysicalCellGroupConfig)</w:t>
      </w:r>
    </w:p>
    <w:p>
      <w:r>
        <w:t>]],</w:t>
      </w:r>
    </w:p>
    <w:p>
      <w:r>
        <w:t>Name of the Sub_IE: (PhysicalCellGroupConfig)</w:t>
      </w:r>
    </w:p>
    <w:p>
      <w:r>
        <w:t>[[</w:t>
      </w:r>
    </w:p>
    <w:p>
      <w:r>
        <w:t>Name of the Sub_IE: (PhysicalCellGroupConfig)</w:t>
      </w:r>
    </w:p>
    <w:p>
      <w:r>
        <w:t>intraBandNC-PRACH-simulTx-r17     ENUMERATED {enabled}                                      OPTIONAL    -- Need R</w:t>
      </w:r>
    </w:p>
    <w:p>
      <w:r>
        <w:t>Name of the Sub_IE: (PhysicalCellGroupConfig)</w:t>
      </w:r>
    </w:p>
    <w:p>
      <w:r>
        <w:t>]]</w:t>
      </w:r>
    </w:p>
    <w:p>
      <w:r>
        <w:t>Name of the Sub_IE: (PDSCH-HARQ-ACK-EnhType3-r17)</w:t>
      </w:r>
    </w:p>
    <w:p>
      <w:r>
        <w:t>pdsch-HARQ-ACK-EnhType3Index-r17    PDSCH-HARQ-ACK-EnhType3Index-r17,</w:t>
      </w:r>
    </w:p>
    <w:p>
      <w:r>
        <w:t>Name of the Sub_IE: (PDSCH-HARQ-ACK-EnhType3-r17)</w:t>
      </w:r>
    </w:p>
    <w:p>
      <w:r>
        <w:t>applicable-r17   CHOICE {</w:t>
      </w:r>
    </w:p>
    <w:p>
      <w:r>
        <w:t>Name of the Sub_IE: (PDSCH-HARQ-ACK-EnhType3-r17)</w:t>
      </w:r>
    </w:p>
    <w:p>
      <w:r>
        <w:t>perCC                            SEQUENCE (SIZE (1..maxNrofServingCells)) OF INTEGER (0..1),</w:t>
      </w:r>
    </w:p>
    <w:p>
      <w:r>
        <w:t>Name of the Sub_IE: (PDSCH-HARQ-ACK-EnhType3-r17)</w:t>
      </w:r>
    </w:p>
    <w:p>
      <w:r>
        <w:t>perHARQ                          SEQUENCE (SIZE (1..maxNrofServingCells)) OF BIT STRING (SIZE (16))</w:t>
      </w:r>
    </w:p>
    <w:p>
      <w:r>
        <w:t>Name of the Sub_IE: (PDSCH-HARQ-ACK-EnhType3-r17)</w:t>
      </w:r>
    </w:p>
    <w:p>
      <w:r>
        <w:t>},</w:t>
      </w:r>
    </w:p>
    <w:p>
      <w:r>
        <w:t>Name of the Sub_IE: (PDSCH-HARQ-ACK-EnhType3-r17)</w:t>
      </w:r>
    </w:p>
    <w:p>
      <w:r>
        <w:t>pdsch-HARQ-ACK-EnhType3NDI-r17         ENUMERATED {true}                                            OPTIONAL,   -- Need R</w:t>
      </w:r>
    </w:p>
    <w:p>
      <w:r>
        <w:t>Name of the Sub_IE: (PDSCH-HARQ-ACK-EnhType3-r17)</w:t>
      </w:r>
    </w:p>
    <w:p>
      <w:r>
        <w:t>pdsch-HARQ-ACK-EnhType3CBG-r17         ENUMERATED {true}                                            OPTIONAL,   -- Need S</w:t>
      </w:r>
    </w:p>
    <w:p>
      <w:r>
        <w:t>Name of the Sub_IE: (PDSCH-HARQ-ACK-EnhType3-r17)</w:t>
      </w:r>
    </w:p>
    <w:p>
      <w:r>
        <w:t>...</w:t>
      </w:r>
    </w:p>
    <w:p>
      <w:r>
        <w:t>Name of the Sub_IE: (DCP-Config-r16)</w:t>
      </w:r>
    </w:p>
    <w:p>
      <w:r>
        <w:t>ps-RNTI-r16                         RNTI-Value,</w:t>
      </w:r>
    </w:p>
    <w:p>
      <w:r>
        <w:t>Name of the Sub_IE: (DCP-Config-r16)</w:t>
      </w:r>
    </w:p>
    <w:p>
      <w:r>
        <w:t>ps-Offset-r16                       INTEGER (1..120),</w:t>
      </w:r>
    </w:p>
    <w:p>
      <w:r>
        <w:t>Name of the Sub_IE: (DCP-Config-r16)</w:t>
      </w:r>
    </w:p>
    <w:p>
      <w:r>
        <w:t>sizeDCI-2-6-r16                     INTEGER (1..maxDCI-2-6-Size-r16),</w:t>
      </w:r>
    </w:p>
    <w:p>
      <w:r>
        <w:t>Name of the Sub_IE: (DCP-Config-r16)</w:t>
      </w:r>
    </w:p>
    <w:p>
      <w:r>
        <w:t>ps-PositionDCI-2-6-r16              INTEGER (0..maxDCI-2-6-Size-1-r16),</w:t>
      </w:r>
    </w:p>
    <w:p>
      <w:r>
        <w:t>Name of the Sub_IE: (DCP-Config-r16)</w:t>
      </w:r>
    </w:p>
    <w:p>
      <w:r>
        <w:t>ps-WakeUp-r16                       ENUMERATED {true}                                               OPTIONAL,   -- Need S</w:t>
      </w:r>
    </w:p>
    <w:p>
      <w:r>
        <w:t>Name of the Sub_IE: (DCP-Config-r16)</w:t>
      </w:r>
    </w:p>
    <w:p>
      <w:r>
        <w:t>ps-TransmitPeriodicL1-RSRP-r16      ENUMERATED {true}                                               OPTIONAL,   -- Need S</w:t>
      </w:r>
    </w:p>
    <w:p>
      <w:r>
        <w:t>Name of the Sub_IE: (DCP-Config-r16)</w:t>
      </w:r>
    </w:p>
    <w:p>
      <w:r>
        <w:t>ps-TransmitOtherPeriodicCSI-r16     ENUMERATED {true}                                               OPTIONAL    -- Need S</w:t>
      </w:r>
    </w:p>
    <w:p>
      <w:r>
        <w:t>Name of the Sub_IE: (PDSCH-HARQ-ACK-CodebookList-r16)</w:t>
      </w:r>
    </w:p>
    <w:p>
      <w:r>
        <w:t>PDSCH-HARQ-ACK-CodebookList-r16 SEQUENCE (SIZE (1..2)) OF ENUMERATED {semiStatic, dynamic}</w:t>
      </w:r>
    </w:p>
    <w:p>
      <w:r>
        <w:t>Name of the Sub_IE: (PDCCH-BlindDetectionCA-CombIndicator-r16)</w:t>
      </w:r>
    </w:p>
    <w:p>
      <w:r>
        <w:t>pdcch-BlindDetectionCA1-r16                  INTEGER (1..15),</w:t>
      </w:r>
    </w:p>
    <w:p>
      <w:r>
        <w:t>Name of the Sub_IE: (PDCCH-BlindDetectionCA-CombIndicator-r16)</w:t>
      </w:r>
    </w:p>
    <w:p>
      <w:r>
        <w:t>pdcch-BlindDetectionCA2-r16                  INTEGER (1..15)</w:t>
      </w:r>
    </w:p>
    <w:p>
      <w:r>
        <w:t>Name of the Sub_IE: (MulticastConfig-r17)</w:t>
      </w:r>
    </w:p>
    <w:p>
      <w:r>
        <w:t>pdsch-HARQ-ACK-CodebookListMulticast-r17    SetupRelease { PDSCH-HARQ-ACK-CodebookList-r16}         OPTIONAL,   -- Need M</w:t>
      </w:r>
    </w:p>
    <w:p>
      <w:r>
        <w:t>Name of the Sub_IE: (MulticastConfig-r17)</w:t>
      </w:r>
    </w:p>
    <w:p>
      <w:r>
        <w:t>type1CodebookGenerationMode-r17             ENUMERATED { mode1, mode2}                              OPTIONAL    -- Need M</w:t>
      </w:r>
    </w:p>
    <w:p>
      <w:r>
        <w:t>Name of the Sub_IE: (PDCCH-BlindDetectionCA-CombIndicator-r17)</w:t>
      </w:r>
    </w:p>
    <w:p>
      <w:r>
        <w:t>pdcch-BlindDetectionCA1-r17                  INTEGER (1..15)                                        OPTIONAL,   -- Need R</w:t>
      </w:r>
    </w:p>
    <w:p>
      <w:r>
        <w:t>Name of the Sub_IE: (PDCCH-BlindDetectionCA-CombIndicator-r17)</w:t>
      </w:r>
    </w:p>
    <w:p>
      <w:r>
        <w:t>pdcch-BlindDetectionCA2-r17                  INTEGER (1..15)                                        OPTIONAL,   -- Need R</w:t>
      </w:r>
    </w:p>
    <w:p>
      <w:r>
        <w:t>Name of the Sub_IE: (PDCCH-BlindDetectionCA-CombIndicator-r17)</w:t>
      </w:r>
    </w:p>
    <w:p>
      <w:r>
        <w:t>pdcch-BlindDetectionCA3-r17                  INTEGER (1..15)</w:t>
      </w:r>
    </w:p>
    <w:p>
      <w:r>
        <w:t>Name of the IE: (PLMN-IDENTITY)</w:t>
      </w:r>
    </w:p>
    <w:p>
      <w:r>
        <w:t>Name of the Sub_IE: (PLMN-Identity)</w:t>
      </w:r>
    </w:p>
    <w:p>
      <w:r>
        <w:t>mcc                                 MCC                 OPTIONAL,                   -- Cond MCC</w:t>
      </w:r>
    </w:p>
    <w:p>
      <w:r>
        <w:t>Name of the Sub_IE: (PLMN-Identity)</w:t>
      </w:r>
    </w:p>
    <w:p>
      <w:r>
        <w:t>mnc                                 MNC</w:t>
      </w:r>
    </w:p>
    <w:p>
      <w:r>
        <w:t>Name of the Sub_IE: (MCC)</w:t>
      </w:r>
    </w:p>
    <w:p>
      <w:r>
        <w:t>MCC SEQUENCE (SIZE (3)) OF MCC-MNC-Digit</w:t>
      </w:r>
    </w:p>
    <w:p>
      <w:r>
        <w:t>Name of the Sub_IE: (MNC)</w:t>
      </w:r>
    </w:p>
    <w:p>
      <w:r>
        <w:t>MNC SEQUENCE (SIZE (2..3)) OF MCC-MNC-Digit</w:t>
      </w:r>
    </w:p>
    <w:p>
      <w:r>
        <w:t>Name of the IE: (PLMN-IDENTITYINFOLIST)</w:t>
      </w:r>
    </w:p>
    <w:p>
      <w:r>
        <w:t>Name of the Sub_IE: (PLMN-IdentityInfoList)</w:t>
      </w:r>
    </w:p>
    <w:p>
      <w:r>
        <w:t>PLMN-IdentityInfoList SEQUENCE (SIZE (1..maxPLMN)) OF PLMN-IdentityInfo</w:t>
      </w:r>
    </w:p>
    <w:p>
      <w:r>
        <w:t>Name of the Sub_IE: (PLMN-IdentityInfo)</w:t>
      </w:r>
    </w:p>
    <w:p>
      <w:r>
        <w:t>plmn-IdentityList                       SEQUENCE (SIZE (1..maxPLMN)) OF PLMN-Identity,</w:t>
      </w:r>
    </w:p>
    <w:p>
      <w:r>
        <w:t>Name of the Sub_IE: (PLMN-IdentityInfo)</w:t>
      </w:r>
    </w:p>
    <w:p>
      <w:r>
        <w:t>trackingAreaCode                        TrackingAreaCode                                            OPTIONAL,       -- Need R</w:t>
      </w:r>
    </w:p>
    <w:p>
      <w:r>
        <w:t>Name of the Sub_IE: (PLMN-IdentityInfo)</w:t>
      </w:r>
    </w:p>
    <w:p>
      <w:r>
        <w:t>ranac                                   RAN-AreaCode                                                OPTIONAL,       -- Need R</w:t>
      </w:r>
    </w:p>
    <w:p>
      <w:r>
        <w:t>Name of the Sub_IE: (PLMN-IdentityInfo)</w:t>
      </w:r>
    </w:p>
    <w:p>
      <w:r>
        <w:t>cellIdentity                            CellIdentity,</w:t>
      </w:r>
    </w:p>
    <w:p>
      <w:r>
        <w:t>Name of the Sub_IE: (PLMN-IdentityInfo)</w:t>
      </w:r>
    </w:p>
    <w:p>
      <w:r>
        <w:t>cellReservedForOperatorUse              ENUMERATED {reserved, notReserved},</w:t>
      </w:r>
    </w:p>
    <w:p>
      <w:r>
        <w:t>Name of the Sub_IE: (PLMN-IdentityInfo)</w:t>
      </w:r>
    </w:p>
    <w:p>
      <w:r>
        <w:t>...,</w:t>
      </w:r>
    </w:p>
    <w:p>
      <w:r>
        <w:t>Name of the Sub_IE: (PLMN-IdentityInfo)</w:t>
      </w:r>
    </w:p>
    <w:p>
      <w:r>
        <w:t>[[</w:t>
      </w:r>
    </w:p>
    <w:p>
      <w:r>
        <w:t>Name of the Sub_IE: (PLMN-IdentityInfo)</w:t>
      </w:r>
    </w:p>
    <w:p>
      <w:r>
        <w:t>iab-Support-r16                     ENUMERATED {true}                                               OPTIONAL       -- Need S</w:t>
      </w:r>
    </w:p>
    <w:p>
      <w:r>
        <w:t>Name of the Sub_IE: (PLMN-IdentityInfo)</w:t>
      </w:r>
    </w:p>
    <w:p>
      <w:r>
        <w:t>]],</w:t>
      </w:r>
    </w:p>
    <w:p>
      <w:r>
        <w:t>Name of the Sub_IE: (PLMN-IdentityInfo)</w:t>
      </w:r>
    </w:p>
    <w:p>
      <w:r>
        <w:t>[[</w:t>
      </w:r>
    </w:p>
    <w:p>
      <w:r>
        <w:t>Name of the Sub_IE: (PLMN-IdentityInfo)</w:t>
      </w:r>
    </w:p>
    <w:p>
      <w:r>
        <w:t>trackingAreaList-r17                SEQUENCE (SIZE (1..maxTAC-r17)) OF TrackingAreaCode             OPTIONAL,      -- Need R</w:t>
      </w:r>
    </w:p>
    <w:p>
      <w:r>
        <w:t>Name of the Sub_IE: (PLMN-IdentityInfo)</w:t>
      </w:r>
    </w:p>
    <w:p>
      <w:r>
        <w:t>gNB-ID-Length-r17                   INTEGER (22..32)                                                OPTIONAL       -- Need R</w:t>
      </w:r>
    </w:p>
    <w:p>
      <w:r>
        <w:t>Name of the Sub_IE: (PLMN-IdentityInfo)</w:t>
      </w:r>
    </w:p>
    <w:p>
      <w:r>
        <w:t>]]</w:t>
      </w:r>
    </w:p>
    <w:p>
      <w:r>
        <w:t>Name of the IE: (PLMNIDENTITYLIST2)</w:t>
      </w:r>
    </w:p>
    <w:p>
      <w:r>
        <w:t>Name of the Sub_IE: (PLMN-IdentityList2-r16)</w:t>
      </w:r>
    </w:p>
    <w:p>
      <w:r>
        <w:t>PLMN-IdentityList2-r16 SEQUENCE (SIZE (1..16)) OF PLMN-Identity</w:t>
      </w:r>
    </w:p>
    <w:p>
      <w:r>
        <w:t>Name of the IE: (PRB-ID)</w:t>
      </w:r>
    </w:p>
    <w:p>
      <w:r>
        <w:t>Name of the IE: (PTRS-DOWNLINKCONFIG)</w:t>
      </w:r>
    </w:p>
    <w:p>
      <w:r>
        <w:t>Name of the Sub_IE: (PTRS-DownlinkConfig)</w:t>
      </w:r>
    </w:p>
    <w:p>
      <w:r>
        <w:t>frequencyDensity                    SEQUENCE (SIZE (2)) OF INTEGER (1..276)                                 OPTIONAL,   -- Need S</w:t>
      </w:r>
    </w:p>
    <w:p>
      <w:r>
        <w:t>Name of the Sub_IE: (PTRS-DownlinkConfig)</w:t>
      </w:r>
    </w:p>
    <w:p>
      <w:r>
        <w:t>timeDensity                         SEQUENCE (SIZE (3)) OF INTEGER (0..29)                                  OPTIONAL,   -- Need S</w:t>
      </w:r>
    </w:p>
    <w:p>
      <w:r>
        <w:t>Name of the Sub_IE: (PTRS-DownlinkConfig)</w:t>
      </w:r>
    </w:p>
    <w:p>
      <w:r>
        <w:t>epre-Ratio                          INTEGER (0..3)                                                          OPTIONAL,   -- Need S</w:t>
      </w:r>
    </w:p>
    <w:p>
      <w:r>
        <w:t>Name of the Sub_IE: (PTRS-DownlinkConfig)</w:t>
      </w:r>
    </w:p>
    <w:p>
      <w:r>
        <w:t>resourceElementOffset               ENUMERATED { offset01, offset10, offset11 }                             OPTIONAL,   -- Need S</w:t>
      </w:r>
    </w:p>
    <w:p>
      <w:r>
        <w:t>Name of the Sub_IE: (PTRS-DownlinkConfig)</w:t>
      </w:r>
    </w:p>
    <w:p>
      <w:r>
        <w:t>...,</w:t>
      </w:r>
    </w:p>
    <w:p>
      <w:r>
        <w:t>Name of the Sub_IE: (PTRS-DownlinkConfig)</w:t>
      </w:r>
    </w:p>
    <w:p>
      <w:r>
        <w:t>[[</w:t>
      </w:r>
    </w:p>
    <w:p>
      <w:r>
        <w:t>Name of the Sub_IE: (PTRS-DownlinkConfig)</w:t>
      </w:r>
    </w:p>
    <w:p>
      <w:r>
        <w:t>maxNrofPorts-r16                    ENUMERATED {n1, n2}                                                     OPTIONAL    -- Need R</w:t>
      </w:r>
    </w:p>
    <w:p>
      <w:r>
        <w:t>Name of the Sub_IE: (PTRS-DownlinkConfig)</w:t>
      </w:r>
    </w:p>
    <w:p>
      <w:r>
        <w:t>]]</w:t>
      </w:r>
    </w:p>
    <w:p>
      <w:r>
        <w:t>Name of the IE: (PTRS-UPLINKCONFIG)</w:t>
      </w:r>
    </w:p>
    <w:p>
      <w:r>
        <w:t>Name of the Sub_IE: (PTRS-UplinkConfig)</w:t>
      </w:r>
    </w:p>
    <w:p>
      <w:r>
        <w:t>transformPrecoderDisabled               SEQUENCE {</w:t>
      </w:r>
    </w:p>
    <w:p>
      <w:r>
        <w:t>Name of the Sub_IE: (PTRS-UplinkConfig)</w:t>
      </w:r>
    </w:p>
    <w:p>
      <w:r>
        <w:t>frequencyDensity                    SEQUENCE (SIZE (2)) OF INTEGER (1..276)                 OPTIONAL,   -- Need S</w:t>
      </w:r>
    </w:p>
    <w:p>
      <w:r>
        <w:t>Name of the Sub_IE: (PTRS-UplinkConfig)</w:t>
      </w:r>
    </w:p>
    <w:p>
      <w:r>
        <w:t>timeDensity                         SEQUENCE (SIZE (3)) OF INTEGER (0..29)                  OPTIONAL,   -- Need S</w:t>
      </w:r>
    </w:p>
    <w:p>
      <w:r>
        <w:t>Name of the Sub_IE: (PTRS-UplinkConfig)</w:t>
      </w:r>
    </w:p>
    <w:p>
      <w:r>
        <w:t>maxNrofPorts                        ENUMERATED {n1, n2},</w:t>
      </w:r>
    </w:p>
    <w:p>
      <w:r>
        <w:t>Name of the Sub_IE: (PTRS-UplinkConfig)</w:t>
      </w:r>
    </w:p>
    <w:p>
      <w:r>
        <w:t>resourceElementOffset               ENUMERATED {offset01, offset10, offset11 }              OPTIONAL,   -- Need S</w:t>
      </w:r>
    </w:p>
    <w:p>
      <w:r>
        <w:t>Name of the Sub_IE: (PTRS-UplinkConfig)</w:t>
      </w:r>
    </w:p>
    <w:p>
      <w:r>
        <w:t>ptrs-Power                          ENUMERATED {p00, p01, p10, p11}</w:t>
      </w:r>
    </w:p>
    <w:p>
      <w:r>
        <w:t>Name of the Sub_IE: (PTRS-UplinkConfig)</w:t>
      </w:r>
    </w:p>
    <w:p>
      <w:r>
        <w:t>}                                                                                               OPTIONAL,   -- Need R</w:t>
      </w:r>
    </w:p>
    <w:p>
      <w:r>
        <w:t>Name of the Sub_IE: (PTRS-UplinkConfig)</w:t>
      </w:r>
    </w:p>
    <w:p>
      <w:r>
        <w:t>transformPrecoderEnabled                SEQUENCE {</w:t>
      </w:r>
    </w:p>
    <w:p>
      <w:r>
        <w:t>Name of the Sub_IE: (PTRS-UplinkConfig)</w:t>
      </w:r>
    </w:p>
    <w:p>
      <w:r>
        <w:t>sampleDensity                           SEQUENCE (SIZE (5)) OF INTEGER (1..276),</w:t>
      </w:r>
    </w:p>
    <w:p>
      <w:r>
        <w:t>Name of the Sub_IE: (PTRS-UplinkConfig)</w:t>
      </w:r>
    </w:p>
    <w:p>
      <w:r>
        <w:t>timeDensityTransformPrecoding           ENUMERATED {d2}                                     OPTIONAL    -- Need S</w:t>
      </w:r>
    </w:p>
    <w:p>
      <w:r>
        <w:t>Name of the Sub_IE: (PTRS-UplinkConfig)</w:t>
      </w:r>
    </w:p>
    <w:p>
      <w:r>
        <w:t>}                                                                                               OPTIONAL,   -- Need R</w:t>
      </w:r>
    </w:p>
    <w:p>
      <w:r>
        <w:t>Name of the Sub_IE: (PTRS-UplinkConfig)</w:t>
      </w:r>
    </w:p>
    <w:p>
      <w:r>
        <w:t>...</w:t>
      </w:r>
    </w:p>
    <w:p>
      <w:r>
        <w:t>Name of the IE: (PUCCH-CONFIG)</w:t>
      </w:r>
    </w:p>
    <w:p>
      <w:r>
        <w:t>Name of the Sub_IE: (PUCCH-Config)</w:t>
      </w:r>
    </w:p>
    <w:p>
      <w:r>
        <w:t>resourceSetToAddModList                 SEQUENCE (SIZE (1..maxNrofPUCCH-ResourceSets)) OF PUCCH-ResourceSet   OPTIONAL, -- Need N</w:t>
      </w:r>
    </w:p>
    <w:p>
      <w:r>
        <w:t>Name of the Sub_IE: (PUCCH-Config)</w:t>
      </w:r>
    </w:p>
    <w:p>
      <w:r>
        <w:t>resourceSetToReleaseList                SEQUENCE (SIZE (1..maxNrofPUCCH-ResourceSets)) OF PUCCH-ResourceSetId OPTIONAL, -- Need N</w:t>
      </w:r>
    </w:p>
    <w:p>
      <w:r>
        <w:t>Name of the Sub_IE: (PUCCH-Config)</w:t>
      </w:r>
    </w:p>
    <w:p>
      <w:r>
        <w:t>resourceToAddModList                    SEQUENCE (SIZE (1..maxNrofPUCCH-Resources)) OF PUCCH-Resource         OPTIONAL, -- Need N</w:t>
      </w:r>
    </w:p>
    <w:p>
      <w:r>
        <w:t>Name of the Sub_IE: (PUCCH-Config)</w:t>
      </w:r>
    </w:p>
    <w:p>
      <w:r>
        <w:t>resourceToReleaseList                   SEQUENCE (SIZE (1..maxNrofPUCCH-Resources)) OF PUCCH-ResourceId       OPTIONAL, -- Need N</w:t>
      </w:r>
    </w:p>
    <w:p>
      <w:r>
        <w:t>Name of the Sub_IE: (PUCCH-Config)</w:t>
      </w:r>
    </w:p>
    <w:p>
      <w:r>
        <w:t>format1                                 SetupRelease { PUCCH-FormatConfig }                                   OPTIONAL, -- Need M</w:t>
      </w:r>
    </w:p>
    <w:p>
      <w:r>
        <w:t>Name of the Sub_IE: (PUCCH-Config)</w:t>
      </w:r>
    </w:p>
    <w:p>
      <w:r>
        <w:t>format2                                 SetupRelease { PUCCH-FormatConfig }                                   OPTIONAL, -- Need M</w:t>
      </w:r>
    </w:p>
    <w:p>
      <w:r>
        <w:t>Name of the Sub_IE: (PUCCH-Config)</w:t>
      </w:r>
    </w:p>
    <w:p>
      <w:r>
        <w:t>format3                                 SetupRelease { PUCCH-FormatConfig }                                   OPTIONAL, -- Need M</w:t>
      </w:r>
    </w:p>
    <w:p>
      <w:r>
        <w:t>Name of the Sub_IE: (PUCCH-Config)</w:t>
      </w:r>
    </w:p>
    <w:p>
      <w:r>
        <w:t>format4                                 SetupRelease { PUCCH-FormatConfig }                                   OPTIONAL, -- Need M</w:t>
      </w:r>
    </w:p>
    <w:p>
      <w:r>
        <w:t>Name of the Sub_IE: (PUCCH-Config)</w:t>
      </w:r>
    </w:p>
    <w:p>
      <w:r>
        <w:t>schedulingRequestResourceToAddModList   SEQUENCE (SIZE (1..maxNrofSR-Resources)) OF SchedulingRequestResourceConfig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schedulingRequestResourceToReleaseList  SEQUENCE (SIZE (1..maxNrofSR-Resources)) OF SchedulingRequestResourceId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multi-CSI-PUCCH-ResourceList            SEQUENCE (SIZE (1..2)) OF PUCCH-ResourceId                            OPTIONAL, -- Need M</w:t>
      </w:r>
    </w:p>
    <w:p>
      <w:r>
        <w:t>Name of the Sub_IE: (PUCCH-Config)</w:t>
      </w:r>
    </w:p>
    <w:p>
      <w:r>
        <w:t>dl-DataToUL-ACK                         SEQUENCE (SIZE (1..8)) OF INTEGER (0..15)                             OPTIONAL, -- Need M</w:t>
      </w:r>
    </w:p>
    <w:p>
      <w:r>
        <w:t>Name of the Sub_IE: (PUCCH-Config)</w:t>
      </w:r>
    </w:p>
    <w:p>
      <w:r>
        <w:t>spatialRelationInfoToAddModList         SEQUENCE (SIZE (1..maxNrofSpatialRelationInfos)) OF PUCCH-SpatialRelationInfo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spatialRelationInfoToReleaseList        SEQUENCE (SIZE (1..maxNrofSpatialRelationInfos)) OF PUCCH-SpatialRelationInfoId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pucch-PowerControl                      PUCCH-PowerControl                                                    OPTIONAL, -- Need M</w:t>
      </w:r>
    </w:p>
    <w:p>
      <w:r>
        <w:t>Name of the Sub_IE: (PUCCH-Config)</w:t>
      </w:r>
    </w:p>
    <w:p>
      <w:r>
        <w:t>...,</w:t>
      </w:r>
    </w:p>
    <w:p>
      <w:r>
        <w:t>Name of the Sub_IE: (PUCCH-Config)</w:t>
      </w:r>
    </w:p>
    <w:p>
      <w:r>
        <w:t>[[</w:t>
      </w:r>
    </w:p>
    <w:p>
      <w:r>
        <w:t>Name of the Sub_IE: (PUCCH-Config)</w:t>
      </w:r>
    </w:p>
    <w:p>
      <w:r>
        <w:t>resourceToAddModListExt-v1610           SEQUENCE (SIZE (1..maxNrofPUCCH-Resources)) OF PUCCH-ResourceExt-v1610  OPTIONAL, -- Need N</w:t>
      </w:r>
    </w:p>
    <w:p>
      <w:r>
        <w:t>Name of the Sub_IE: (PUCCH-Config)</w:t>
      </w:r>
    </w:p>
    <w:p>
      <w:r>
        <w:t>dl-DataToUL-ACK-r16                     SetupRelease { DL-DataToUL-ACK-r16 }                                  OPTIONAL, -- Need M</w:t>
      </w:r>
    </w:p>
    <w:p>
      <w:r>
        <w:t>Name of the Sub_IE: (PUCCH-Config)</w:t>
      </w:r>
    </w:p>
    <w:p>
      <w:r>
        <w:t>ul-AccessConfigListDCI-1-1-r16          SetupRelease { UL-AccessConfigListDCI-1-1-r16 }                       OPTIONAL, -- Need M</w:t>
      </w:r>
    </w:p>
    <w:p>
      <w:r>
        <w:t>Name of the Sub_IE: (PUCCH-Config)</w:t>
      </w:r>
    </w:p>
    <w:p>
      <w:r>
        <w:t>subslotLengthForPUCCH-r16               CHOICE {</w:t>
      </w:r>
    </w:p>
    <w:p>
      <w:r>
        <w:t>Name of the Sub_IE: (PUCCH-Config)</w:t>
      </w:r>
    </w:p>
    <w:p>
      <w:r>
        <w:t>normalCP-r16                        ENUMERATED {n2,n7},</w:t>
      </w:r>
    </w:p>
    <w:p>
      <w:r>
        <w:t>Name of the Sub_IE: (PUCCH-Config)</w:t>
      </w:r>
    </w:p>
    <w:p>
      <w:r>
        <w:t>extendedCP-r16                      ENUMERATED {n2,n6}</w:t>
      </w:r>
    </w:p>
    <w:p>
      <w:r>
        <w:t>Name of the Sub_IE: (PUCCH-Config)</w:t>
      </w:r>
    </w:p>
    <w:p>
      <w:r>
        <w:t>}                                                                                                             OPTIONAL, -- Need R</w:t>
      </w:r>
    </w:p>
    <w:p>
      <w:r>
        <w:t>Name of the Sub_IE: (PUCCH-Config)</w:t>
      </w:r>
    </w:p>
    <w:p>
      <w:r>
        <w:t>dl-DataToUL-ACK-DCI-1-2-r16             SetupRelease { DL-DataToUL-ACK-DCI-1-2-r16}                           OPTIONAL, -- Need M</w:t>
      </w:r>
    </w:p>
    <w:p>
      <w:r>
        <w:t>Name of the Sub_IE: (PUCCH-Config)</w:t>
      </w:r>
    </w:p>
    <w:p>
      <w:r>
        <w:t>numberOfBitsForPUCCH-ResourceIndicatorDCI-1-2-r16  INTEGER (0..3)                                             OPTIONAL, -- Need R</w:t>
      </w:r>
    </w:p>
    <w:p>
      <w:r>
        <w:t>Name of the Sub_IE: (PUCCH-Config)</w:t>
      </w:r>
    </w:p>
    <w:p>
      <w:r>
        <w:t>dmrs-UplinkTransformPrecodingPUCCH-r16  ENUMERATED {enabled}                                                  OPTIONAL,  -- Cond PI2-BPSK</w:t>
      </w:r>
    </w:p>
    <w:p>
      <w:r>
        <w:t>Name of the Sub_IE: (PUCCH-Config)</w:t>
      </w:r>
    </w:p>
    <w:p>
      <w:r>
        <w:t>spatialRelationInfoToAddModListSizeExt-v1610    SEQUENCE (SIZE (1..maxNrofSpatialRelationInfosDiff-r16)) OF PUCCH-SpatialRelationInfo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spatialRelationInfoToReleaseListSizeExt-v1610   SEQUENCE (SIZE (1..maxNrofSpatialRelationInfosDiff-r16)) OF PUCCH-SpatialRelationInfoId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spatialRelationInfoToAddModListExt-v1610  SEQUENCE (SIZE (1..maxNrofSpatialRelationInfos-r16)) OF PUCCH-SpatialRelationInfoExt-r16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spatialRelationInfoToReleaseListExt-v1610    SEQUENCE (SIZE (1..maxNrofSpatialRelationInfos-r16)) OF</w:t>
      </w:r>
    </w:p>
    <w:p>
      <w:r>
        <w:t>Name of the Sub_IE: (PUCCH-Config)</w:t>
      </w:r>
    </w:p>
    <w:p>
      <w:r>
        <w:t>PUCCH-SpatialRelationInfoId-r16       OPTIONAL, -- Need N</w:t>
      </w:r>
    </w:p>
    <w:p>
      <w:r>
        <w:t>Name of the Sub_IE: (PUCCH-Config)</w:t>
      </w:r>
    </w:p>
    <w:p>
      <w:r>
        <w:t>resourceGroupToAddModList-r16           SEQUENCE (SIZE (1..maxNrofPUCCH-ResourceGroups-r16)) OF PUCCH-ResourceGroup-r16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resourceGroupToReleaseList-r16          SEQUENCE (SIZE (1..maxNrofPUCCH-ResourceGroups-r16)) OF PUCCH-ResourceGroupId-r16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sps-PUCCH-AN-List-r16                   SetupRelease { SPS-PUCCH-AN-List-r16 }                                OPTIONAL,  -- Need M</w:t>
      </w:r>
    </w:p>
    <w:p>
      <w:r>
        <w:t>Name of the Sub_IE: (PUCCH-Config)</w:t>
      </w:r>
    </w:p>
    <w:p>
      <w:r>
        <w:t>schedulingRequestResourceToAddModListExt-v1610   SEQUENCE (SIZE (1..maxNrofSR-Resources)) OF SchedulingRequestResourceConfigExt-v1610</w:t>
      </w:r>
    </w:p>
    <w:p>
      <w:r>
        <w:t>Name of the Sub_IE: (PUCCH-Config)</w:t>
      </w:r>
    </w:p>
    <w:p>
      <w:r>
        <w:t>OPTIONAL -- Need N</w:t>
      </w:r>
    </w:p>
    <w:p>
      <w:r>
        <w:t>Name of the Sub_IE: (PUCCH-Config)</w:t>
      </w:r>
    </w:p>
    <w:p>
      <w:r>
        <w:t>]],</w:t>
      </w:r>
    </w:p>
    <w:p>
      <w:r>
        <w:t>Name of the Sub_IE: (PUCCH-Config)</w:t>
      </w:r>
    </w:p>
    <w:p>
      <w:r>
        <w:t>[[</w:t>
      </w:r>
    </w:p>
    <w:p>
      <w:r>
        <w:t>Name of the Sub_IE: (PUCCH-Config)</w:t>
      </w:r>
    </w:p>
    <w:p>
      <w:r>
        <w:t>format0-r17                             SetupRelease { PUCCH-FormatConfig }                                   OPTIONAL, -- Need M</w:t>
      </w:r>
    </w:p>
    <w:p>
      <w:r>
        <w:t>Name of the Sub_IE: (PUCCH-Config)</w:t>
      </w:r>
    </w:p>
    <w:p>
      <w:r>
        <w:t>format2Ext-r17                          SetupRelease { PUCCH-FormatConfigExt-r17 }                            OPTIONAL, -- Need M</w:t>
      </w:r>
    </w:p>
    <w:p>
      <w:r>
        <w:t>Name of the Sub_IE: (PUCCH-Config)</w:t>
      </w:r>
    </w:p>
    <w:p>
      <w:r>
        <w:t>format3Ext-r17                          SetupRelease { PUCCH-FormatConfigExt-r17 }                            OPTIONAL, -- Need M</w:t>
      </w:r>
    </w:p>
    <w:p>
      <w:r>
        <w:t>Name of the Sub_IE: (PUCCH-Config)</w:t>
      </w:r>
    </w:p>
    <w:p>
      <w:r>
        <w:t>format4Ext-r17                          SetupRelease { PUCCH-FormatConfigExt-r17 }                            OPTIONAL, -- Need M</w:t>
      </w:r>
    </w:p>
    <w:p>
      <w:r>
        <w:t>Name of the Sub_IE: (PUCCH-Config)</w:t>
      </w:r>
    </w:p>
    <w:p>
      <w:r>
        <w:t>ul-AccessConfigListDCI-1-2-r17          SetupRelease { UL-AccessConfigListDCI-1-2-r17 }                       OPTIONAL, -- Need M</w:t>
      </w:r>
    </w:p>
    <w:p>
      <w:r>
        <w:t>Name of the Sub_IE: (PUCCH-Config)</w:t>
      </w:r>
    </w:p>
    <w:p>
      <w:r>
        <w:t>mappingPattern-r17                      ENUMERATED {cyclicMapping, sequentialMapping}                         OPTIONAL, -- Need R</w:t>
      </w:r>
    </w:p>
    <w:p>
      <w:r>
        <w:t>Name of the Sub_IE: (PUCCH-Config)</w:t>
      </w:r>
    </w:p>
    <w:p>
      <w:r>
        <w:t>powerControlSetInfoToAddModList-r17     SEQUENCE (SIZE (1..maxNrofPowerControlSetInfos-r17)) OF PUCCH-PowerControlSetInfo-r17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powerControlSetInfoToReleaseList-r17    SEQUENCE (SIZE (1..maxNrofPowerControlSetInfos-r17)) OF PUCCH-PowerControlSetInfoId-r17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secondTPCFieldDCI-1-1-r17               ENUMERATED {enabled}                                                  OPTIONAL, -- Need R</w:t>
      </w:r>
    </w:p>
    <w:p>
      <w:r>
        <w:t>Name of the Sub_IE: (PUCCH-Config)</w:t>
      </w:r>
    </w:p>
    <w:p>
      <w:r>
        <w:t>secondTPCFieldDCI-1-2-r17               ENUMERATED {enabled}                                                  OPTIONAL, -- Need R</w:t>
      </w:r>
    </w:p>
    <w:p>
      <w:r>
        <w:t>Name of the Sub_IE: (PUCCH-Config)</w:t>
      </w:r>
    </w:p>
    <w:p>
      <w:r>
        <w:t>dl-DataToUL-ACK-r17                     SetupRelease { DL-DataToUL-ACK-r17 }                                  OPTIONAL, -- Need M</w:t>
      </w:r>
    </w:p>
    <w:p>
      <w:r>
        <w:t>Name of the Sub_IE: (PUCCH-Config)</w:t>
      </w:r>
    </w:p>
    <w:p>
      <w:r>
        <w:t>dl-DataToUL-ACK-DCI-1-2-r17             SetupRelease { DL-DataToUL-ACK-DCI-1-2-r17}                           OPTIONAL, -- Need M</w:t>
      </w:r>
    </w:p>
    <w:p>
      <w:r>
        <w:t>Name of the Sub_IE: (PUCCH-Config)</w:t>
      </w:r>
    </w:p>
    <w:p>
      <w:r>
        <w:t>ul-AccessConfigListDCI-1-1-r17          SetupRelease { UL-AccessConfigListDCI-1-1-r17 }                       OPTIONAL, -- Need M</w:t>
      </w:r>
    </w:p>
    <w:p>
      <w:r>
        <w:t>Name of the Sub_IE: (PUCCH-Config)</w:t>
      </w:r>
    </w:p>
    <w:p>
      <w:r>
        <w:t>schedulingRequestResourceToAddModListExt-v1700 SEQUENCE (SIZE (1..maxNrofSR-Resources)) OF SchedulingRequestResourceConfigExt-v1700</w:t>
      </w:r>
    </w:p>
    <w:p>
      <w:r>
        <w:t>Name of the Sub_IE: (PUCCH-Config)</w:t>
      </w:r>
    </w:p>
    <w:p>
      <w:r>
        <w:t>OPTIONAL, -- Need N</w:t>
      </w:r>
    </w:p>
    <w:p>
      <w:r>
        <w:t>Name of the Sub_IE: (PUCCH-Config)</w:t>
      </w:r>
    </w:p>
    <w:p>
      <w:r>
        <w:t>dmrs-BundlingPUCCH-Config-r17           SetupRelease { DMRS-BundlingPUCCH-Config-r17 }                        OPTIONAL, -- Need M</w:t>
      </w:r>
    </w:p>
    <w:p>
      <w:r>
        <w:t>Name of the Sub_IE: (PUCCH-Config)</w:t>
      </w:r>
    </w:p>
    <w:p>
      <w:r>
        <w:t>dl-DataToUL-ACK-v1700                   SetupRelease { DL-DataToUL-ACK-v1700 }                                OPTIONAL, -- Need M</w:t>
      </w:r>
    </w:p>
    <w:p>
      <w:r>
        <w:t>Name of the Sub_IE: (PUCCH-Config)</w:t>
      </w:r>
    </w:p>
    <w:p>
      <w:r>
        <w:t>dl-DataToUL-ACK-MulticastDCI-Format4-1-r17 SetupRelease { DL-DataToUL-ACK-MulticastDCI-Format4-1-r17 }        OPTIONAL, -- Need M</w:t>
      </w:r>
    </w:p>
    <w:p>
      <w:r>
        <w:t>Name of the Sub_IE: (PUCCH-Config)</w:t>
      </w:r>
    </w:p>
    <w:p>
      <w:r>
        <w:t>sps-PUCCH-AN-ListMulticast-r17          SetupRelease { SPS-PUCCH-AN-List-r16 }                                OPTIONAL  -- Need M</w:t>
      </w:r>
    </w:p>
    <w:p>
      <w:r>
        <w:t>Name of the Sub_IE: (PUCCH-Config)</w:t>
      </w:r>
    </w:p>
    <w:p>
      <w:r>
        <w:t>]]</w:t>
      </w:r>
    </w:p>
    <w:p>
      <w:r>
        <w:t>Name of the Sub_IE: (PUCCH-FormatConfig)</w:t>
      </w:r>
    </w:p>
    <w:p>
      <w:r>
        <w:t>interslotFrequencyHopping               ENUMERATED {enabled}                                                  OPTIONAL, -- Need R</w:t>
      </w:r>
    </w:p>
    <w:p>
      <w:r>
        <w:t>Name of the Sub_IE: (PUCCH-FormatConfig)</w:t>
      </w:r>
    </w:p>
    <w:p>
      <w:r>
        <w:t>additionalDMRS                          ENUMERATED {true}                                                     OPTIONAL, -- Need R</w:t>
      </w:r>
    </w:p>
    <w:p>
      <w:r>
        <w:t>Name of the Sub_IE: (PUCCH-FormatConfig)</w:t>
      </w:r>
    </w:p>
    <w:p>
      <w:r>
        <w:t>maxCodeRate                             PUCCH-MaxCodeRate                                                     OPTIONAL, -- Need R</w:t>
      </w:r>
    </w:p>
    <w:p>
      <w:r>
        <w:t>Name of the Sub_IE: (PUCCH-FormatConfig)</w:t>
      </w:r>
    </w:p>
    <w:p>
      <w:r>
        <w:t>nrofSlots                               ENUMERATED {n2,n4,n8}                                                 OPTIONAL, -- Need S</w:t>
      </w:r>
    </w:p>
    <w:p>
      <w:r>
        <w:t>Name of the Sub_IE: (PUCCH-FormatConfig)</w:t>
      </w:r>
    </w:p>
    <w:p>
      <w:r>
        <w:t>pi2BPSK                                 ENUMERATED {enabled}                                                  OPTIONAL, -- Need R</w:t>
      </w:r>
    </w:p>
    <w:p>
      <w:r>
        <w:t>Name of the Sub_IE: (PUCCH-FormatConfig)</w:t>
      </w:r>
    </w:p>
    <w:p>
      <w:r>
        <w:t>simultaneousHARQ-ACK-CSI                ENUMERATED {true}                                                     OPTIONAL  -- Need R</w:t>
      </w:r>
    </w:p>
    <w:p>
      <w:r>
        <w:t>Name of the Sub_IE: (PUCCH-FormatConfigExt-r17)</w:t>
      </w:r>
    </w:p>
    <w:p>
      <w:r>
        <w:t>maxCodeRateLP-r17                       PUCCH-MaxCodeRate                                                     OPTIONAL, -- Need R</w:t>
      </w:r>
    </w:p>
    <w:p>
      <w:r>
        <w:t>Name of the Sub_IE: (PUCCH-FormatConfigExt-r17)</w:t>
      </w:r>
    </w:p>
    <w:p>
      <w:r>
        <w:t>...</w:t>
      </w:r>
    </w:p>
    <w:p>
      <w:r>
        <w:t>Name of the Sub_IE: (PUCCH-MaxCodeRate)</w:t>
      </w:r>
    </w:p>
    <w:p>
      <w:r>
        <w:t>PUCCH-MaxCodeRate ENUMERATED {zeroDot08, zeroDot15, zeroDot25, zeroDot35, zeroDot45, zeroDot60, zeroDot80}</w:t>
      </w:r>
    </w:p>
    <w:p>
      <w:r>
        <w:t>Name of the Sub_IE: (PUCCH-MaxCodeRate)</w:t>
      </w:r>
    </w:p>
    <w:p>
      <w:r>
        <w:t>-- A set with one or more PUCCH resources</w:t>
      </w:r>
    </w:p>
    <w:p>
      <w:r>
        <w:t>Name of the Sub_IE: (PUCCH-ResourceSet)</w:t>
      </w:r>
    </w:p>
    <w:p>
      <w:r>
        <w:t>pucch-ResourceSetId                     PUCCH-ResourceSetId,</w:t>
      </w:r>
    </w:p>
    <w:p>
      <w:r>
        <w:t>Name of the Sub_IE: (PUCCH-ResourceSet)</w:t>
      </w:r>
    </w:p>
    <w:p>
      <w:r>
        <w:t>resourceList                            SEQUENCE (SIZE (1..maxNrofPUCCH-ResourcesPerSet)) OF PUCCH-ResourceId,</w:t>
      </w:r>
    </w:p>
    <w:p>
      <w:r>
        <w:t>Name of the Sub_IE: (PUCCH-ResourceSet)</w:t>
      </w:r>
    </w:p>
    <w:p>
      <w:r>
        <w:t>maxPayloadSize                          INTEGER (4..256)                                                      OPTIONAL  -- Need R</w:t>
      </w:r>
    </w:p>
    <w:p>
      <w:r>
        <w:t>Name of the Sub_IE: (PUCCH-Resource)</w:t>
      </w:r>
    </w:p>
    <w:p>
      <w:r>
        <w:t>pucch-ResourceId                        PUCCH-ResourceId,</w:t>
      </w:r>
    </w:p>
    <w:p>
      <w:r>
        <w:t>Name of the Sub_IE: (PUCCH-Resource)</w:t>
      </w:r>
    </w:p>
    <w:p>
      <w:r>
        <w:t>startingPRB                             PRB-Id,</w:t>
      </w:r>
    </w:p>
    <w:p>
      <w:r>
        <w:t>Name of the Sub_IE: (PUCCH-Resource)</w:t>
      </w:r>
    </w:p>
    <w:p>
      <w:r>
        <w:t>intraSlotFrequencyHopping               ENUMERATED { enabled }                                                OPTIONAL, -- Need R</w:t>
      </w:r>
    </w:p>
    <w:p>
      <w:r>
        <w:t>Name of the Sub_IE: (PUCCH-Resource)</w:t>
      </w:r>
    </w:p>
    <w:p>
      <w:r>
        <w:t>secondHopPRB                            PRB-Id                                                                OPTIONAL, -- Need R</w:t>
      </w:r>
    </w:p>
    <w:p>
      <w:r>
        <w:t>Name of the Sub_IE: (PUCCH-Resource)</w:t>
      </w:r>
    </w:p>
    <w:p>
      <w:r>
        <w:t>format                                  CHOICE {</w:t>
      </w:r>
    </w:p>
    <w:p>
      <w:r>
        <w:t>Name of the Sub_IE: (PUCCH-Resource)</w:t>
      </w:r>
    </w:p>
    <w:p>
      <w:r>
        <w:t>format0                                 PUCCH-format0,</w:t>
      </w:r>
    </w:p>
    <w:p>
      <w:r>
        <w:t>Name of the Sub_IE: (PUCCH-Resource)</w:t>
      </w:r>
    </w:p>
    <w:p>
      <w:r>
        <w:t>format1                                 PUCCH-format1,</w:t>
      </w:r>
    </w:p>
    <w:p>
      <w:r>
        <w:t>Name of the Sub_IE: (PUCCH-Resource)</w:t>
      </w:r>
    </w:p>
    <w:p>
      <w:r>
        <w:t>format2                                 PUCCH-format2,</w:t>
      </w:r>
    </w:p>
    <w:p>
      <w:r>
        <w:t>Name of the Sub_IE: (PUCCH-Resource)</w:t>
      </w:r>
    </w:p>
    <w:p>
      <w:r>
        <w:t>format3                                 PUCCH-format3,</w:t>
      </w:r>
    </w:p>
    <w:p>
      <w:r>
        <w:t>Name of the Sub_IE: (PUCCH-Resource)</w:t>
      </w:r>
    </w:p>
    <w:p>
      <w:r>
        <w:t>format4                                 PUCCH-format4</w:t>
      </w:r>
    </w:p>
    <w:p>
      <w:r>
        <w:t>Name of the Sub_IE: (PUCCH-ResourceExt-v1610)</w:t>
      </w:r>
    </w:p>
    <w:p>
      <w:r>
        <w:t>interlaceAllocation-r16                 SEQUENCE {</w:t>
      </w:r>
    </w:p>
    <w:p>
      <w:r>
        <w:t>Name of the Sub_IE: (PUCCH-ResourceExt-v1610)</w:t>
      </w:r>
    </w:p>
    <w:p>
      <w:r>
        <w:t>rb-SetIndex-r16                         INTEGER (0..4),</w:t>
      </w:r>
    </w:p>
    <w:p>
      <w:r>
        <w:t>Name of the Sub_IE: (PUCCH-ResourceExt-v1610)</w:t>
      </w:r>
    </w:p>
    <w:p>
      <w:r>
        <w:t>interlace0-r16                          CHOICE {</w:t>
      </w:r>
    </w:p>
    <w:p>
      <w:r>
        <w:t>Name of the Sub_IE: (PUCCH-ResourceExt-v1610)</w:t>
      </w:r>
    </w:p>
    <w:p>
      <w:r>
        <w:t>scs15                                   INTEGER (0..9),</w:t>
      </w:r>
    </w:p>
    <w:p>
      <w:r>
        <w:t>Name of the Sub_IE: (PUCCH-ResourceExt-v1610)</w:t>
      </w:r>
    </w:p>
    <w:p>
      <w:r>
        <w:t>scs30                                   INTEGER (0..4)</w:t>
      </w:r>
    </w:p>
    <w:p>
      <w:r>
        <w:t>Name of the Sub_IE: (PUCCH-ResourceExt-v1610)</w:t>
      </w:r>
    </w:p>
    <w:p>
      <w:r>
        <w:t>}                                                                                                             OPTIONAL,  --Need R</w:t>
      </w:r>
    </w:p>
    <w:p>
      <w:r>
        <w:t>Name of the Sub_IE: (PUCCH-ResourceExt-v1610)</w:t>
      </w:r>
    </w:p>
    <w:p>
      <w:r>
        <w:t>format-v1610                            CHOICE {</w:t>
      </w:r>
    </w:p>
    <w:p>
      <w:r>
        <w:t>Name of the Sub_IE: (PUCCH-ResourceExt-v1610)</w:t>
      </w:r>
    </w:p>
    <w:p>
      <w:r>
        <w:t>interlace1-v1610                            INTEGER (0..9),</w:t>
      </w:r>
    </w:p>
    <w:p>
      <w:r>
        <w:t>Name of the Sub_IE: (PUCCH-ResourceExt-v1610)</w:t>
      </w:r>
    </w:p>
    <w:p>
      <w:r>
        <w:t>occ-v1610                                   SEQUENCE {</w:t>
      </w:r>
    </w:p>
    <w:p>
      <w:r>
        <w:t>Name of the Sub_IE: (PUCCH-ResourceExt-v1610)</w:t>
      </w:r>
    </w:p>
    <w:p>
      <w:r>
        <w:t>occ-Length-v1610                                ENUMERATED {n2,n4}                                       OPTIONAL, -- Need M</w:t>
      </w:r>
    </w:p>
    <w:p>
      <w:r>
        <w:t>Name of the Sub_IE: (PUCCH-ResourceExt-v1610)</w:t>
      </w:r>
    </w:p>
    <w:p>
      <w:r>
        <w:t>occ-Index-v1610                                 ENUMERATED {n0,n1,n2,n3}                                 OPTIONAL  -- Need M</w:t>
      </w:r>
    </w:p>
    <w:p>
      <w:r>
        <w:t>Name of the Sub_IE: (PUCCH-ResourceExt-v1610)</w:t>
      </w:r>
    </w:p>
    <w:p>
      <w:r>
        <w:t>}                                                                                                            OPTIONAL,  -- Need R</w:t>
      </w:r>
    </w:p>
    <w:p>
      <w:r>
        <w:t>Name of the Sub_IE: (PUCCH-ResourceExt-v1610)</w:t>
      </w:r>
    </w:p>
    <w:p>
      <w:r>
        <w:t>...,</w:t>
      </w:r>
    </w:p>
    <w:p>
      <w:r>
        <w:t>Name of the Sub_IE: (PUCCH-ResourceExt-v1610)</w:t>
      </w:r>
    </w:p>
    <w:p>
      <w:r>
        <w:t>[[</w:t>
      </w:r>
    </w:p>
    <w:p>
      <w:r>
        <w:t>Name of the Sub_IE: (PUCCH-ResourceExt-v1610)</w:t>
      </w:r>
    </w:p>
    <w:p>
      <w:r>
        <w:t>format-v1700                         SEQUENCE {</w:t>
      </w:r>
    </w:p>
    <w:p>
      <w:r>
        <w:t>Name of the Sub_IE: (PUCCH-ResourceExt-v1610)</w:t>
      </w:r>
    </w:p>
    <w:p>
      <w:r>
        <w:t>nrofPRBs-r17                            INTEGER (1..16)</w:t>
      </w:r>
    </w:p>
    <w:p>
      <w:r>
        <w:t>Name of the Sub_IE: (PUCCH-ResourceExt-v1610)</w:t>
      </w:r>
    </w:p>
    <w:p>
      <w:r>
        <w:t>}                                                                                                            OPTIONAL,  -- Need R</w:t>
      </w:r>
    </w:p>
    <w:p>
      <w:r>
        <w:t>Name of the Sub_IE: (PUCCH-ResourceExt-v1610)</w:t>
      </w:r>
    </w:p>
    <w:p>
      <w:r>
        <w:t>pucch-RepetitionNrofSlots-r17           ENUMERATED { n1,n2,n4,n8 }                                              OPTIONAL   -- Need R</w:t>
      </w:r>
    </w:p>
    <w:p>
      <w:r>
        <w:t>Name of the Sub_IE: (PUCCH-ResourceExt-v1610)</w:t>
      </w:r>
    </w:p>
    <w:p>
      <w:r>
        <w:t>]]</w:t>
      </w:r>
    </w:p>
    <w:p>
      <w:r>
        <w:t>Name of the Sub_IE: (PUCCH-format0)</w:t>
      </w:r>
    </w:p>
    <w:p>
      <w:r>
        <w:t>initialCyclicShift                              INTEGER(0..11),</w:t>
      </w:r>
    </w:p>
    <w:p>
      <w:r>
        <w:t>Name of the Sub_IE: (PUCCH-format0)</w:t>
      </w:r>
    </w:p>
    <w:p>
      <w:r>
        <w:t>nrofSymbols                                     INTEGER (1..2),</w:t>
      </w:r>
    </w:p>
    <w:p>
      <w:r>
        <w:t>Name of the Sub_IE: (PUCCH-format0)</w:t>
      </w:r>
    </w:p>
    <w:p>
      <w:r>
        <w:t>startingSymbolIndex                             INTEGER(0..13)</w:t>
      </w:r>
    </w:p>
    <w:p>
      <w:r>
        <w:t>Name of the Sub_IE: (PUCCH-format1)</w:t>
      </w:r>
    </w:p>
    <w:p>
      <w:r>
        <w:t>initialCyclicShift                              INTEGER(0..11),</w:t>
      </w:r>
    </w:p>
    <w:p>
      <w:r>
        <w:t>Name of the Sub_IE: (PUCCH-format1)</w:t>
      </w:r>
    </w:p>
    <w:p>
      <w:r>
        <w:t>nrofSymbols                                     INTEGER (4..14),</w:t>
      </w:r>
    </w:p>
    <w:p>
      <w:r>
        <w:t>Name of the Sub_IE: (PUCCH-format1)</w:t>
      </w:r>
    </w:p>
    <w:p>
      <w:r>
        <w:t>startingSymbolIndex                             INTEGER(0..10),</w:t>
      </w:r>
    </w:p>
    <w:p>
      <w:r>
        <w:t>Name of the Sub_IE: (PUCCH-format1)</w:t>
      </w:r>
    </w:p>
    <w:p>
      <w:r>
        <w:t>timeDomainOCC                                   INTEGER(0..6)</w:t>
      </w:r>
    </w:p>
    <w:p>
      <w:r>
        <w:t>Name of the Sub_IE: (PUCCH-format2)</w:t>
      </w:r>
    </w:p>
    <w:p>
      <w:r>
        <w:t>nrofPRBs                                        INTEGER (1..16),</w:t>
      </w:r>
    </w:p>
    <w:p>
      <w:r>
        <w:t>Name of the Sub_IE: (PUCCH-format2)</w:t>
      </w:r>
    </w:p>
    <w:p>
      <w:r>
        <w:t>nrofSymbols                                     INTEGER (1..2),</w:t>
      </w:r>
    </w:p>
    <w:p>
      <w:r>
        <w:t>Name of the Sub_IE: (PUCCH-format2)</w:t>
      </w:r>
    </w:p>
    <w:p>
      <w:r>
        <w:t>startingSymbolIndex                             INTEGER(0..13)</w:t>
      </w:r>
    </w:p>
    <w:p>
      <w:r>
        <w:t>Name of the Sub_IE: (PUCCH-format3)</w:t>
      </w:r>
    </w:p>
    <w:p>
      <w:r>
        <w:t>nrofPRBs                                        INTEGER (1..16),</w:t>
      </w:r>
    </w:p>
    <w:p>
      <w:r>
        <w:t>Name of the Sub_IE: (PUCCH-format3)</w:t>
      </w:r>
    </w:p>
    <w:p>
      <w:r>
        <w:t>nrofSymbols                                     INTEGER (4..14),</w:t>
      </w:r>
    </w:p>
    <w:p>
      <w:r>
        <w:t>Name of the Sub_IE: (PUCCH-format3)</w:t>
      </w:r>
    </w:p>
    <w:p>
      <w:r>
        <w:t>startingSymbolIndex                             INTEGER(0..10)</w:t>
      </w:r>
    </w:p>
    <w:p>
      <w:r>
        <w:t>Name of the Sub_IE: (PUCCH-format4)</w:t>
      </w:r>
    </w:p>
    <w:p>
      <w:r>
        <w:t>nrofSymbols                                     INTEGER (4..14),</w:t>
      </w:r>
    </w:p>
    <w:p>
      <w:r>
        <w:t>Name of the Sub_IE: (PUCCH-format4)</w:t>
      </w:r>
    </w:p>
    <w:p>
      <w:r>
        <w:t>occ-Length                                      ENUMERATED {n2,n4},</w:t>
      </w:r>
    </w:p>
    <w:p>
      <w:r>
        <w:t>Name of the Sub_IE: (PUCCH-format4)</w:t>
      </w:r>
    </w:p>
    <w:p>
      <w:r>
        <w:t>occ-Index                                       ENUMERATED {n0,n1,n2,n3},</w:t>
      </w:r>
    </w:p>
    <w:p>
      <w:r>
        <w:t>Name of the Sub_IE: (PUCCH-format4)</w:t>
      </w:r>
    </w:p>
    <w:p>
      <w:r>
        <w:t>startingSymbolIndex                             INTEGER(0..10)</w:t>
      </w:r>
    </w:p>
    <w:p>
      <w:r>
        <w:t>Name of the Sub_IE: (PUCCH-ResourceGroup-r16)</w:t>
      </w:r>
    </w:p>
    <w:p>
      <w:r>
        <w:t>pucch-ResourceGroupId-r16                  PUCCH-ResourceGroupId-r16,</w:t>
      </w:r>
    </w:p>
    <w:p>
      <w:r>
        <w:t>Name of the Sub_IE: (PUCCH-ResourceGroup-r16)</w:t>
      </w:r>
    </w:p>
    <w:p>
      <w:r>
        <w:t>resourcePerGroupList-r16                   SEQUENCE (SIZE (1..maxNrofPUCCH-ResourcesPerGroup-r16)) OF PUCCH-ResourceId</w:t>
      </w:r>
    </w:p>
    <w:p>
      <w:r>
        <w:t>Name of the Sub_IE: (DL-DataToUL-ACK-r16)</w:t>
      </w:r>
    </w:p>
    <w:p>
      <w:r>
        <w:t>DL-DataToUL-ACK-r16 SEQUENCE (SIZE (1..8)) OF INTEGER (-1..15)</w:t>
      </w:r>
    </w:p>
    <w:p>
      <w:r>
        <w:t>Name of the Sub_IE: (DL-DataToUL-ACK-r17)</w:t>
      </w:r>
    </w:p>
    <w:p>
      <w:r>
        <w:t>DL-DataToUL-ACK-r17 SEQUENCE (SIZE (1..8)) OF INTEGER (-1..127)</w:t>
      </w:r>
    </w:p>
    <w:p>
      <w:r>
        <w:t>Name of the Sub_IE: (DL-DataToUL-ACK-v1700)</w:t>
      </w:r>
    </w:p>
    <w:p>
      <w:r>
        <w:t>DL-DataToUL-ACK-v1700 SEQUENCE (SIZE (1..8)) OF INTEGER (16..31)</w:t>
      </w:r>
    </w:p>
    <w:p>
      <w:r>
        <w:t>Name of the Sub_IE: (DL-DataToUL-ACK-DCI-1-2-r16)</w:t>
      </w:r>
    </w:p>
    <w:p>
      <w:r>
        <w:t>DL-DataToUL-ACK-DCI-1-2-r16 SEQUENCE (SIZE (1..8)) OF INTEGER (0..15)</w:t>
      </w:r>
    </w:p>
    <w:p>
      <w:r>
        <w:t>Name of the Sub_IE: (DL-DataToUL-ACK-DCI-1-2-r17)</w:t>
      </w:r>
    </w:p>
    <w:p>
      <w:r>
        <w:t>DL-DataToUL-ACK-DCI-1-2-r17 SEQUENCE (SIZE (1..8)) OF INTEGER (0..127)</w:t>
      </w:r>
    </w:p>
    <w:p>
      <w:r>
        <w:t>Name of the Sub_IE: (UL-AccessConfigListDCI-1-1-r16)</w:t>
      </w:r>
    </w:p>
    <w:p>
      <w:r>
        <w:t>UL-AccessConfigListDCI-1-1-r16 SEQUENCE (SIZE (1..16)) OF INTEGER (0..15)</w:t>
      </w:r>
    </w:p>
    <w:p>
      <w:r>
        <w:t>Name of the Sub_IE: (UL-AccessConfigListDCI-1-2-r17)</w:t>
      </w:r>
    </w:p>
    <w:p>
      <w:r>
        <w:t>UL-AccessConfigListDCI-1-2-r17 SEQUENCE (SIZE (1..16)) OF INTEGER (0..15)</w:t>
      </w:r>
    </w:p>
    <w:p>
      <w:r>
        <w:t>Name of the Sub_IE: (UL-AccessConfigListDCI-1-1-r17)</w:t>
      </w:r>
    </w:p>
    <w:p>
      <w:r>
        <w:t>UL-AccessConfigListDCI-1-1-r17 SEQUENCE (SIZE (1..3)) OF INTEGER (0..2)</w:t>
      </w:r>
    </w:p>
    <w:p>
      <w:r>
        <w:t>Name of the Sub_IE: (DL-DataToUL-ACK-MulticastDCI-Format4-1-r17)</w:t>
      </w:r>
    </w:p>
    <w:p>
      <w:r>
        <w:t>DL-DataToUL-ACK-MulticastDCI-Format4-1-r17 SEQUENCE (SIZE (1..8)) OF INTEGER (0..15)</w:t>
      </w:r>
    </w:p>
    <w:p>
      <w:r>
        <w:t>Name of the IE: (PUCCH-CONFIGCOMMON)</w:t>
      </w:r>
    </w:p>
    <w:p>
      <w:r>
        <w:t>Name of the Sub_IE: (PUCCH-ConfigCommon)</w:t>
      </w:r>
    </w:p>
    <w:p>
      <w:r>
        <w:t>pucch-ResourceCommon                INTEGER (0..15)                                      OPTIONAL,   -- Cond InitialBWP-Only</w:t>
      </w:r>
    </w:p>
    <w:p>
      <w:r>
        <w:t>Name of the Sub_IE: (PUCCH-ConfigCommon)</w:t>
      </w:r>
    </w:p>
    <w:p>
      <w:r>
        <w:t>pucch-GroupHopping                  ENUMERATED { neither, enable, disable },</w:t>
      </w:r>
    </w:p>
    <w:p>
      <w:r>
        <w:t>Name of the Sub_IE: (PUCCH-ConfigCommon)</w:t>
      </w:r>
    </w:p>
    <w:p>
      <w:r>
        <w:t>hoppingId                           INTEGER (0..1023)                                    OPTIONAL,   -- Need R</w:t>
      </w:r>
    </w:p>
    <w:p>
      <w:r>
        <w:t>Name of the Sub_IE: (PUCCH-ConfigCommon)</w:t>
      </w:r>
    </w:p>
    <w:p>
      <w:r>
        <w:t>p0-nominal                          INTEGER (-202..24)                                   OPTIONAL,   -- Need R</w:t>
      </w:r>
    </w:p>
    <w:p>
      <w:r>
        <w:t>Name of the Sub_IE: (PUCCH-ConfigCommon)</w:t>
      </w:r>
    </w:p>
    <w:p>
      <w:r>
        <w:t>...,</w:t>
      </w:r>
    </w:p>
    <w:p>
      <w:r>
        <w:t>Name of the Sub_IE: (PUCCH-ConfigCommon)</w:t>
      </w:r>
    </w:p>
    <w:p>
      <w:r>
        <w:t>[[</w:t>
      </w:r>
    </w:p>
    <w:p>
      <w:r>
        <w:t>Name of the Sub_IE: (PUCCH-ConfigCommon)</w:t>
      </w:r>
    </w:p>
    <w:p>
      <w:r>
        <w:t>nrofPRBs                            INTEGER (1..16)                                      OPTIONAL,   -- Need R</w:t>
      </w:r>
    </w:p>
    <w:p>
      <w:r>
        <w:t>Name of the Sub_IE: (PUCCH-ConfigCommon)</w:t>
      </w:r>
    </w:p>
    <w:p>
      <w:r>
        <w:t>intra-SlotFH-r17                    ENUMERATED {fromLowerEdge, fromUpperEdge}            OPTIONAL,   -- Need R</w:t>
      </w:r>
    </w:p>
    <w:p>
      <w:r>
        <w:t>Name of the Sub_IE: (PUCCH-ConfigCommon)</w:t>
      </w:r>
    </w:p>
    <w:p>
      <w:r>
        <w:t>pucch-ResourceCommonRedCap-r17     INTEGER (0..15)                                      OPTIONAL,   -- Cond InitialBWP-RedCap</w:t>
      </w:r>
    </w:p>
    <w:p>
      <w:r>
        <w:t>Name of the Sub_IE: (PUCCH-ConfigCommon)</w:t>
      </w:r>
    </w:p>
    <w:p>
      <w:r>
        <w:t>additionalPRBOffset-r17                 ENUMERATED {n2, n3, n4, n6, n8, n9, n10, n12}        OPTIONAL    -- Need S</w:t>
      </w:r>
    </w:p>
    <w:p>
      <w:r>
        <w:t>Name of the Sub_IE: (PUCCH-ConfigCommon)</w:t>
      </w:r>
    </w:p>
    <w:p>
      <w:r>
        <w:t>]]</w:t>
      </w:r>
    </w:p>
    <w:p>
      <w:r>
        <w:t>Name of the IE: (PUCCH-CONFIGURATIONLIST)</w:t>
      </w:r>
    </w:p>
    <w:p>
      <w:r>
        <w:t>Name of the Sub_IE: (PUCCH-ConfigurationList-r16)</w:t>
      </w:r>
    </w:p>
    <w:p>
      <w:r>
        <w:t>PUCCH-ConfigurationList-r16 SEQUENCE (SIZE (1..2)) OF PUCCH-Config</w:t>
      </w:r>
    </w:p>
    <w:p>
      <w:r>
        <w:t>Name of the IE: (PUCCH-PATHLOSSREFERENCERS-ID)</w:t>
      </w:r>
    </w:p>
    <w:p>
      <w:r>
        <w:t>Name of the IE: (PUCCH-POWERCONTROL)</w:t>
      </w:r>
    </w:p>
    <w:p>
      <w:r>
        <w:t>Name of the Sub_IE: (PUCCH-PowerControl)</w:t>
      </w:r>
    </w:p>
    <w:p>
      <w:r>
        <w:t>deltaF-PUCCH-f0                     INTEGER (-16..15)                                                       OPTIONAL, -- Need R</w:t>
      </w:r>
    </w:p>
    <w:p>
      <w:r>
        <w:t>Name of the Sub_IE: (PUCCH-PowerControl)</w:t>
      </w:r>
    </w:p>
    <w:p>
      <w:r>
        <w:t>deltaF-PUCCH-f1                     INTEGER (-16..15)                                                       OPTIONAL, -- Need R</w:t>
      </w:r>
    </w:p>
    <w:p>
      <w:r>
        <w:t>Name of the Sub_IE: (PUCCH-PowerControl)</w:t>
      </w:r>
    </w:p>
    <w:p>
      <w:r>
        <w:t>deltaF-PUCCH-f2                     INTEGER (-16..15)                                                       OPTIONAL, -- Need R</w:t>
      </w:r>
    </w:p>
    <w:p>
      <w:r>
        <w:t>Name of the Sub_IE: (PUCCH-PowerControl)</w:t>
      </w:r>
    </w:p>
    <w:p>
      <w:r>
        <w:t>deltaF-PUCCH-f3                     INTEGER (-16..15)                                                       OPTIONAL, -- Need R</w:t>
      </w:r>
    </w:p>
    <w:p>
      <w:r>
        <w:t>Name of the Sub_IE: (PUCCH-PowerControl)</w:t>
      </w:r>
    </w:p>
    <w:p>
      <w:r>
        <w:t>deltaF-PUCCH-f4                     INTEGER (-16..15)                                                       OPTIONAL, -- Need R</w:t>
      </w:r>
    </w:p>
    <w:p>
      <w:r>
        <w:t>Name of the Sub_IE: (PUCCH-PowerControl)</w:t>
      </w:r>
    </w:p>
    <w:p>
      <w:r>
        <w:t>p0-Set                              SEQUENCE (SIZE (1..maxNrofPUCCH-P0-PerSet)) OF P0-PUCCH                 OPTIONAL, -- Need M</w:t>
      </w:r>
    </w:p>
    <w:p>
      <w:r>
        <w:t>Name of the Sub_IE: (PUCCH-PowerControl)</w:t>
      </w:r>
    </w:p>
    <w:p>
      <w:r>
        <w:t>pathlossReferenceRSs                SEQUENCE (SIZE (1..maxNrofPUCCH-PathlossReferenceRSs)) OF PUCCH-PathlossReferenceRS</w:t>
      </w:r>
    </w:p>
    <w:p>
      <w:r>
        <w:t>Name of the Sub_IE: (PUCCH-PowerControl)</w:t>
      </w:r>
    </w:p>
    <w:p>
      <w:r>
        <w:t>OPTIONAL, -- Need M</w:t>
      </w:r>
    </w:p>
    <w:p>
      <w:r>
        <w:t>Name of the Sub_IE: (PUCCH-PowerControl)</w:t>
      </w:r>
    </w:p>
    <w:p>
      <w:r>
        <w:t>twoPUCCH-PC-AdjustmentStates        ENUMERATED {twoStates}                                                  OPTIONAL, -- Need S</w:t>
      </w:r>
    </w:p>
    <w:p>
      <w:r>
        <w:t>Name of the Sub_IE: (PUCCH-PowerControl)</w:t>
      </w:r>
    </w:p>
    <w:p>
      <w:r>
        <w:t>...,</w:t>
      </w:r>
    </w:p>
    <w:p>
      <w:r>
        <w:t>Name of the Sub_IE: (PUCCH-PowerControl)</w:t>
      </w:r>
    </w:p>
    <w:p>
      <w:r>
        <w:t>[[</w:t>
      </w:r>
    </w:p>
    <w:p>
      <w:r>
        <w:t>Name of the Sub_IE: (PUCCH-PowerControl)</w:t>
      </w:r>
    </w:p>
    <w:p>
      <w:r>
        <w:t>pathlossReferenceRSs-v1610          SetupRelease { PathlossReferenceRSs-v1610 }                             OPTIONAL -- Need M</w:t>
      </w:r>
    </w:p>
    <w:p>
      <w:r>
        <w:t>Name of the Sub_IE: (PUCCH-PowerControl)</w:t>
      </w:r>
    </w:p>
    <w:p>
      <w:r>
        <w:t>]]</w:t>
      </w:r>
    </w:p>
    <w:p>
      <w:r>
        <w:t>Name of the Sub_IE: (P0-PUCCH)</w:t>
      </w:r>
    </w:p>
    <w:p>
      <w:r>
        <w:t>p0-PUCCH-Id                             P0-PUCCH-Id,</w:t>
      </w:r>
    </w:p>
    <w:p>
      <w:r>
        <w:t>Name of the Sub_IE: (P0-PUCCH)</w:t>
      </w:r>
    </w:p>
    <w:p>
      <w:r>
        <w:t>p0-PUCCH-Value                          INTEGER (-16..15)</w:t>
      </w:r>
    </w:p>
    <w:p>
      <w:r>
        <w:t>Name of the Sub_IE: (PathlossReferenceRSs-v1610)</w:t>
      </w:r>
    </w:p>
    <w:p>
      <w:r>
        <w:t>PathlossReferenceRSs-v1610 SEQUENCE (SIZE (1..maxNrofPUCCH-PathlossReferenceRSsDiff-r16)) OF PUCCH-PathlossReferenceRS-r16</w:t>
      </w:r>
    </w:p>
    <w:p>
      <w:r>
        <w:t>Name of the Sub_IE: (PUCCH-PathlossReferenceRS)</w:t>
      </w:r>
    </w:p>
    <w:p>
      <w:r>
        <w:t>pucch-PathlossReferenceRS-Id                PUCCH-PathlossReferenceRS-Id,</w:t>
      </w:r>
    </w:p>
    <w:p>
      <w:r>
        <w:t>Name of the Sub_IE: (PUCCH-PathlossReferenceRS)</w:t>
      </w:r>
    </w:p>
    <w:p>
      <w:r>
        <w:t>referenceSignal                             CHOICE {</w:t>
      </w:r>
    </w:p>
    <w:p>
      <w:r>
        <w:t>Name of the Sub_IE: (PUCCH-PathlossReferenceRS)</w:t>
      </w:r>
    </w:p>
    <w:p>
      <w:r>
        <w:t>ssb-Index                                   SSB-Index,</w:t>
      </w:r>
    </w:p>
    <w:p>
      <w:r>
        <w:t>Name of the Sub_IE: (PUCCH-PathlossReferenceRS)</w:t>
      </w:r>
    </w:p>
    <w:p>
      <w:r>
        <w:t>csi-RS-Index                                NZP-CSI-RS-ResourceId</w:t>
      </w:r>
    </w:p>
    <w:p>
      <w:r>
        <w:t>Name of the Sub_IE: (PUCCH-PathlossReferenceRS-r16)</w:t>
      </w:r>
    </w:p>
    <w:p>
      <w:r>
        <w:t>pucch-PathlossReferenceRS-Id-r16                    PUCCH-PathlossReferenceRS-Id-v1610,</w:t>
      </w:r>
    </w:p>
    <w:p>
      <w:r>
        <w:t>Name of the Sub_IE: (PUCCH-PathlossReferenceRS-r16)</w:t>
      </w:r>
    </w:p>
    <w:p>
      <w:r>
        <w:t>referenceSignal-r16                                 CHOICE {</w:t>
      </w:r>
    </w:p>
    <w:p>
      <w:r>
        <w:t>Name of the Sub_IE: (PUCCH-PathlossReferenceRS-r16)</w:t>
      </w:r>
    </w:p>
    <w:p>
      <w:r>
        <w:t>ssb-Index-r16                                       SSB-Index,</w:t>
      </w:r>
    </w:p>
    <w:p>
      <w:r>
        <w:t>Name of the Sub_IE: (PUCCH-PathlossReferenceRS-r16)</w:t>
      </w:r>
    </w:p>
    <w:p>
      <w:r>
        <w:t>csi-RS-Index-r16                                    NZP-CSI-RS-ResourceId</w:t>
      </w:r>
    </w:p>
    <w:p>
      <w:r>
        <w:t>Name of the Sub_IE: (PUCCH-PowerControlSetInfo-r17)</w:t>
      </w:r>
    </w:p>
    <w:p>
      <w:r>
        <w:t>pucch-PowerControlSetInfoId-r17         PUCCH-PowerControlSetInfoId-r17,</w:t>
      </w:r>
    </w:p>
    <w:p>
      <w:r>
        <w:t>Name of the Sub_IE: (PUCCH-PowerControlSetInfo-r17)</w:t>
      </w:r>
    </w:p>
    <w:p>
      <w:r>
        <w:t>p0-PUCCH-Id-r17                         P0-PUCCH-Id,</w:t>
      </w:r>
    </w:p>
    <w:p>
      <w:r>
        <w:t>Name of the Sub_IE: (PUCCH-PowerControlSetInfo-r17)</w:t>
      </w:r>
    </w:p>
    <w:p>
      <w:r>
        <w:t>pucch-ClosedLoopIndex-r17               ENUMERATED { i0, i1 },</w:t>
      </w:r>
    </w:p>
    <w:p>
      <w:r>
        <w:t>Name of the Sub_IE: (PUCCH-PowerControlSetInfo-r17)</w:t>
      </w:r>
    </w:p>
    <w:p>
      <w:r>
        <w:t>pucch-PathlossReferenceRS-Id-r17        PUCCH-PathlossReferenceRS-Id-r17</w:t>
      </w:r>
    </w:p>
    <w:p>
      <w:r>
        <w:t>Name of the IE: (PUCCH-SPATIALRELATIONINFO)</w:t>
      </w:r>
    </w:p>
    <w:p>
      <w:r>
        <w:t>Name of the Sub_IE: (PUCCH-SpatialRelationInfo)</w:t>
      </w:r>
    </w:p>
    <w:p>
      <w:r>
        <w:t>pucch-SpatialRelationInfoId         PUCCH-SpatialRelationInfoId,</w:t>
      </w:r>
    </w:p>
    <w:p>
      <w:r>
        <w:t>Name of the Sub_IE: (PUCCH-SpatialRelationInfo)</w:t>
      </w:r>
    </w:p>
    <w:p>
      <w:r>
        <w:t>servingCellId                           ServCellIndex                                                    OPTIONAL,   -- Need S</w:t>
      </w:r>
    </w:p>
    <w:p>
      <w:r>
        <w:t>Name of the Sub_IE: (PUCCH-SpatialRelationInfo)</w:t>
      </w:r>
    </w:p>
    <w:p>
      <w:r>
        <w:t>referenceSignal                         CHOICE {</w:t>
      </w:r>
    </w:p>
    <w:p>
      <w:r>
        <w:t>Name of the Sub_IE: (PUCCH-SpatialRelationInfo)</w:t>
      </w:r>
    </w:p>
    <w:p>
      <w:r>
        <w:t>ssb-Index                               SSB-Index,</w:t>
      </w:r>
    </w:p>
    <w:p>
      <w:r>
        <w:t>Name of the Sub_IE: (PUCCH-SpatialRelationInfo)</w:t>
      </w:r>
    </w:p>
    <w:p>
      <w:r>
        <w:t>csi-RS-Index                            NZP-CSI-RS-ResourceId,</w:t>
      </w:r>
    </w:p>
    <w:p>
      <w:r>
        <w:t>Name of the Sub_IE: (PUCCH-SpatialRelationInfo)</w:t>
      </w:r>
    </w:p>
    <w:p>
      <w:r>
        <w:t>srs                                     PUCCH-SRS</w:t>
      </w:r>
    </w:p>
    <w:p>
      <w:r>
        <w:t>Name of the Sub_IE: (PUCCH-SpatialRelationInfo)</w:t>
      </w:r>
    </w:p>
    <w:p>
      <w:r>
        <w:t>},</w:t>
      </w:r>
    </w:p>
    <w:p>
      <w:r>
        <w:t>Name of the Sub_IE: (PUCCH-SpatialRelationInfo)</w:t>
      </w:r>
    </w:p>
    <w:p>
      <w:r>
        <w:t>pucch-PathlossReferenceRS-Id            PUCCH-PathlossReferenceRS-Id,</w:t>
      </w:r>
    </w:p>
    <w:p>
      <w:r>
        <w:t>Name of the Sub_IE: (PUCCH-SpatialRelationInfo)</w:t>
      </w:r>
    </w:p>
    <w:p>
      <w:r>
        <w:t>p0-PUCCH-Id                             P0-PUCCH-Id,</w:t>
      </w:r>
    </w:p>
    <w:p>
      <w:r>
        <w:t>Name of the Sub_IE: (PUCCH-SpatialRelationInfo)</w:t>
      </w:r>
    </w:p>
    <w:p>
      <w:r>
        <w:t>closedLoopIndex                         ENUMERATED { i0, i1 }</w:t>
      </w:r>
    </w:p>
    <w:p>
      <w:r>
        <w:t>Name of the Sub_IE: (PUCCH-SpatialRelationInfoExt-r16)</w:t>
      </w:r>
    </w:p>
    <w:p>
      <w:r>
        <w:t>pucch-SpatialRelationInfoId-v1610         PUCCH-SpatialRelationInfoId-v1610                              OPTIONAL,   -- Need S</w:t>
      </w:r>
    </w:p>
    <w:p>
      <w:r>
        <w:t>Name of the Sub_IE: (PUCCH-SpatialRelationInfoExt-r16)</w:t>
      </w:r>
    </w:p>
    <w:p>
      <w:r>
        <w:t>pucch-PathlossReferenceRS-Id-v1610        PUCCH-PathlossReferenceRS-Id-v1610                             OPTIONAL,    --Need R</w:t>
      </w:r>
    </w:p>
    <w:p>
      <w:r>
        <w:t>Name of the Sub_IE: (PUCCH-SpatialRelationInfoExt-r16)</w:t>
      </w:r>
    </w:p>
    <w:p>
      <w:r>
        <w:t>...</w:t>
      </w:r>
    </w:p>
    <w:p>
      <w:r>
        <w:t>Name of the Sub_IE: (PUCCH-SRS)</w:t>
      </w:r>
    </w:p>
    <w:p>
      <w:r>
        <w:t>resource                            SRS-ResourceId,</w:t>
      </w:r>
    </w:p>
    <w:p>
      <w:r>
        <w:t>Name of the Sub_IE: (PUCCH-SRS)</w:t>
      </w:r>
    </w:p>
    <w:p>
      <w:r>
        <w:t>uplinkBWP                           BWP-Id</w:t>
      </w:r>
    </w:p>
    <w:p>
      <w:r>
        <w:t>Name of the IE: (PUCCH-SPATIALRELATIONINFO)</w:t>
      </w:r>
    </w:p>
    <w:p>
      <w:r>
        <w:t>Name of the IE: (PUCCH-TPC-COMMANDCONFIG)</w:t>
      </w:r>
    </w:p>
    <w:p>
      <w:r>
        <w:t>Name of the Sub_IE: (PUCCH-TPC-CommandConfig)</w:t>
      </w:r>
    </w:p>
    <w:p>
      <w:r>
        <w:t>tpc-IndexPCell                          INTEGER (1..15)                         OPTIONAL,   -- Cond PDCCH-OfSpcell</w:t>
      </w:r>
    </w:p>
    <w:p>
      <w:r>
        <w:t>Name of the Sub_IE: (PUCCH-TPC-CommandConfig)</w:t>
      </w:r>
    </w:p>
    <w:p>
      <w:r>
        <w:t>tpc-IndexPUCCH-SCell                    INTEGER (1..15)                         OPTIONAL,   -- Cond PDCCH-ofSpCellOrPUCCH-SCell</w:t>
      </w:r>
    </w:p>
    <w:p>
      <w:r>
        <w:t>Name of the Sub_IE: (PUCCH-TPC-CommandConfig)</w:t>
      </w:r>
    </w:p>
    <w:p>
      <w:r>
        <w:t>...,</w:t>
      </w:r>
    </w:p>
    <w:p>
      <w:r>
        <w:t>Name of the Sub_IE: (PUCCH-TPC-CommandConfig)</w:t>
      </w:r>
    </w:p>
    <w:p>
      <w:r>
        <w:t>[[</w:t>
      </w:r>
    </w:p>
    <w:p>
      <w:r>
        <w:t>Name of the Sub_IE: (PUCCH-TPC-CommandConfig)</w:t>
      </w:r>
    </w:p>
    <w:p>
      <w:r>
        <w:t>tpc-IndexPUCCH-sSCell-r17                             INTEGER (1..15)                         OPTIONAL,  -- Need R</w:t>
      </w:r>
    </w:p>
    <w:p>
      <w:r>
        <w:t>Name of the Sub_IE: (PUCCH-TPC-CommandConfig)</w:t>
      </w:r>
    </w:p>
    <w:p>
      <w:r>
        <w:t>tpc-IndexPUCCH-sScellSecondaryPUCCHgroup-r17          INTEGER (1..15)                         OPTIONAL   -- Cond twoPUCCHgroup</w:t>
      </w:r>
    </w:p>
    <w:p>
      <w:r>
        <w:t>Name of the Sub_IE: (PUCCH-TPC-CommandConfig)</w:t>
      </w:r>
    </w:p>
    <w:p>
      <w:r>
        <w:t>]]</w:t>
      </w:r>
    </w:p>
    <w:p>
      <w:r>
        <w:t>Name of the IE: (PUSCH-CONFIG)</w:t>
      </w:r>
    </w:p>
    <w:p>
      <w:r>
        <w:t>Name of the Sub_IE: (PUSCH-Config)</w:t>
      </w:r>
    </w:p>
    <w:p>
      <w:r>
        <w:t>dataScramblingIdentityPUSCH             INTEGER (0..1023)                                                   OPTIONAL,   -- Need S</w:t>
      </w:r>
    </w:p>
    <w:p>
      <w:r>
        <w:t>Name of the Sub_IE: (PUSCH-Config)</w:t>
      </w:r>
    </w:p>
    <w:p>
      <w:r>
        <w:t>txConfig                                ENUMERATED {codebook, nonCodebook}                                  OPTIONAL,   -- Need S</w:t>
      </w:r>
    </w:p>
    <w:p>
      <w:r>
        <w:t>Name of the Sub_IE: (PUSCH-Config)</w:t>
      </w:r>
    </w:p>
    <w:p>
      <w:r>
        <w:t>dmrs-UplinkForPUSCH-MappingTypeA        SetupRelease { DMRS-UplinkConfig }                                  OPTIONAL,   -- Need M</w:t>
      </w:r>
    </w:p>
    <w:p>
      <w:r>
        <w:t>Name of the Sub_IE: (PUSCH-Config)</w:t>
      </w:r>
    </w:p>
    <w:p>
      <w:r>
        <w:t>dmrs-UplinkForPUSCH-MappingTypeB        SetupRelease { DMRS-UplinkConfig }                                  OPTIONAL,   -- Need M</w:t>
      </w:r>
    </w:p>
    <w:p>
      <w:r>
        <w:t>Name of the Sub_IE: (PUSCH-Config)</w:t>
      </w:r>
    </w:p>
    <w:p>
      <w:r>
        <w:t>pusch-PowerControl                      PUSCH-PowerControl                                                  OPTIONAL,   -- Need M</w:t>
      </w:r>
    </w:p>
    <w:p>
      <w:r>
        <w:t>Name of the Sub_IE: (PUSCH-Config)</w:t>
      </w:r>
    </w:p>
    <w:p>
      <w:r>
        <w:t>frequencyHopping                        ENUMERATED {intraSlot, interSlot}                                   OPTIONAL,   -- Need S</w:t>
      </w:r>
    </w:p>
    <w:p>
      <w:r>
        <w:t>Name of the Sub_IE: (PUSCH-Config)</w:t>
      </w:r>
    </w:p>
    <w:p>
      <w:r>
        <w:t>frequencyHoppingOffsetLists             SEQUENCE (SIZE (1..4)) OF INTEGER (1.. maxNrofPhysicalResourceBlocks-1)</w:t>
      </w:r>
    </w:p>
    <w:p>
      <w:r>
        <w:t>Name of the Sub_IE: (PUSCH-Config)</w:t>
      </w:r>
    </w:p>
    <w:p>
      <w:r>
        <w:t>OPTIONAL,   -- Need M</w:t>
      </w:r>
    </w:p>
    <w:p>
      <w:r>
        <w:t>Name of the Sub_IE: (PUSCH-Config)</w:t>
      </w:r>
    </w:p>
    <w:p>
      <w:r>
        <w:t>resourceAllocation                      ENUMERATED { resourceAllocationType0, resourceAllocationType1, dynamicSwitch},</w:t>
      </w:r>
    </w:p>
    <w:p>
      <w:r>
        <w:t>Name of the Sub_IE: (PUSCH-Config)</w:t>
      </w:r>
    </w:p>
    <w:p>
      <w:r>
        <w:t>pusch-TimeDomainAllocationList          SetupRelease { PUSCH-TimeDomainResourceAllocationList }             OPTIONAL,   -- Need M</w:t>
      </w:r>
    </w:p>
    <w:p>
      <w:r>
        <w:t>Name of the Sub_IE: (PUSCH-Config)</w:t>
      </w:r>
    </w:p>
    <w:p>
      <w:r>
        <w:t>pusch-AggregationFactor                 ENUMERATED { n2, n4, n8 }                                           OPTIONAL,   -- Need S</w:t>
      </w:r>
    </w:p>
    <w:p>
      <w:r>
        <w:t>Name of the Sub_IE: (PUSCH-Config)</w:t>
      </w:r>
    </w:p>
    <w:p>
      <w:r>
        <w:t>mcs-Table                               ENUMERATED {qam256, qam64LowSE}                                     OPTIONAL,   -- Need S</w:t>
      </w:r>
    </w:p>
    <w:p>
      <w:r>
        <w:t>Name of the Sub_IE: (PUSCH-Config)</w:t>
      </w:r>
    </w:p>
    <w:p>
      <w:r>
        <w:t>mcs-TableTransformPrecoder              ENUMERATED {qam256, qam64LowSE}                                     OPTIONAL,   -- Need S</w:t>
      </w:r>
    </w:p>
    <w:p>
      <w:r>
        <w:t>Name of the Sub_IE: (PUSCH-Config)</w:t>
      </w:r>
    </w:p>
    <w:p>
      <w:r>
        <w:t>transformPrecoder                       ENUMERATED {enabled, disabled}                                      OPTIONAL,   -- Need S</w:t>
      </w:r>
    </w:p>
    <w:p>
      <w:r>
        <w:t>Name of the Sub_IE: (PUSCH-Config)</w:t>
      </w:r>
    </w:p>
    <w:p>
      <w:r>
        <w:t>codebookSubset                          ENUMERATED {fullyAndPartialAndNonCoherent, partialAndNonCoherent,nonCoherent}</w:t>
      </w:r>
    </w:p>
    <w:p>
      <w:r>
        <w:t>Name of the Sub_IE: (PUSCH-Config)</w:t>
      </w:r>
    </w:p>
    <w:p>
      <w:r>
        <w:t>OPTIONAL, -- Cond codebookBased</w:t>
      </w:r>
    </w:p>
    <w:p>
      <w:r>
        <w:t>Name of the Sub_IE: (PUSCH-Config)</w:t>
      </w:r>
    </w:p>
    <w:p>
      <w:r>
        <w:t>maxRank                                 INTEGER (1..4)                                                OPTIONAL, -- Cond codebookBased</w:t>
      </w:r>
    </w:p>
    <w:p>
      <w:r>
        <w:t>Name of the Sub_IE: (PUSCH-Config)</w:t>
      </w:r>
    </w:p>
    <w:p>
      <w:r>
        <w:t>rbg-Size                                ENUMERATED { config2}                                         OPTIONAL, -- Need S</w:t>
      </w:r>
    </w:p>
    <w:p>
      <w:r>
        <w:t>Name of the Sub_IE: (PUSCH-Config)</w:t>
      </w:r>
    </w:p>
    <w:p>
      <w:r>
        <w:t>uci-OnPUSCH                             SetupRelease { UCI-OnPUSCH}                                   OPTIONAL, -- Need M</w:t>
      </w:r>
    </w:p>
    <w:p>
      <w:r>
        <w:t>Name of the Sub_IE: (PUSCH-Config)</w:t>
      </w:r>
    </w:p>
    <w:p>
      <w:r>
        <w:t>tp-pi2BPSK                              ENUMERATED {enabled}                                          OPTIONAL, -- Need S</w:t>
      </w:r>
    </w:p>
    <w:p>
      <w:r>
        <w:t>Name of the Sub_IE: (PUSCH-Config)</w:t>
      </w:r>
    </w:p>
    <w:p>
      <w:r>
        <w:t>...,</w:t>
      </w:r>
    </w:p>
    <w:p>
      <w:r>
        <w:t>Name of the Sub_IE: (PUSCH-Config)</w:t>
      </w:r>
    </w:p>
    <w:p>
      <w:r>
        <w:t>[[</w:t>
      </w:r>
    </w:p>
    <w:p>
      <w:r>
        <w:t>Name of the Sub_IE: (PUSCH-Config)</w:t>
      </w:r>
    </w:p>
    <w:p>
      <w:r>
        <w:t>minimumSchedulingOffsetK2-r16           SetupRelease { MinSchedulingOffsetK2-Values-r16 }             OPTIONAL,  -- Need M</w:t>
      </w:r>
    </w:p>
    <w:p>
      <w:r>
        <w:t>Name of the Sub_IE: (PUSCH-Config)</w:t>
      </w:r>
    </w:p>
    <w:p>
      <w:r>
        <w:t>ul-AccessConfigListDCI-0-1-r16          SetupRelease { UL-AccessConfigListDCI-0-1-r16 }               OPTIONAL,  -- Need M</w:t>
      </w:r>
    </w:p>
    <w:p>
      <w:r>
        <w:t>Name of the Sub_IE: (PUSCH-Config)</w:t>
      </w:r>
    </w:p>
    <w:p>
      <w:r>
        <w:t>-- Start of the parameters for DCI format 0_2 introduced in V16.1.0</w:t>
      </w:r>
    </w:p>
    <w:p>
      <w:r>
        <w:t>Name of the Sub_IE: (PUSCH-Config)</w:t>
      </w:r>
    </w:p>
    <w:p>
      <w:r>
        <w:t>harq-ProcessNumberSizeDCI-0-2-r16                       INTEGER (0..4)                                OPTIONAL,   -- Need R</w:t>
      </w:r>
    </w:p>
    <w:p>
      <w:r>
        <w:t>Name of the Sub_IE: (PUSCH-Config)</w:t>
      </w:r>
    </w:p>
    <w:p>
      <w:r>
        <w:t>dmrs-SequenceInitializationDCI-0-2-r16                  ENUMERATED {enabled}                          OPTIONAL,   -- Need S</w:t>
      </w:r>
    </w:p>
    <w:p>
      <w:r>
        <w:t>Name of the Sub_IE: (PUSCH-Config)</w:t>
      </w:r>
    </w:p>
    <w:p>
      <w:r>
        <w:t>numberOfBitsForRV-DCI-0-2-r16                           INTEGER (0..2)                                OPTIONAL,   -- Need R</w:t>
      </w:r>
    </w:p>
    <w:p>
      <w:r>
        <w:t>Name of the Sub_IE: (PUSCH-Config)</w:t>
      </w:r>
    </w:p>
    <w:p>
      <w:r>
        <w:t>antennaPortsFieldPresenceDCI-0-2-r16                    ENUMERATED {enabled}                          OPTIONAL,   -- Need S</w:t>
      </w:r>
    </w:p>
    <w:p>
      <w:r>
        <w:t>Name of the Sub_IE: (PUSCH-Config)</w:t>
      </w:r>
    </w:p>
    <w:p>
      <w:r>
        <w:t>dmrs-UplinkForPUSCH-MappingTypeA-DCI-0-2-r16            SetupRelease { DMRS-UplinkConfig }            OPTIONAL,   -- Need M</w:t>
      </w:r>
    </w:p>
    <w:p>
      <w:r>
        <w:t>Name of the Sub_IE: (PUSCH-Config)</w:t>
      </w:r>
    </w:p>
    <w:p>
      <w:r>
        <w:t>dmrs-UplinkForPUSCH-MappingTypeB-DCI-0-2-r16            SetupRelease { DMRS-UplinkConfig }            OPTIONAL,   -- Need M</w:t>
      </w:r>
    </w:p>
    <w:p>
      <w:r>
        <w:t>Name of the Sub_IE: (PUSCH-Config)</w:t>
      </w:r>
    </w:p>
    <w:p>
      <w:r>
        <w:t>frequencyHoppingDCI-0-2-r16                             CHOICE {</w:t>
      </w:r>
    </w:p>
    <w:p>
      <w:r>
        <w:t>Name of the Sub_IE: (PUSCH-Config)</w:t>
      </w:r>
    </w:p>
    <w:p>
      <w:r>
        <w:t>pusch-RepTypeA                                          ENUMERATED {intraSlot, interSlot},</w:t>
      </w:r>
    </w:p>
    <w:p>
      <w:r>
        <w:t>Name of the Sub_IE: (PUSCH-Config)</w:t>
      </w:r>
    </w:p>
    <w:p>
      <w:r>
        <w:t>pusch-RepTypeB                                          ENUMERATED {interRepetition, interSlot}</w:t>
      </w:r>
    </w:p>
    <w:p>
      <w:r>
        <w:t>Name of the Sub_IE: (PUSCH-Config)</w:t>
      </w:r>
    </w:p>
    <w:p>
      <w:r>
        <w:t>}                                                                                                     OPTIONAL,   -- Need S</w:t>
      </w:r>
    </w:p>
    <w:p>
      <w:r>
        <w:t>Name of the Sub_IE: (PUSCH-Config)</w:t>
      </w:r>
    </w:p>
    <w:p>
      <w:r>
        <w:t>frequencyHoppingOffsetListsDCI-0-2-r16  SetupRelease { FrequencyHoppingOffsetListsDCI-0-2-r16}        OPTIONAL,  -- Need M</w:t>
      </w:r>
    </w:p>
    <w:p>
      <w:r>
        <w:t>Name of the Sub_IE: (PUSCH-Config)</w:t>
      </w:r>
    </w:p>
    <w:p>
      <w:r>
        <w:t>codebookSubsetDCI-0-2-r16               ENUMERATED {fullyAndPartialAndNonCoherent, partialAndNonCoherent,nonCoherent}</w:t>
      </w:r>
    </w:p>
    <w:p>
      <w:r>
        <w:t>Name of the Sub_IE: (PUSCH-Config)</w:t>
      </w:r>
    </w:p>
    <w:p>
      <w:r>
        <w:t>OPTIONAL,   -- Cond codebookBased</w:t>
      </w:r>
    </w:p>
    <w:p>
      <w:r>
        <w:t>Name of the Sub_IE: (PUSCH-Config)</w:t>
      </w:r>
    </w:p>
    <w:p>
      <w:r>
        <w:t>invalidSymbolPatternIndicatorDCI-0-2-r16                ENUMERATED {enabled}                          OPTIONAL,   -- Need S</w:t>
      </w:r>
    </w:p>
    <w:p>
      <w:r>
        <w:t>Name of the Sub_IE: (PUSCH-Config)</w:t>
      </w:r>
    </w:p>
    <w:p>
      <w:r>
        <w:t>maxRankDCI-0-2-r16                                      INTEGER (1..4)                                OPTIONAL,   -- Cond codebookBased</w:t>
      </w:r>
    </w:p>
    <w:p>
      <w:r>
        <w:t>Name of the Sub_IE: (PUSCH-Config)</w:t>
      </w:r>
    </w:p>
    <w:p>
      <w:r>
        <w:t>mcs-TableDCI-0-2-r16                                    ENUMERATED {qam256, qam64LowSE}               OPTIONAL,   -- Need S</w:t>
      </w:r>
    </w:p>
    <w:p>
      <w:r>
        <w:t>Name of the Sub_IE: (PUSCH-Config)</w:t>
      </w:r>
    </w:p>
    <w:p>
      <w:r>
        <w:t>mcs-TableTransformPrecoderDCI-0-2-r16                   ENUMERATED {qam256, qam64LowSE}               OPTIONAL,   -- Need S</w:t>
      </w:r>
    </w:p>
    <w:p>
      <w:r>
        <w:t>Name of the Sub_IE: (PUSCH-Config)</w:t>
      </w:r>
    </w:p>
    <w:p>
      <w:r>
        <w:t>priorityIndicatorDCI-0-2-r16                            ENUMERATED {enabled}                          OPTIONAL,   -- Need S</w:t>
      </w:r>
    </w:p>
    <w:p>
      <w:r>
        <w:t>Name of the Sub_IE: (PUSCH-Config)</w:t>
      </w:r>
    </w:p>
    <w:p>
      <w:r>
        <w:t>pusch-RepTypeIndicatorDCI-0-2-r16                       ENUMERATED { pusch-RepTypeA, pusch-RepTypeB}  OPTIONAL,  -- Need R</w:t>
      </w:r>
    </w:p>
    <w:p>
      <w:r>
        <w:t>Name of the Sub_IE: (PUSCH-Config)</w:t>
      </w:r>
    </w:p>
    <w:p>
      <w:r>
        <w:t>resourceAllocationDCI-0-2-r16                           ENUMERATED { resourceAllocationType0, resourceAllocationType1, dynamicSwitch}</w:t>
      </w:r>
    </w:p>
    <w:p>
      <w:r>
        <w:t>Name of the Sub_IE: (PUSCH-Config)</w:t>
      </w:r>
    </w:p>
    <w:p>
      <w:r>
        <w:t>OPTIONAL,   -- Need M</w:t>
      </w:r>
    </w:p>
    <w:p>
      <w:r>
        <w:t>Name of the Sub_IE: (PUSCH-Config)</w:t>
      </w:r>
    </w:p>
    <w:p>
      <w:r>
        <w:t>resourceAllocationType1GranularityDCI-0-2-r16           ENUMERATED { n2,n4,n8,n16 }                   OPTIONAL,   -- Need S</w:t>
      </w:r>
    </w:p>
    <w:p>
      <w:r>
        <w:t>Name of the Sub_IE: (PUSCH-Config)</w:t>
      </w:r>
    </w:p>
    <w:p>
      <w:r>
        <w:t>uci-OnPUSCH-ListDCI-0-2-r16                             SetupRelease { UCI-OnPUSCH-ListDCI-0-2-r16}   OPTIONAL,   -- Need M</w:t>
      </w:r>
    </w:p>
    <w:p>
      <w:r>
        <w:t>Name of the Sub_IE: (PUSCH-Config)</w:t>
      </w:r>
    </w:p>
    <w:p>
      <w:r>
        <w:t>pusch-TimeDomainAllocationListDCI-0-2-r16               SetupRelease { PUSCH-TimeDomainResourceAllocationList-r16 }</w:t>
      </w:r>
    </w:p>
    <w:p>
      <w:r>
        <w:t>Name of the Sub_IE: (PUSCH-Config)</w:t>
      </w:r>
    </w:p>
    <w:p>
      <w:r>
        <w:t>OPTIONAL,   -- Need M</w:t>
      </w:r>
    </w:p>
    <w:p>
      <w:r>
        <w:t>Name of the Sub_IE: (PUSCH-Config)</w:t>
      </w:r>
    </w:p>
    <w:p>
      <w:r>
        <w:t>-- End of the parameters for DCI format 0_2 introduced in V16.1.0</w:t>
      </w:r>
    </w:p>
    <w:p>
      <w:r>
        <w:t>Name of the Sub_IE: (PUSCH-Config)</w:t>
      </w:r>
    </w:p>
    <w:p>
      <w:r>
        <w:t>-- Start of the parameters for DCI format 0_1 introduced in V16.1.0</w:t>
      </w:r>
    </w:p>
    <w:p>
      <w:r>
        <w:t>Name of the Sub_IE: (PUSCH-Config)</w:t>
      </w:r>
    </w:p>
    <w:p>
      <w:r>
        <w:t>pusch-TimeDomainAllocationListDCI-0-1-r16               SetupRelease { PUSCH-TimeDomainResourceAllocationList-r16 }</w:t>
      </w:r>
    </w:p>
    <w:p>
      <w:r>
        <w:t>Name of the Sub_IE: (PUSCH-Config)</w:t>
      </w:r>
    </w:p>
    <w:p>
      <w:r>
        <w:t>OPTIONAL,   -- Need M</w:t>
      </w:r>
    </w:p>
    <w:p>
      <w:r>
        <w:t>Name of the Sub_IE: (PUSCH-Config)</w:t>
      </w:r>
    </w:p>
    <w:p>
      <w:r>
        <w:t>invalidSymbolPatternIndicatorDCI-0-1-r16          ENUMERATED {enabled}                                OPTIONAL,   -- Need S</w:t>
      </w:r>
    </w:p>
    <w:p>
      <w:r>
        <w:t>Name of the Sub_IE: (PUSCH-Config)</w:t>
      </w:r>
    </w:p>
    <w:p>
      <w:r>
        <w:t>priorityIndicatorDCI-0-1-r16                      ENUMERATED {enabled}                                OPTIONAL,   -- Need S</w:t>
      </w:r>
    </w:p>
    <w:p>
      <w:r>
        <w:t>Name of the Sub_IE: (PUSCH-Config)</w:t>
      </w:r>
    </w:p>
    <w:p>
      <w:r>
        <w:t>pusch-RepTypeIndicatorDCI-0-1-r16                 ENUMERATED { pusch-RepTypeA, pusch-RepTypeB}        OPTIONAL,   -- Need R</w:t>
      </w:r>
    </w:p>
    <w:p>
      <w:r>
        <w:t>Name of the Sub_IE: (PUSCH-Config)</w:t>
      </w:r>
    </w:p>
    <w:p>
      <w:r>
        <w:t>frequencyHoppingDCI-0-1-r16                 ENUMERATED {interRepetition, interSlot}                   OPTIONAL,   -- Cond RepTypeB</w:t>
      </w:r>
    </w:p>
    <w:p>
      <w:r>
        <w:t>Name of the Sub_IE: (PUSCH-Config)</w:t>
      </w:r>
    </w:p>
    <w:p>
      <w:r>
        <w:t>uci-OnPUSCH-ListDCI-0-1-r16                 SetupRelease { UCI-OnPUSCH-ListDCI-0-1-r16  }             OPTIONAL,  -- Need M</w:t>
      </w:r>
    </w:p>
    <w:p>
      <w:r>
        <w:t>Name of the Sub_IE: (PUSCH-Config)</w:t>
      </w:r>
    </w:p>
    <w:p>
      <w:r>
        <w:t>-- End of the parameters for DCI format 0_1 introduced in V16.1.0</w:t>
      </w:r>
    </w:p>
    <w:p>
      <w:r>
        <w:t>Name of the Sub_IE: (PUSCH-Config)</w:t>
      </w:r>
    </w:p>
    <w:p>
      <w:r>
        <w:t>invalidSymbolPattern-r16                    InvalidSymbolPattern-r16                                  OPTIONAL,   -- Need S</w:t>
      </w:r>
    </w:p>
    <w:p>
      <w:r>
        <w:t>Name of the Sub_IE: (PUSCH-Config)</w:t>
      </w:r>
    </w:p>
    <w:p>
      <w:r>
        <w:t>pusch-PowerControl-v1610                SetupRelease {PUSCH-PowerControl-v1610}                       OPTIONAL,   -- Need M</w:t>
      </w:r>
    </w:p>
    <w:p>
      <w:r>
        <w:t>Name of the Sub_IE: (PUSCH-Config)</w:t>
      </w:r>
    </w:p>
    <w:p>
      <w:r>
        <w:t>ul-FullPowerTransmission-r16            ENUMERATED {fullpower, fullpowerMode1, fullpowerMode2}         OPTIONAL,   -- Need R</w:t>
      </w:r>
    </w:p>
    <w:p>
      <w:r>
        <w:t>Name of the Sub_IE: (PUSCH-Config)</w:t>
      </w:r>
    </w:p>
    <w:p>
      <w:r>
        <w:t>pusch-TimeDomainAllocationListForMultiPUSCH-r16  SetupRelease { PUSCH-TimeDomainResourceAllocationList-r16 }</w:t>
      </w:r>
    </w:p>
    <w:p>
      <w:r>
        <w:t>Name of the Sub_IE: (PUSCH-Config)</w:t>
      </w:r>
    </w:p>
    <w:p>
      <w:r>
        <w:t>OPTIONAL,  --  Need M</w:t>
      </w:r>
    </w:p>
    <w:p>
      <w:r>
        <w:t>Name of the Sub_IE: (PUSCH-Config)</w:t>
      </w:r>
    </w:p>
    <w:p>
      <w:r>
        <w:t>numberOfInvalidSymbolsForDL-UL-Switching-r16        INTEGER (1..4)                                    OPTIONAL    -- Cond RepTypeB2</w:t>
      </w:r>
    </w:p>
    <w:p>
      <w:r>
        <w:t>Name of the Sub_IE: (PUSCH-Config)</w:t>
      </w:r>
    </w:p>
    <w:p>
      <w:r>
        <w:t>]],</w:t>
      </w:r>
    </w:p>
    <w:p>
      <w:r>
        <w:t>Name of the Sub_IE: (PUSCH-Config)</w:t>
      </w:r>
    </w:p>
    <w:p>
      <w:r>
        <w:t>[[</w:t>
      </w:r>
    </w:p>
    <w:p>
      <w:r>
        <w:t>Name of the Sub_IE: (PUSCH-Config)</w:t>
      </w:r>
    </w:p>
    <w:p>
      <w:r>
        <w:t>ul-AccessConfigListDCI-0-2-r17          SetupRelease { UL-AccessConfigListDCI-0-2-r17 }               OPTIONAL,  -- Need M</w:t>
      </w:r>
    </w:p>
    <w:p>
      <w:r>
        <w:t>Name of the Sub_IE: (PUSCH-Config)</w:t>
      </w:r>
    </w:p>
    <w:p>
      <w:r>
        <w:t>betaOffsetsCrossPri0-r17                SetupRelease { BetaOffsetsCrossPriSel-r17 }                   OPTIONAL,  -- Need M</w:t>
      </w:r>
    </w:p>
    <w:p>
      <w:r>
        <w:t>Name of the Sub_IE: (PUSCH-Config)</w:t>
      </w:r>
    </w:p>
    <w:p>
      <w:r>
        <w:t>betaOffsetsCrossPri1-r17                SetupRelease { BetaOffsetsCrossPriSel-r17 }                   OPTIONAL,  -- Need M</w:t>
      </w:r>
    </w:p>
    <w:p>
      <w:r>
        <w:t>Name of the Sub_IE: (PUSCH-Config)</w:t>
      </w:r>
    </w:p>
    <w:p>
      <w:r>
        <w:t>betaOffsetsCrossPri0DCI-0-2-r17         SetupRelease { BetaOffsetsCrossPriSelDCI-0-2-r17 }            OPTIONAL,  -- Need M</w:t>
      </w:r>
    </w:p>
    <w:p>
      <w:r>
        <w:t>Name of the Sub_IE: (PUSCH-Config)</w:t>
      </w:r>
    </w:p>
    <w:p>
      <w:r>
        <w:t>betaOffsetsCrossPri1DCI-0-2-r17         SetupRelease { BetaOffsetsCrossPriSelDCI-0-2-r17 }            OPTIONAL,  -- Need M</w:t>
      </w:r>
    </w:p>
    <w:p>
      <w:r>
        <w:t>Name of the Sub_IE: (PUSCH-Config)</w:t>
      </w:r>
    </w:p>
    <w:p>
      <w:r>
        <w:t>mappingPattern-r17                      ENUMERATED {cyclicMapping, sequentialMapping}                 OPTIONAL,  -- Cond SRSsets</w:t>
      </w:r>
    </w:p>
    <w:p>
      <w:r>
        <w:t>Name of the Sub_IE: (PUSCH-Config)</w:t>
      </w:r>
    </w:p>
    <w:p>
      <w:r>
        <w:t>secondTPCFieldDCI-0-1-r17               ENUMERATED {enabled}                                          OPTIONAL,  -- Need R</w:t>
      </w:r>
    </w:p>
    <w:p>
      <w:r>
        <w:t>Name of the Sub_IE: (PUSCH-Config)</w:t>
      </w:r>
    </w:p>
    <w:p>
      <w:r>
        <w:t>secondTPCFieldDCI-0-2-r17               ENUMERATED {enabled}                                          OPTIONAL,  -- Need R</w:t>
      </w:r>
    </w:p>
    <w:p>
      <w:r>
        <w:t>Name of the Sub_IE: (PUSCH-Config)</w:t>
      </w:r>
    </w:p>
    <w:p>
      <w:r>
        <w:t>sequenceOffsetForRV-r17                 INTEGER (0..3)                                                OPTIONAL,  -- Need R</w:t>
      </w:r>
    </w:p>
    <w:p>
      <w:r>
        <w:t>Name of the Sub_IE: (PUSCH-Config)</w:t>
      </w:r>
    </w:p>
    <w:p>
      <w:r>
        <w:t>ul-AccessConfigListDCI-0-1-r17          SetupRelease { UL-AccessConfigListDCI-0-1-r17 }                OPTIONAL,  -- Need M</w:t>
      </w:r>
    </w:p>
    <w:p>
      <w:r>
        <w:t>Name of the Sub_IE: (PUSCH-Config)</w:t>
      </w:r>
    </w:p>
    <w:p>
      <w:r>
        <w:t>minimumSchedulingOffsetK2-r17           SetupRelease { MinSchedulingOffsetK2-Values-r17 }              OPTIONAL,  -- Need M</w:t>
      </w:r>
    </w:p>
    <w:p>
      <w:r>
        <w:t>Name of the Sub_IE: (PUSCH-Config)</w:t>
      </w:r>
    </w:p>
    <w:p>
      <w:r>
        <w:t>availableSlotCounting-r17               ENUMERATED { enabled }                                         OPTIONAL,  -- Need S</w:t>
      </w:r>
    </w:p>
    <w:p>
      <w:r>
        <w:t>Name of the Sub_IE: (PUSCH-Config)</w:t>
      </w:r>
    </w:p>
    <w:p>
      <w:r>
        <w:t>dmrs-BundlingPUSCH-Config-r17           SetupRelease { DMRS-BundlingPUSCH-Config-r17 }                 OPTIONAL,  -- Need M</w:t>
      </w:r>
    </w:p>
    <w:p>
      <w:r>
        <w:t>Name of the Sub_IE: (PUSCH-Config)</w:t>
      </w:r>
    </w:p>
    <w:p>
      <w:r>
        <w:t>harq-ProcessNumberSizeDCI-0-2-v1700     INTEGER (5)                                                    OPTIONAL,  -- Need R</w:t>
      </w:r>
    </w:p>
    <w:p>
      <w:r>
        <w:t>Name of the Sub_IE: (PUSCH-Config)</w:t>
      </w:r>
    </w:p>
    <w:p>
      <w:r>
        <w:t>harq-ProcessNumberSizeDCI-0-1-r17       INTEGER (5)                                                    OPTIONAL,  -- Need R</w:t>
      </w:r>
    </w:p>
    <w:p>
      <w:r>
        <w:t>Name of the Sub_IE: (PUSCH-Config)</w:t>
      </w:r>
    </w:p>
    <w:p>
      <w:r>
        <w:t>mpe-ResourcePoolToAddModList-r17       SEQUENCE (SIZE(1..maxMPE-Resources-r17)) OF MPE-Resource-r17    OPTIONAL,  -- Need N</w:t>
      </w:r>
    </w:p>
    <w:p>
      <w:r>
        <w:t>Name of the Sub_IE: (PUSCH-Config)</w:t>
      </w:r>
    </w:p>
    <w:p>
      <w:r>
        <w:t>mpe-ResourcePoolToReleaseList-r17      SEQUENCE (SIZE(1..maxMPE-Resources-r17)) OF MPE-ResourceId-r17  OPTIONAL   -- Need N</w:t>
      </w:r>
    </w:p>
    <w:p>
      <w:r>
        <w:t>Name of the Sub_IE: (PUSCH-Config)</w:t>
      </w:r>
    </w:p>
    <w:p>
      <w:r>
        <w:t>]]</w:t>
      </w:r>
    </w:p>
    <w:p>
      <w:r>
        <w:t>Name of the Sub_IE: (UCI-OnPUSCH)</w:t>
      </w:r>
    </w:p>
    <w:p>
      <w:r>
        <w:t>betaOffsets                             CHOICE {</w:t>
      </w:r>
    </w:p>
    <w:p>
      <w:r>
        <w:t>Name of the Sub_IE: (UCI-OnPUSCH)</w:t>
      </w:r>
    </w:p>
    <w:p>
      <w:r>
        <w:t>dynamic                             SEQUENCE (SIZE (4)) OF BetaOffsets,</w:t>
      </w:r>
    </w:p>
    <w:p>
      <w:r>
        <w:t>Name of the Sub_IE: (UCI-OnPUSCH)</w:t>
      </w:r>
    </w:p>
    <w:p>
      <w:r>
        <w:t>semiStatic                          BetaOffsets</w:t>
      </w:r>
    </w:p>
    <w:p>
      <w:r>
        <w:t>Name of the Sub_IE: (UCI-OnPUSCH)</w:t>
      </w:r>
    </w:p>
    <w:p>
      <w:r>
        <w:t>}                                                                                                 OPTIONAL, -- Need M</w:t>
      </w:r>
    </w:p>
    <w:p>
      <w:r>
        <w:t>Name of the Sub_IE: (UCI-OnPUSCH)</w:t>
      </w:r>
    </w:p>
    <w:p>
      <w:r>
        <w:t>scaling                                 ENUMERATED { f0p5, f0p65, f0p8, f1 }</w:t>
      </w:r>
    </w:p>
    <w:p>
      <w:r>
        <w:t>Name of the Sub_IE: (MinSchedulingOffsetK2-Values-r16)</w:t>
      </w:r>
    </w:p>
    <w:p>
      <w:r>
        <w:t>MinSchedulingOffsetK2-Values-r16 SEQUENCE (SIZE (1..maxNrOfMinSchedulingOffsetValues-r16)) OF INTEGER (0..maxK2-SchedulingOffset-r16)</w:t>
      </w:r>
    </w:p>
    <w:p>
      <w:r>
        <w:t>Name of the Sub_IE: (MinSchedulingOffsetK2-Values-r17)</w:t>
      </w:r>
    </w:p>
    <w:p>
      <w:r>
        <w:t>MinSchedulingOffsetK2-Values-r17 SEQUENCE (SIZE (1..maxNrOfMinSchedulingOffsetValues-r16)) OF INTEGER (0..maxK2-SchedulingOffset-r17)</w:t>
      </w:r>
    </w:p>
    <w:p>
      <w:r>
        <w:t>Name of the Sub_IE: (UCI-OnPUSCH-DCI-0-2-r16)</w:t>
      </w:r>
    </w:p>
    <w:p>
      <w:r>
        <w:t>betaOffsetsDCI-0-2-r16                  CHOICE {</w:t>
      </w:r>
    </w:p>
    <w:p>
      <w:r>
        <w:t>Name of the Sub_IE: (UCI-OnPUSCH-DCI-0-2-r16)</w:t>
      </w:r>
    </w:p>
    <w:p>
      <w:r>
        <w:t>dynamicDCI-0-2-r16                      CHOICE {</w:t>
      </w:r>
    </w:p>
    <w:p>
      <w:r>
        <w:t>Name of the Sub_IE: (UCI-OnPUSCH-DCI-0-2-r16)</w:t>
      </w:r>
    </w:p>
    <w:p>
      <w:r>
        <w:t>oneBit-r16                              SEQUENCE (SIZE (2)) OF BetaOffsets,</w:t>
      </w:r>
    </w:p>
    <w:p>
      <w:r>
        <w:t>Name of the Sub_IE: (UCI-OnPUSCH-DCI-0-2-r16)</w:t>
      </w:r>
    </w:p>
    <w:p>
      <w:r>
        <w:t>twoBits-r16                             SEQUENCE (SIZE (4)) OF BetaOffsets</w:t>
      </w:r>
    </w:p>
    <w:p>
      <w:r>
        <w:t>Name of the Sub_IE: (UCI-OnPUSCH-DCI-0-2-r16)</w:t>
      </w:r>
    </w:p>
    <w:p>
      <w:r>
        <w:t>},</w:t>
      </w:r>
    </w:p>
    <w:p>
      <w:r>
        <w:t>Name of the Sub_IE: (UCI-OnPUSCH-DCI-0-2-r16)</w:t>
      </w:r>
    </w:p>
    <w:p>
      <w:r>
        <w:t>semiStaticDCI-0-2-r16          BetaOffsets</w:t>
      </w:r>
    </w:p>
    <w:p>
      <w:r>
        <w:t>Name of the Sub_IE: (UCI-OnPUSCH-DCI-0-2-r16)</w:t>
      </w:r>
    </w:p>
    <w:p>
      <w:r>
        <w:t>}                                                                                                 OPTIONAL,   -- Need M</w:t>
      </w:r>
    </w:p>
    <w:p>
      <w:r>
        <w:t>Name of the Sub_IE: (UCI-OnPUSCH-DCI-0-2-r16)</w:t>
      </w:r>
    </w:p>
    <w:p>
      <w:r>
        <w:t>scalingDCI-0-2-r16                 ENUMERATED { f0p5, f0p65, f0p8, f1 }</w:t>
      </w:r>
    </w:p>
    <w:p>
      <w:r>
        <w:t>Name of the Sub_IE: (FrequencyHoppingOffsetListsDCI-0-2-r16)</w:t>
      </w:r>
    </w:p>
    <w:p>
      <w:r>
        <w:t>FrequencyHoppingOffsetListsDCI-0-2-r16 SEQUENCE (SIZE (1..4)) OF INTEGER (1.. maxNrofPhysicalResourceBlocks-1)</w:t>
      </w:r>
    </w:p>
    <w:p>
      <w:r>
        <w:t>Name of the Sub_IE: (UCI-OnPUSCH-ListDCI-0-2-r16)</w:t>
      </w:r>
    </w:p>
    <w:p>
      <w:r>
        <w:t>UCI-OnPUSCH-ListDCI-0-2-r16 SEQUENCE (SIZE (1..2)) OF UCI-OnPUSCH-DCI-0-2-r16</w:t>
      </w:r>
    </w:p>
    <w:p>
      <w:r>
        <w:t>Name of the Sub_IE: (UCI-OnPUSCH-ListDCI-0-1-r16)</w:t>
      </w:r>
    </w:p>
    <w:p>
      <w:r>
        <w:t>UCI-OnPUSCH-ListDCI-0-1-r16 SEQUENCE (SIZE (1..2)) OF UCI-OnPUSCH</w:t>
      </w:r>
    </w:p>
    <w:p>
      <w:r>
        <w:t>Name of the Sub_IE: (UL-AccessConfigListDCI-0-1-r16)</w:t>
      </w:r>
    </w:p>
    <w:p>
      <w:r>
        <w:t>UL-AccessConfigListDCI-0-1-r16 SEQUENCE (SIZE (1..64)) OF INTEGER (0..63)</w:t>
      </w:r>
    </w:p>
    <w:p>
      <w:r>
        <w:t>Name of the Sub_IE: (UL-AccessConfigListDCI-0-1-r17)</w:t>
      </w:r>
    </w:p>
    <w:p>
      <w:r>
        <w:t>UL-AccessConfigListDCI-0-1-r17 SEQUENCE (SIZE (1..3)) OF INTEGER (0..2)</w:t>
      </w:r>
    </w:p>
    <w:p>
      <w:r>
        <w:t>Name of the Sub_IE: (UL-AccessConfigListDCI-0-2-r17)</w:t>
      </w:r>
    </w:p>
    <w:p>
      <w:r>
        <w:t>UL-AccessConfigListDCI-0-2-r17 SEQUENCE (SIZE (1..64)) OF INTEGER (0..63)</w:t>
      </w:r>
    </w:p>
    <w:p>
      <w:r>
        <w:t>Name of the Sub_IE: (BetaOffsetsCrossPriSel-r17)</w:t>
      </w:r>
    </w:p>
    <w:p>
      <w:r>
        <w:t>dynamic-r17         SEQUENCE (SIZE (4)) OF BetaOffsetsCrossPri-r17,</w:t>
      </w:r>
    </w:p>
    <w:p>
      <w:r>
        <w:t>Name of the Sub_IE: (BetaOffsetsCrossPriSel-r17)</w:t>
      </w:r>
    </w:p>
    <w:p>
      <w:r>
        <w:t>semiStatic-r17          BetaOffsetsCrossPri-r17</w:t>
      </w:r>
    </w:p>
    <w:p>
      <w:r>
        <w:t>Name of the Sub_IE: (BetaOffsetsCrossPriSelDCI-0-2-r17)</w:t>
      </w:r>
    </w:p>
    <w:p>
      <w:r>
        <w:t>dynamicDCI-0-2-r17      CHOICE {</w:t>
      </w:r>
    </w:p>
    <w:p>
      <w:r>
        <w:t>Name of the Sub_IE: (BetaOffsetsCrossPriSelDCI-0-2-r17)</w:t>
      </w:r>
    </w:p>
    <w:p>
      <w:r>
        <w:t>oneBit-r17              SEQUENCE (SIZE (2)) OF BetaOffsetsCrossPri-r17,</w:t>
      </w:r>
    </w:p>
    <w:p>
      <w:r>
        <w:t>Name of the Sub_IE: (BetaOffsetsCrossPriSelDCI-0-2-r17)</w:t>
      </w:r>
    </w:p>
    <w:p>
      <w:r>
        <w:t>twoBits-r17             SEQUENCE (SIZE (4)) OF BetaOffsetsCrossPri-r17</w:t>
      </w:r>
    </w:p>
    <w:p>
      <w:r>
        <w:t>Name of the Sub_IE: (BetaOffsetsCrossPriSelDCI-0-2-r17)</w:t>
      </w:r>
    </w:p>
    <w:p>
      <w:r>
        <w:t>},</w:t>
      </w:r>
    </w:p>
    <w:p>
      <w:r>
        <w:t>Name of the Sub_IE: (BetaOffsetsCrossPriSelDCI-0-2-r17)</w:t>
      </w:r>
    </w:p>
    <w:p>
      <w:r>
        <w:t>semiStaticDCI-0-2-r17   BetaOffsetsCrossPri-r17</w:t>
      </w:r>
    </w:p>
    <w:p>
      <w:r>
        <w:t>Name of the Sub_IE: (MPE-Resource-r17)</w:t>
      </w:r>
    </w:p>
    <w:p>
      <w:r>
        <w:t>mpe-ResourceId-r17          MPE-ResourceId-r17,</w:t>
      </w:r>
    </w:p>
    <w:p>
      <w:r>
        <w:t>Name of the Sub_IE: (MPE-Resource-r17)</w:t>
      </w:r>
    </w:p>
    <w:p>
      <w:r>
        <w:t>cell-r17                    ServCellIndex                                                         OPTIONAL,    -- Need R</w:t>
      </w:r>
    </w:p>
    <w:p>
      <w:r>
        <w:t>Name of the Sub_IE: (MPE-Resource-r17)</w:t>
      </w:r>
    </w:p>
    <w:p>
      <w:r>
        <w:t>additionalPCI-r17           AdditionalPCIIndex-r17                                                OPTIONAL,    -- Need R</w:t>
      </w:r>
    </w:p>
    <w:p>
      <w:r>
        <w:t>Name of the Sub_IE: (MPE-Resource-r17)</w:t>
      </w:r>
    </w:p>
    <w:p>
      <w:r>
        <w:t>mpe-ReferenceSignal-r17     CHOICE {</w:t>
      </w:r>
    </w:p>
    <w:p>
      <w:r>
        <w:t>Name of the Sub_IE: (MPE-Resource-r17)</w:t>
      </w:r>
    </w:p>
    <w:p>
      <w:r>
        <w:t>csi-RS-Resource-r17         NZP-CSI-RS-ResourceId,</w:t>
      </w:r>
    </w:p>
    <w:p>
      <w:r>
        <w:t>Name of the Sub_IE: (MPE-Resource-r17)</w:t>
      </w:r>
    </w:p>
    <w:p>
      <w:r>
        <w:t>ssb-Resource-r17            SSB-Index</w:t>
      </w:r>
    </w:p>
    <w:p>
      <w:r>
        <w:t>Name of the IE: (PUSCH-CONFIGCOMMON)</w:t>
      </w:r>
    </w:p>
    <w:p>
      <w:r>
        <w:t>Name of the Sub_IE: (PUSCH-ConfigCommon)</w:t>
      </w:r>
    </w:p>
    <w:p>
      <w:r>
        <w:t>groupHoppingEnabledTransformPrecoding   ENUMERATED {enabled}                                                OPTIONAL,   -- Need R</w:t>
      </w:r>
    </w:p>
    <w:p>
      <w:r>
        <w:t>Name of the Sub_IE: (PUSCH-ConfigCommon)</w:t>
      </w:r>
    </w:p>
    <w:p>
      <w:r>
        <w:t>pusch-TimeDomainAllocationList          PUSCH-TimeDomainResourceAllocationList                              OPTIONAL,   -- Need R</w:t>
      </w:r>
    </w:p>
    <w:p>
      <w:r>
        <w:t>Name of the Sub_IE: (PUSCH-ConfigCommon)</w:t>
      </w:r>
    </w:p>
    <w:p>
      <w:r>
        <w:t>msg3-DeltaPreamble                      INTEGER (-1..6)                                                     OPTIONAL,   -- Need R</w:t>
      </w:r>
    </w:p>
    <w:p>
      <w:r>
        <w:t>Name of the Sub_IE: (PUSCH-ConfigCommon)</w:t>
      </w:r>
    </w:p>
    <w:p>
      <w:r>
        <w:t>p0-NominalWithGrant                     INTEGER (-202..24)                                                  OPTIONAL,   -- Need R</w:t>
      </w:r>
    </w:p>
    <w:p>
      <w:r>
        <w:t>Name of the Sub_IE: (PUSCH-ConfigCommon)</w:t>
      </w:r>
    </w:p>
    <w:p>
      <w:r>
        <w:t>...</w:t>
      </w:r>
    </w:p>
    <w:p>
      <w:r>
        <w:t>Name of the IE: (PUSCH-POWERCONTROL)</w:t>
      </w:r>
    </w:p>
    <w:p>
      <w:r>
        <w:t>Name of the Sub_IE: (PUSCH-PowerControl)</w:t>
      </w:r>
    </w:p>
    <w:p>
      <w:r>
        <w:t>tpc-Accumulation                    ENUMERATED { disabled }                                                 OPTIONAL, -- Need S</w:t>
      </w:r>
    </w:p>
    <w:p>
      <w:r>
        <w:t>Name of the Sub_IE: (PUSCH-PowerControl)</w:t>
      </w:r>
    </w:p>
    <w:p>
      <w:r>
        <w:t>msg3-Alpha                          Alpha                                                                   OPTIONAL, -- Need S</w:t>
      </w:r>
    </w:p>
    <w:p>
      <w:r>
        <w:t>Name of the Sub_IE: (PUSCH-PowerControl)</w:t>
      </w:r>
    </w:p>
    <w:p>
      <w:r>
        <w:t>p0-NominalWithoutGrant              INTEGER (-202..24)                                                      OPTIONAL, -- Need M</w:t>
      </w:r>
    </w:p>
    <w:p>
      <w:r>
        <w:t>Name of the Sub_IE: (PUSCH-PowerControl)</w:t>
      </w:r>
    </w:p>
    <w:p>
      <w:r>
        <w:t>p0-AlphaSets                        SEQUENCE (SIZE (1..maxNrofP0-PUSCH-AlphaSets)) OF P0-PUSCH-AlphaSet     OPTIONAL, -- Need M</w:t>
      </w:r>
    </w:p>
    <w:p>
      <w:r>
        <w:t>Name of the Sub_IE: (PUSCH-PowerControl)</w:t>
      </w:r>
    </w:p>
    <w:p>
      <w:r>
        <w:t>pathlossReferenceRSToAddModList     SEQUENCE (SIZE (1..maxNrofPUSCH-PathlossReferenceRSs)) OF PUSCH-PathlossReferenceRS</w:t>
      </w:r>
    </w:p>
    <w:p>
      <w:r>
        <w:t>Name of the Sub_IE: (PUSCH-PowerControl)</w:t>
      </w:r>
    </w:p>
    <w:p>
      <w:r>
        <w:t>OPTIONAL, -- Need N</w:t>
      </w:r>
    </w:p>
    <w:p>
      <w:r>
        <w:t>Name of the Sub_IE: (PUSCH-PowerControl)</w:t>
      </w:r>
    </w:p>
    <w:p>
      <w:r>
        <w:t>pathlossReferenceRSToReleaseList    SEQUENCE (SIZE (1..maxNrofPUSCH-PathlossReferenceRSs)) OF PUSCH-PathlossReferenceRS-Id</w:t>
      </w:r>
    </w:p>
    <w:p>
      <w:r>
        <w:t>Name of the Sub_IE: (PUSCH-PowerControl)</w:t>
      </w:r>
    </w:p>
    <w:p>
      <w:r>
        <w:t>OPTIONAL,  -- Need N</w:t>
      </w:r>
    </w:p>
    <w:p>
      <w:r>
        <w:t>Name of the Sub_IE: (PUSCH-PowerControl)</w:t>
      </w:r>
    </w:p>
    <w:p>
      <w:r>
        <w:t>twoPUSCH-PC-AdjustmentStates        ENUMERATED {twoStates}                                                  OPTIONAL, -- Need S</w:t>
      </w:r>
    </w:p>
    <w:p>
      <w:r>
        <w:t>Name of the Sub_IE: (PUSCH-PowerControl)</w:t>
      </w:r>
    </w:p>
    <w:p>
      <w:r>
        <w:t>deltaMCS                            ENUMERATED {enabled}                                                    OPTIONAL, -- Need S</w:t>
      </w:r>
    </w:p>
    <w:p>
      <w:r>
        <w:t>Name of the Sub_IE: (PUSCH-PowerControl)</w:t>
      </w:r>
    </w:p>
    <w:p>
      <w:r>
        <w:t>sri-PUSCH-MappingToAddModList       SEQUENCE (SIZE (1..maxNrofSRI-PUSCH-Mappings)) OF SRI-PUSCH-PowerControl</w:t>
      </w:r>
    </w:p>
    <w:p>
      <w:r>
        <w:t>Name of the Sub_IE: (PUSCH-PowerControl)</w:t>
      </w:r>
    </w:p>
    <w:p>
      <w:r>
        <w:t>OPTIONAL, -- Need N</w:t>
      </w:r>
    </w:p>
    <w:p>
      <w:r>
        <w:t>Name of the Sub_IE: (PUSCH-PowerControl)</w:t>
      </w:r>
    </w:p>
    <w:p>
      <w:r>
        <w:t>sri-PUSCH-MappingToReleaseList      SEQUENCE (SIZE (1..maxNrofSRI-PUSCH-Mappings)) OF SRI-PUSCH-PowerControlId</w:t>
      </w:r>
    </w:p>
    <w:p>
      <w:r>
        <w:t>Name of the Sub_IE: (PUSCH-PowerControl)</w:t>
      </w:r>
    </w:p>
    <w:p>
      <w:r>
        <w:t>OPTIONAL  -- Need N</w:t>
      </w:r>
    </w:p>
    <w:p>
      <w:r>
        <w:t>Name of the Sub_IE: (P0-PUSCH-AlphaSet)</w:t>
      </w:r>
    </w:p>
    <w:p>
      <w:r>
        <w:t>p0-PUSCH-AlphaSetId                 P0-PUSCH-AlphaSetId,</w:t>
      </w:r>
    </w:p>
    <w:p>
      <w:r>
        <w:t>Name of the Sub_IE: (P0-PUSCH-AlphaSet)</w:t>
      </w:r>
    </w:p>
    <w:p>
      <w:r>
        <w:t>p0                                  INTEGER (-16..15)                                                       OPTIONAL, -- Need S</w:t>
      </w:r>
    </w:p>
    <w:p>
      <w:r>
        <w:t>Name of the Sub_IE: (P0-PUSCH-AlphaSet)</w:t>
      </w:r>
    </w:p>
    <w:p>
      <w:r>
        <w:t>alpha                               Alpha                                                                   OPTIONAL  -- Need S</w:t>
      </w:r>
    </w:p>
    <w:p>
      <w:r>
        <w:t>Name of the Sub_IE: (PUSCH-PathlossReferenceRS)</w:t>
      </w:r>
    </w:p>
    <w:p>
      <w:r>
        <w:t>pusch-PathlossReferenceRS-Id        PUSCH-PathlossReferenceRS-Id,</w:t>
      </w:r>
    </w:p>
    <w:p>
      <w:r>
        <w:t>Name of the Sub_IE: (PUSCH-PathlossReferenceRS)</w:t>
      </w:r>
    </w:p>
    <w:p>
      <w:r>
        <w:t>referenceSignal                     CHOICE {</w:t>
      </w:r>
    </w:p>
    <w:p>
      <w:r>
        <w:t>Name of the Sub_IE: (PUSCH-PathlossReferenceRS)</w:t>
      </w:r>
    </w:p>
    <w:p>
      <w:r>
        <w:t>ssb-Index                           SSB-Index,</w:t>
      </w:r>
    </w:p>
    <w:p>
      <w:r>
        <w:t>Name of the Sub_IE: (PUSCH-PathlossReferenceRS)</w:t>
      </w:r>
    </w:p>
    <w:p>
      <w:r>
        <w:t>csi-RS-Index                        NZP-CSI-RS-ResourceId</w:t>
      </w:r>
    </w:p>
    <w:p>
      <w:r>
        <w:t>Name of the Sub_IE: (PUSCH-PathlossReferenceRS-r16)</w:t>
      </w:r>
    </w:p>
    <w:p>
      <w:r>
        <w:t>pusch-PathlossReferenceRS-Id-r16    PUSCH-PathlossReferenceRS-Id-v1610,</w:t>
      </w:r>
    </w:p>
    <w:p>
      <w:r>
        <w:t>Name of the Sub_IE: (PUSCH-PathlossReferenceRS-r16)</w:t>
      </w:r>
    </w:p>
    <w:p>
      <w:r>
        <w:t>referenceSignal-r16                 CHOICE {</w:t>
      </w:r>
    </w:p>
    <w:p>
      <w:r>
        <w:t>Name of the Sub_IE: (PUSCH-PathlossReferenceRS-r16)</w:t>
      </w:r>
    </w:p>
    <w:p>
      <w:r>
        <w:t>ssb-Index-r16                       SSB-Index,</w:t>
      </w:r>
    </w:p>
    <w:p>
      <w:r>
        <w:t>Name of the Sub_IE: (PUSCH-PathlossReferenceRS-r16)</w:t>
      </w:r>
    </w:p>
    <w:p>
      <w:r>
        <w:t>csi-RS-Index-r16                    NZP-CSI-RS-ResourceId</w:t>
      </w:r>
    </w:p>
    <w:p>
      <w:r>
        <w:t>Name of the Sub_IE: (DummyPathlossReferenceRS-v1710)</w:t>
      </w:r>
    </w:p>
    <w:p>
      <w:r>
        <w:t>pusch-PathlossReferenceRS-Id-r17    PUSCH-PathlossReferenceRS-Id-r17,</w:t>
      </w:r>
    </w:p>
    <w:p>
      <w:r>
        <w:t>Name of the Sub_IE: (DummyPathlossReferenceRS-v1710)</w:t>
      </w:r>
    </w:p>
    <w:p>
      <w:r>
        <w:t>additionalPCI-r17                   AdditionalPCIIndex-r17                                         OPTIONAL  -- Need R</w:t>
      </w:r>
    </w:p>
    <w:p>
      <w:r>
        <w:t>Name of the Sub_IE: (SRI-PUSCH-PowerControl)</w:t>
      </w:r>
    </w:p>
    <w:p>
      <w:r>
        <w:t>sri-PUSCH-PowerControlId            SRI-PUSCH-PowerControlId,</w:t>
      </w:r>
    </w:p>
    <w:p>
      <w:r>
        <w:t>Name of the Sub_IE: (SRI-PUSCH-PowerControl)</w:t>
      </w:r>
    </w:p>
    <w:p>
      <w:r>
        <w:t>sri-PUSCH-PathlossReferenceRS-Id    PUSCH-PathlossReferenceRS-Id,</w:t>
      </w:r>
    </w:p>
    <w:p>
      <w:r>
        <w:t>Name of the Sub_IE: (SRI-PUSCH-PowerControl)</w:t>
      </w:r>
    </w:p>
    <w:p>
      <w:r>
        <w:t>sri-P0-PUSCH-AlphaSetId             P0-PUSCH-AlphaSetId,</w:t>
      </w:r>
    </w:p>
    <w:p>
      <w:r>
        <w:t>Name of the Sub_IE: (SRI-PUSCH-PowerControl)</w:t>
      </w:r>
    </w:p>
    <w:p>
      <w:r>
        <w:t>sri-PUSCH-ClosedLoopIndex           ENUMERATED { i0, i1 }</w:t>
      </w:r>
    </w:p>
    <w:p>
      <w:r>
        <w:t>Name of the Sub_IE: (PUSCH-PowerControl-v1610)</w:t>
      </w:r>
    </w:p>
    <w:p>
      <w:r>
        <w:t>pathlossReferenceRSToAddModListSizeExt-v1610   SEQUENCE (SIZE (1..maxNrofPUSCH-PathlossReferenceRSsDiff-r16)) OF PUSCH-PathlossReferenceRS-r16</w:t>
      </w:r>
    </w:p>
    <w:p>
      <w:r>
        <w:t>Name of the Sub_IE: (PUSCH-PowerControl-v1610)</w:t>
      </w:r>
    </w:p>
    <w:p>
      <w:r>
        <w:t>OPTIONAL, -- Need N</w:t>
      </w:r>
    </w:p>
    <w:p>
      <w:r>
        <w:t>Name of the Sub_IE: (PUSCH-PowerControl-v1610)</w:t>
      </w:r>
    </w:p>
    <w:p>
      <w:r>
        <w:t>pathlossReferenceRSToReleaseListSizeExt-v1610  SEQUENCE (SIZE (1..maxNrofPUSCH-PathlossReferenceRSsDiff-r16)) OF PUSCH-PathlossReferenceRS-Id-v1610</w:t>
      </w:r>
    </w:p>
    <w:p>
      <w:r>
        <w:t>Name of the Sub_IE: (PUSCH-PowerControl-v1610)</w:t>
      </w:r>
    </w:p>
    <w:p>
      <w:r>
        <w:t>OPTIONAL, -- Need N</w:t>
      </w:r>
    </w:p>
    <w:p>
      <w:r>
        <w:t>Name of the Sub_IE: (PUSCH-PowerControl-v1610)</w:t>
      </w:r>
    </w:p>
    <w:p>
      <w:r>
        <w:t>p0-PUSCH-SetList-r16                SEQUENCE (SIZE (1..maxNrofSRI-PUSCH-Mappings)) OF P0-PUSCH-Set-r16      OPTIONAL, -- Need R</w:t>
      </w:r>
    </w:p>
    <w:p>
      <w:r>
        <w:t>Name of the Sub_IE: (PUSCH-PowerControl-v1610)</w:t>
      </w:r>
    </w:p>
    <w:p>
      <w:r>
        <w:t>olpc-ParameterSet                   SEQUENCE {</w:t>
      </w:r>
    </w:p>
    <w:p>
      <w:r>
        <w:t>Name of the Sub_IE: (PUSCH-PowerControl-v1610)</w:t>
      </w:r>
    </w:p>
    <w:p>
      <w:r>
        <w:t>olpc-ParameterSetDCI-0-1-r16        INTEGER (1..2)                                                      OPTIONAL, -- Need R</w:t>
      </w:r>
    </w:p>
    <w:p>
      <w:r>
        <w:t>Name of the Sub_IE: (PUSCH-PowerControl-v1610)</w:t>
      </w:r>
    </w:p>
    <w:p>
      <w:r>
        <w:t>olpc-ParameterSetDCI-0-2-r16        INTEGER (1..2)                                                      OPTIONAL  -- Need R</w:t>
      </w:r>
    </w:p>
    <w:p>
      <w:r>
        <w:t>Name of the Sub_IE: (PUSCH-PowerControl-v1610)</w:t>
      </w:r>
    </w:p>
    <w:p>
      <w:r>
        <w:t>}                                                                                                           OPTIONAL, -- Need M</w:t>
      </w:r>
    </w:p>
    <w:p>
      <w:r>
        <w:t>Name of the Sub_IE: (PUSCH-PowerControl-v1610)</w:t>
      </w:r>
    </w:p>
    <w:p>
      <w:r>
        <w:t>...,</w:t>
      </w:r>
    </w:p>
    <w:p>
      <w:r>
        <w:t>Name of the Sub_IE: (PUSCH-PowerControl-v1610)</w:t>
      </w:r>
    </w:p>
    <w:p>
      <w:r>
        <w:t>[[</w:t>
      </w:r>
    </w:p>
    <w:p>
      <w:r>
        <w:t>Name of the Sub_IE: (PUSCH-PowerControl-v1610)</w:t>
      </w:r>
    </w:p>
    <w:p>
      <w:r>
        <w:t>sri-PUSCH-MappingToAddModList2-r17  SEQUENCE (SIZE (1..maxNrofSRI-PUSCH-Mappings)) OF SRI-PUSCH-PowerControl</w:t>
      </w:r>
    </w:p>
    <w:p>
      <w:r>
        <w:t>Name of the Sub_IE: (PUSCH-PowerControl-v1610)</w:t>
      </w:r>
    </w:p>
    <w:p>
      <w:r>
        <w:t>OPTIONAL, -- Need N</w:t>
      </w:r>
    </w:p>
    <w:p>
      <w:r>
        <w:t>Name of the Sub_IE: (PUSCH-PowerControl-v1610)</w:t>
      </w:r>
    </w:p>
    <w:p>
      <w:r>
        <w:t>sri-PUSCH-MappingToReleaseList2-r17 SEQUENCE (SIZE (1..maxNrofSRI-PUSCH-Mappings)) OF SRI-PUSCH-PowerControlId OPTIONAL, -- Need N</w:t>
      </w:r>
    </w:p>
    <w:p>
      <w:r>
        <w:t>Name of the Sub_IE: (PUSCH-PowerControl-v1610)</w:t>
      </w:r>
    </w:p>
    <w:p>
      <w:r>
        <w:t>p0-PUSCH-SetList2-r17               SEQUENCE (SIZE (1..maxNrofSRI-PUSCH-Mappings)) OF P0-PUSCH-Set-r16      OPTIONAL, -- Need R</w:t>
      </w:r>
    </w:p>
    <w:p>
      <w:r>
        <w:t>Name of the Sub_IE: (PUSCH-PowerControl-v1610)</w:t>
      </w:r>
    </w:p>
    <w:p>
      <w:r>
        <w:t>dummy SEQUENCE (SIZE (1..maxNrofPUSCH-PathlossReferenceRSs-r16)) OF DummyPathlossReferenceRS-v1710          OPTIONAL  -- Need N</w:t>
      </w:r>
    </w:p>
    <w:p>
      <w:r>
        <w:t>Name of the Sub_IE: (PUSCH-PowerControl-v1610)</w:t>
      </w:r>
    </w:p>
    <w:p>
      <w:r>
        <w:t>]]</w:t>
      </w:r>
    </w:p>
    <w:p>
      <w:r>
        <w:t>Name of the Sub_IE: (P0-PUSCH-Set-r16)</w:t>
      </w:r>
    </w:p>
    <w:p>
      <w:r>
        <w:t>p0-PUSCH-SetId-r16                  P0-PUSCH-SetId-r16,</w:t>
      </w:r>
    </w:p>
    <w:p>
      <w:r>
        <w:t>Name of the Sub_IE: (P0-PUSCH-Set-r16)</w:t>
      </w:r>
    </w:p>
    <w:p>
      <w:r>
        <w:t>p0-List-r16                         SEQUENCE (SIZE (1..maxNrofP0-PUSCH-Set-r16)) OF P0-PUSCH-r16            OPTIONAL, -- Need R</w:t>
      </w:r>
    </w:p>
    <w:p>
      <w:r>
        <w:t>Name of the Sub_IE: (P0-PUSCH-Set-r16)</w:t>
      </w:r>
    </w:p>
    <w:p>
      <w:r>
        <w:t>...</w:t>
      </w:r>
    </w:p>
    <w:p>
      <w:r>
        <w:t>Name of the IE: (PUSCH-SERVINGCELLCONFIG)</w:t>
      </w:r>
    </w:p>
    <w:p>
      <w:r>
        <w:t>Name of the Sub_IE: (PUSCH-ServingCellConfig)</w:t>
      </w:r>
    </w:p>
    <w:p>
      <w:r>
        <w:t>codeBlockGroupTransmission              SetupRelease { PUSCH-CodeBlockGroupTransmission }       OPTIONAL,   -- Need M</w:t>
      </w:r>
    </w:p>
    <w:p>
      <w:r>
        <w:t>Name of the Sub_IE: (PUSCH-ServingCellConfig)</w:t>
      </w:r>
    </w:p>
    <w:p>
      <w:r>
        <w:t>rateMatching                            ENUMERATED {limitedBufferRM}                            OPTIONAL,   -- Need S</w:t>
      </w:r>
    </w:p>
    <w:p>
      <w:r>
        <w:t>Name of the Sub_IE: (PUSCH-ServingCellConfig)</w:t>
      </w:r>
    </w:p>
    <w:p>
      <w:r>
        <w:t>xOverhead                               ENUMERATED {xoh6, xoh12, xoh18}                         OPTIONAL,   -- Need S</w:t>
      </w:r>
    </w:p>
    <w:p>
      <w:r>
        <w:t>Name of the Sub_IE: (PUSCH-ServingCellConfig)</w:t>
      </w:r>
    </w:p>
    <w:p>
      <w:r>
        <w:t>...,</w:t>
      </w:r>
    </w:p>
    <w:p>
      <w:r>
        <w:t>Name of the Sub_IE: (PUSCH-ServingCellConfig)</w:t>
      </w:r>
    </w:p>
    <w:p>
      <w:r>
        <w:t>[[</w:t>
      </w:r>
    </w:p>
    <w:p>
      <w:r>
        <w:t>Name of the Sub_IE: (PUSCH-ServingCellConfig)</w:t>
      </w:r>
    </w:p>
    <w:p>
      <w:r>
        <w:t>maxMIMO-Layers                          INTEGER (1..4)                                          OPTIONAL,   -- Need M</w:t>
      </w:r>
    </w:p>
    <w:p>
      <w:r>
        <w:t>Name of the Sub_IE: (PUSCH-ServingCellConfig)</w:t>
      </w:r>
    </w:p>
    <w:p>
      <w:r>
        <w:t>processingType2Enabled                  BOOLEAN                                                 OPTIONAL    -- Need M</w:t>
      </w:r>
    </w:p>
    <w:p>
      <w:r>
        <w:t>Name of the Sub_IE: (PUSCH-ServingCellConfig)</w:t>
      </w:r>
    </w:p>
    <w:p>
      <w:r>
        <w:t>]],</w:t>
      </w:r>
    </w:p>
    <w:p>
      <w:r>
        <w:t>Name of the Sub_IE: (PUSCH-ServingCellConfig)</w:t>
      </w:r>
    </w:p>
    <w:p>
      <w:r>
        <w:t>[[</w:t>
      </w:r>
    </w:p>
    <w:p>
      <w:r>
        <w:t>Name of the Sub_IE: (PUSCH-ServingCellConfig)</w:t>
      </w:r>
    </w:p>
    <w:p>
      <w:r>
        <w:t>maxMIMO-LayersDCI-0-2-r16               SetupRelease { MaxMIMO-LayersDCI-0-2-r16}               OPTIONAL    -- Need M</w:t>
      </w:r>
    </w:p>
    <w:p>
      <w:r>
        <w:t>Name of the Sub_IE: (PUSCH-ServingCellConfig)</w:t>
      </w:r>
    </w:p>
    <w:p>
      <w:r>
        <w:t>]],</w:t>
      </w:r>
    </w:p>
    <w:p>
      <w:r>
        <w:t>Name of the Sub_IE: (PUSCH-ServingCellConfig)</w:t>
      </w:r>
    </w:p>
    <w:p>
      <w:r>
        <w:t>[[</w:t>
      </w:r>
    </w:p>
    <w:p>
      <w:r>
        <w:t>Name of the Sub_IE: (PUSCH-ServingCellConfig)</w:t>
      </w:r>
    </w:p>
    <w:p>
      <w:r>
        <w:t>nrofHARQ-ProcessesForPUSCH-r17          ENUMERATED {n32}                                   OPTIONAL,   -- Need R</w:t>
      </w:r>
    </w:p>
    <w:p>
      <w:r>
        <w:t>Name of the Sub_IE: (PUSCH-ServingCellConfig)</w:t>
      </w:r>
    </w:p>
    <w:p>
      <w:r>
        <w:t>uplinkHARQ-mode-r17                     SetupRelease { UplinkHARQ-mode-r17}                     OPTIONAL    -- Need M</w:t>
      </w:r>
    </w:p>
    <w:p>
      <w:r>
        <w:t>Name of the Sub_IE: (PUSCH-ServingCellConfig)</w:t>
      </w:r>
    </w:p>
    <w:p>
      <w:r>
        <w:t>]]</w:t>
      </w:r>
    </w:p>
    <w:p>
      <w:r>
        <w:t>Name of the Sub_IE: (PUSCH-CodeBlockGroupTransmission)</w:t>
      </w:r>
    </w:p>
    <w:p>
      <w:r>
        <w:t>maxCodeBlockGroupsPerTransportBlock     ENUMERATED {n2, n4, n6, n8},</w:t>
      </w:r>
    </w:p>
    <w:p>
      <w:r>
        <w:t>Name of the Sub_IE: (PUSCH-CodeBlockGroupTransmission)</w:t>
      </w:r>
    </w:p>
    <w:p>
      <w:r>
        <w:t>...</w:t>
      </w:r>
    </w:p>
    <w:p>
      <w:r>
        <w:t>Name of the IE: (PUSCH-TIMEDOMAINRESOURCEALLOCATIONLIST)</w:t>
      </w:r>
    </w:p>
    <w:p>
      <w:r>
        <w:t>Name of the Sub_IE: (PUSCH-TimeDomainResourceAllocationList)</w:t>
      </w:r>
    </w:p>
    <w:p>
      <w:r>
        <w:t>PUSCH-TimeDomainResourceAllocationList SEQUENCE (SIZE(1..maxNrofUL-Allocations)) OF PUSCH-TimeDomainResourceAllocation</w:t>
      </w:r>
    </w:p>
    <w:p>
      <w:r>
        <w:t>Name of the Sub_IE: (PUSCH-TimeDomainResourceAllocation)</w:t>
      </w:r>
    </w:p>
    <w:p>
      <w:r>
        <w:t>k2                                      INTEGER(0..32)                                  OPTIONAL,   -- Need S</w:t>
      </w:r>
    </w:p>
    <w:p>
      <w:r>
        <w:t>Name of the Sub_IE: (PUSCH-TimeDomainResourceAllocation)</w:t>
      </w:r>
    </w:p>
    <w:p>
      <w:r>
        <w:t>mappingType                             ENUMERATED {typeA, typeB},</w:t>
      </w:r>
    </w:p>
    <w:p>
      <w:r>
        <w:t>Name of the Sub_IE: (PUSCH-TimeDomainResourceAllocation)</w:t>
      </w:r>
    </w:p>
    <w:p>
      <w:r>
        <w:t>startSymbolAndLength                    INTEGER (0..127)</w:t>
      </w:r>
    </w:p>
    <w:p>
      <w:r>
        <w:t>Name of the Sub_IE: (PUSCH-TimeDomainResourceAllocationList-r16)</w:t>
      </w:r>
    </w:p>
    <w:p>
      <w:r>
        <w:t>PUSCH-TimeDomainResourceAllocationList-r16 SEQUENCE (SIZE(1..maxNrofUL-Allocations-r16)) OF PUSCH-TimeDomainResourceAllocation-r16</w:t>
      </w:r>
    </w:p>
    <w:p>
      <w:r>
        <w:t>Name of the Sub_IE: (PUSCH-TimeDomainResourceAllocation-r16)</w:t>
      </w:r>
    </w:p>
    <w:p>
      <w:r>
        <w:t>k2-r16                                     INTEGER(0..32)          OPTIONAL,   -- Need S</w:t>
      </w:r>
    </w:p>
    <w:p>
      <w:r>
        <w:t>Name of the Sub_IE: (PUSCH-TimeDomainResourceAllocation-r16)</w:t>
      </w:r>
    </w:p>
    <w:p>
      <w:r>
        <w:t>puschAllocationList-r16                    SEQUENCE (SIZE(1..maxNrofMultiplePUSCHs-r16)) OF PUSCH-Allocation-r16,</w:t>
      </w:r>
    </w:p>
    <w:p>
      <w:r>
        <w:t>Name of the Sub_IE: (PUSCH-TimeDomainResourceAllocation-r16)</w:t>
      </w:r>
    </w:p>
    <w:p>
      <w:r>
        <w:t>...</w:t>
      </w:r>
    </w:p>
    <w:p>
      <w:r>
        <w:t>Name of the Sub_IE: (PUSCH-Allocation-r16)</w:t>
      </w:r>
    </w:p>
    <w:p>
      <w:r>
        <w:t>mappingType-r16                           ENUMERATED {typeA, typeB}                     OPTIONAL,   -- Cond NotFormat01-02-Or-TypeA</w:t>
      </w:r>
    </w:p>
    <w:p>
      <w:r>
        <w:t>Name of the Sub_IE: (PUSCH-Allocation-r16)</w:t>
      </w:r>
    </w:p>
    <w:p>
      <w:r>
        <w:t>startSymbolAndLength-r16                  INTEGER (0..127)                              OPTIONAL,   -- Cond NotFormat01-02-Or-TypeA</w:t>
      </w:r>
    </w:p>
    <w:p>
      <w:r>
        <w:t>Name of the Sub_IE: (PUSCH-Allocation-r16)</w:t>
      </w:r>
    </w:p>
    <w:p>
      <w:r>
        <w:t>startSymbol-r16                           INTEGER (0..13)                               OPTIONAL,   -- Cond RepTypeB</w:t>
      </w:r>
    </w:p>
    <w:p>
      <w:r>
        <w:t>Name of the Sub_IE: (PUSCH-Allocation-r16)</w:t>
      </w:r>
    </w:p>
    <w:p>
      <w:r>
        <w:t>length-r16                                INTEGER (1..14)                               OPTIONAL,   -- Cond RepTypeB</w:t>
      </w:r>
    </w:p>
    <w:p>
      <w:r>
        <w:t>Name of the Sub_IE: (PUSCH-Allocation-r16)</w:t>
      </w:r>
    </w:p>
    <w:p>
      <w:r>
        <w:t>numberOfRepetitions-r16                   ENUMERATED {n1, n2, n3, n4, n7, n8, n12, n16} OPTIONAL,   -- Cond Format01-02</w:t>
      </w:r>
    </w:p>
    <w:p>
      <w:r>
        <w:t>Name of the Sub_IE: (PUSCH-Allocation-r16)</w:t>
      </w:r>
    </w:p>
    <w:p>
      <w:r>
        <w:t>...,</w:t>
      </w:r>
    </w:p>
    <w:p>
      <w:r>
        <w:t>Name of the Sub_IE: (PUSCH-Allocation-r16)</w:t>
      </w:r>
    </w:p>
    <w:p>
      <w:r>
        <w:t>[[</w:t>
      </w:r>
    </w:p>
    <w:p>
      <w:r>
        <w:t>Name of the Sub_IE: (PUSCH-Allocation-r16)</w:t>
      </w:r>
    </w:p>
    <w:p>
      <w:r>
        <w:t>numberOfRepetitionsExt-r17                ENUMERATED {n1, n2, n3, n4, n7, n8, n12, n16, n20, n24, n28, n32, spare4, spare3, spare2,</w:t>
      </w:r>
    </w:p>
    <w:p>
      <w:r>
        <w:t>Name of the Sub_IE: (PUSCH-Allocation-r16)</w:t>
      </w:r>
    </w:p>
    <w:p>
      <w:r>
        <w:t>spare1}                           OPTIONAL,   -- Cond Format01-02-For-TypeA</w:t>
      </w:r>
    </w:p>
    <w:p>
      <w:r>
        <w:t>Name of the Sub_IE: (PUSCH-Allocation-r16)</w:t>
      </w:r>
    </w:p>
    <w:p>
      <w:r>
        <w:t>numberOfSlotsTBoMS-r17                   ENUMERATED {n1, n2, n4, n8, spare4, spare3, spare2, spare1}   OPTIONAL,   -- Need R</w:t>
      </w:r>
    </w:p>
    <w:p>
      <w:r>
        <w:t>Name of the Sub_IE: (PUSCH-Allocation-r16)</w:t>
      </w:r>
    </w:p>
    <w:p>
      <w:r>
        <w:t>extendedK2-r17                            INTEGER (0..128)                              OPTIONAL    -- Cond MultiPUSCH</w:t>
      </w:r>
    </w:p>
    <w:p>
      <w:r>
        <w:t>Name of the Sub_IE: (PUSCH-Allocation-r16)</w:t>
      </w:r>
    </w:p>
    <w:p>
      <w:r>
        <w:t>]]</w:t>
      </w:r>
    </w:p>
    <w:p>
      <w:r>
        <w:t>Name of the IE: (PUSCH-TPC-COMMANDCONFIG)</w:t>
      </w:r>
    </w:p>
    <w:p>
      <w:r>
        <w:t>Name of the Sub_IE: (PUSCH-TPC-CommandConfig)</w:t>
      </w:r>
    </w:p>
    <w:p>
      <w:r>
        <w:t>tpc-Index                           INTEGER (1..15)                                                 OPTIONAL,   -- Cond SUL</w:t>
      </w:r>
    </w:p>
    <w:p>
      <w:r>
        <w:t>Name of the Sub_IE: (PUSCH-TPC-CommandConfig)</w:t>
      </w:r>
    </w:p>
    <w:p>
      <w:r>
        <w:t>tpc-IndexSUL                        INTEGER (1..15)                                                 OPTIONAL,   -- Cond SUL-Only</w:t>
      </w:r>
    </w:p>
    <w:p>
      <w:r>
        <w:t>Name of the Sub_IE: (PUSCH-TPC-CommandConfig)</w:t>
      </w:r>
    </w:p>
    <w:p>
      <w:r>
        <w:t>targetCell                          ServCellIndex                                                   OPTIONAL,   -- Need S</w:t>
      </w:r>
    </w:p>
    <w:p>
      <w:r>
        <w:t>Name of the Sub_IE: (PUSCH-TPC-CommandConfig)</w:t>
      </w:r>
    </w:p>
    <w:p>
      <w:r>
        <w:t>...</w:t>
      </w:r>
    </w:p>
    <w:p>
      <w:r>
        <w:t>Name of the IE: (Q-OFFSETRANGE)</w:t>
      </w:r>
    </w:p>
    <w:p>
      <w:r>
        <w:t>Name of the Sub_IE: (Q-OffsetRange)</w:t>
      </w:r>
    </w:p>
    <w:p>
      <w:r>
        <w:t>dB-24, dB-22, dB-20, dB-18, dB-16, dB-14,</w:t>
      </w:r>
    </w:p>
    <w:p>
      <w:r>
        <w:t>Name of the Sub_IE: (Q-OffsetRange)</w:t>
      </w:r>
    </w:p>
    <w:p>
      <w:r>
        <w:t>dB-12, dB-10, dB-8, dB-6, dB-5, dB-4, dB-3,</w:t>
      </w:r>
    </w:p>
    <w:p>
      <w:r>
        <w:t>Name of the Sub_IE: (Q-OffsetRange)</w:t>
      </w:r>
    </w:p>
    <w:p>
      <w:r>
        <w:t>dB-2, dB-1, dB0, dB1, dB2, dB3, dB4, dB5,</w:t>
      </w:r>
    </w:p>
    <w:p>
      <w:r>
        <w:t>Name of the Sub_IE: (Q-OffsetRange)</w:t>
      </w:r>
    </w:p>
    <w:p>
      <w:r>
        <w:t>dB6, dB8, dB10, dB12, dB14, dB16, dB18,</w:t>
      </w:r>
    </w:p>
    <w:p>
      <w:r>
        <w:t>Name of the Sub_IE: (Q-OffsetRange)</w:t>
      </w:r>
    </w:p>
    <w:p>
      <w:r>
        <w:t>dB20, dB22, dB24}</w:t>
      </w:r>
    </w:p>
    <w:p>
      <w:r>
        <w:t>Name of the IE: (Q-QUALMIN)</w:t>
      </w:r>
    </w:p>
    <w:p>
      <w:r>
        <w:t>Name of the IE: (Q-RXLEVMIN)</w:t>
      </w:r>
    </w:p>
    <w:p>
      <w:r>
        <w:t>Name of the IE: (QUANTITYCONFIG)</w:t>
      </w:r>
    </w:p>
    <w:p>
      <w:r>
        <w:t>Name of the Sub_IE: (QuantityConfig)</w:t>
      </w:r>
    </w:p>
    <w:p>
      <w:r>
        <w:t>quantityConfigNR-List               SEQUENCE (SIZE (1..maxNrofQuantityConfig)) OF QuantityConfigNR          OPTIONAL,   -- Need M</w:t>
      </w:r>
    </w:p>
    <w:p>
      <w:r>
        <w:t>Name of the Sub_IE: (QuantityConfig)</w:t>
      </w:r>
    </w:p>
    <w:p>
      <w:r>
        <w:t>...,</w:t>
      </w:r>
    </w:p>
    <w:p>
      <w:r>
        <w:t>Name of the Sub_IE: (QuantityConfig)</w:t>
      </w:r>
    </w:p>
    <w:p>
      <w:r>
        <w:t>[[</w:t>
      </w:r>
    </w:p>
    <w:p>
      <w:r>
        <w:t>Name of the Sub_IE: (QuantityConfig)</w:t>
      </w:r>
    </w:p>
    <w:p>
      <w:r>
        <w:t>quantityConfigEUTRA                 FilterConfig                                                            OPTIONAL    -- Need M</w:t>
      </w:r>
    </w:p>
    <w:p>
      <w:r>
        <w:t>Name of the Sub_IE: (QuantityConfig)</w:t>
      </w:r>
    </w:p>
    <w:p>
      <w:r>
        <w:t>]],</w:t>
      </w:r>
    </w:p>
    <w:p>
      <w:r>
        <w:t>Name of the Sub_IE: (QuantityConfig)</w:t>
      </w:r>
    </w:p>
    <w:p>
      <w:r>
        <w:t>[[</w:t>
      </w:r>
    </w:p>
    <w:p>
      <w:r>
        <w:t>Name of the Sub_IE: (QuantityConfig)</w:t>
      </w:r>
    </w:p>
    <w:p>
      <w:r>
        <w:t>quantityConfigUTRA-FDD-r16          QuantityConfigUTRA-FDD-r16                                              OPTIONAL,   -- Need M</w:t>
      </w:r>
    </w:p>
    <w:p>
      <w:r>
        <w:t>Name of the Sub_IE: (QuantityConfig)</w:t>
      </w:r>
    </w:p>
    <w:p>
      <w:r>
        <w:t>quantityConfigCLI-r16               FilterConfigCLI-r16                                                     OPTIONAL    -- Need M</w:t>
      </w:r>
    </w:p>
    <w:p>
      <w:r>
        <w:t>Name of the Sub_IE: (QuantityConfig)</w:t>
      </w:r>
    </w:p>
    <w:p>
      <w:r>
        <w:t>]]</w:t>
      </w:r>
    </w:p>
    <w:p>
      <w:r>
        <w:t>Name of the Sub_IE: (QuantityConfigNR)</w:t>
      </w:r>
    </w:p>
    <w:p>
      <w:r>
        <w:t>quantityConfigCell                  QuantityConfigRS,</w:t>
      </w:r>
    </w:p>
    <w:p>
      <w:r>
        <w:t>Name of the Sub_IE: (QuantityConfigNR)</w:t>
      </w:r>
    </w:p>
    <w:p>
      <w:r>
        <w:t>quantityConfigRS-Index              QuantityConfigRS                                                        OPTIONAL    -- Need M</w:t>
      </w:r>
    </w:p>
    <w:p>
      <w:r>
        <w:t>Name of the Sub_IE: (QuantityConfigRS)</w:t>
      </w:r>
    </w:p>
    <w:p>
      <w:r>
        <w:t>ssb-FilterConfig                    FilterConfig,</w:t>
      </w:r>
    </w:p>
    <w:p>
      <w:r>
        <w:t>Name of the Sub_IE: (QuantityConfigRS)</w:t>
      </w:r>
    </w:p>
    <w:p>
      <w:r>
        <w:t>csi-RS-FilterConfig                 FilterConfig</w:t>
      </w:r>
    </w:p>
    <w:p>
      <w:r>
        <w:t>Name of the Sub_IE: (FilterConfig)</w:t>
      </w:r>
    </w:p>
    <w:p>
      <w:r>
        <w:t>filterCoefficientRSRP               FilterCoefficient                                       DEFAULT fc4,</w:t>
      </w:r>
    </w:p>
    <w:p>
      <w:r>
        <w:t>Name of the Sub_IE: (FilterConfig)</w:t>
      </w:r>
    </w:p>
    <w:p>
      <w:r>
        <w:t>filterCoefficientRSRQ               FilterCoefficient                                       DEFAULT fc4,</w:t>
      </w:r>
    </w:p>
    <w:p>
      <w:r>
        <w:t>Name of the Sub_IE: (FilterConfig)</w:t>
      </w:r>
    </w:p>
    <w:p>
      <w:r>
        <w:t>filterCoefficientRS-SINR            FilterCoefficient                                       DEFAULT fc4</w:t>
      </w:r>
    </w:p>
    <w:p>
      <w:r>
        <w:t>Name of the Sub_IE: (FilterConfigCLI-r16)</w:t>
      </w:r>
    </w:p>
    <w:p>
      <w:r>
        <w:t>filterCoefficientSRS-RSRP-r16       FilterCoefficient                                       DEFAULT fc4,</w:t>
      </w:r>
    </w:p>
    <w:p>
      <w:r>
        <w:t>Name of the Sub_IE: (FilterConfigCLI-r16)</w:t>
      </w:r>
    </w:p>
    <w:p>
      <w:r>
        <w:t>filterCoefficientCLI-RSSI-r16       FilterCoefficient                                       DEFAULT fc4</w:t>
      </w:r>
    </w:p>
    <w:p>
      <w:r>
        <w:t>Name of the Sub_IE: (QuantityConfigUTRA-FDD-r16)</w:t>
      </w:r>
    </w:p>
    <w:p>
      <w:r>
        <w:t>filterCoefficientRSCP-r16           FilterCoefficient                                       DEFAULT fc4,</w:t>
      </w:r>
    </w:p>
    <w:p>
      <w:r>
        <w:t>Name of the Sub_IE: (QuantityConfigUTRA-FDD-r16)</w:t>
      </w:r>
    </w:p>
    <w:p>
      <w:r>
        <w:t>filterCoefficientEcNO-r16           FilterCoefficient                                       DEFAULT fc4</w:t>
      </w:r>
    </w:p>
    <w:p>
      <w:r>
        <w:t>Name of the IE: (RACH-CONFIGCOMMON)</w:t>
      </w:r>
    </w:p>
    <w:p>
      <w:r>
        <w:t>Name of the Sub_IE: (RACH-ConfigCommon)</w:t>
      </w:r>
    </w:p>
    <w:p>
      <w:r>
        <w:t>rach-ConfigGeneric                  RACH-ConfigGeneric,</w:t>
      </w:r>
    </w:p>
    <w:p>
      <w:r>
        <w:t>Name of the Sub_IE: (RACH-ConfigCommon)</w:t>
      </w:r>
    </w:p>
    <w:p>
      <w:r>
        <w:t>totalNumberOfRA-Preambles           INTEGER (1..63)                                                     OPTIONAL,   -- Need S</w:t>
      </w:r>
    </w:p>
    <w:p>
      <w:r>
        <w:t>Name of the Sub_IE: (RACH-ConfigCommon)</w:t>
      </w:r>
    </w:p>
    <w:p>
      <w:r>
        <w:t>ssb-perRACH-OccasionAndCB-PreamblesPerSSB   CHOICE {</w:t>
      </w:r>
    </w:p>
    <w:p>
      <w:r>
        <w:t>Name of the Sub_IE: (RACH-ConfigCommon)</w:t>
      </w:r>
    </w:p>
    <w:p>
      <w:r>
        <w:t>oneEighth                                   ENUMERATED {n4,n8,n12,n16,n20,n24,n28,n32,n36,n40,n44,n48,n52,n56,n60,n64},</w:t>
      </w:r>
    </w:p>
    <w:p>
      <w:r>
        <w:t>Name of the Sub_IE: (RACH-ConfigCommon)</w:t>
      </w:r>
    </w:p>
    <w:p>
      <w:r>
        <w:t>oneFourth                                   ENUMERATED {n4,n8,n12,n16,n20,n24,n28,n32,n36,n40,n44,n48,n52,n56,n60,n64},</w:t>
      </w:r>
    </w:p>
    <w:p>
      <w:r>
        <w:t>Name of the Sub_IE: (RACH-ConfigCommon)</w:t>
      </w:r>
    </w:p>
    <w:p>
      <w:r>
        <w:t>oneHalf                                     ENUMERATED {n4,n8,n12,n16,n20,n24,n28,n32,n36,n40,n44,n48,n52,n56,n60,n64},</w:t>
      </w:r>
    </w:p>
    <w:p>
      <w:r>
        <w:t>Name of the Sub_IE: (RACH-ConfigCommon)</w:t>
      </w:r>
    </w:p>
    <w:p>
      <w:r>
        <w:t>one                                         ENUMERATED {n4,n8,n12,n16,n20,n24,n28,n32,n36,n40,n44,n48,n52,n56,n60,n64},</w:t>
      </w:r>
    </w:p>
    <w:p>
      <w:r>
        <w:t>Name of the Sub_IE: (RACH-ConfigCommon)</w:t>
      </w:r>
    </w:p>
    <w:p>
      <w:r>
        <w:t>two                                         ENUMERATED {n4,n8,n12,n16,n20,n24,n28,n32},</w:t>
      </w:r>
    </w:p>
    <w:p>
      <w:r>
        <w:t>Name of the Sub_IE: (RACH-ConfigCommon)</w:t>
      </w:r>
    </w:p>
    <w:p>
      <w:r>
        <w:t>four                                        INTEGER (1..16),</w:t>
      </w:r>
    </w:p>
    <w:p>
      <w:r>
        <w:t>Name of the Sub_IE: (RACH-ConfigCommon)</w:t>
      </w:r>
    </w:p>
    <w:p>
      <w:r>
        <w:t>eight                                       INTEGER (1..8),</w:t>
      </w:r>
    </w:p>
    <w:p>
      <w:r>
        <w:t>Name of the Sub_IE: (RACH-ConfigCommon)</w:t>
      </w:r>
    </w:p>
    <w:p>
      <w:r>
        <w:t>sixteen                                     INTEGER (1..4)</w:t>
      </w:r>
    </w:p>
    <w:p>
      <w:r>
        <w:t>Name of the Sub_IE: (RACH-ConfigCommon)</w:t>
      </w:r>
    </w:p>
    <w:p>
      <w:r>
        <w:t>}                                                                                                       OPTIONAL,   -- Need M</w:t>
      </w:r>
    </w:p>
    <w:p>
      <w:r>
        <w:t>Name of the Sub_IE: (RACH-ConfigCommon)</w:t>
      </w:r>
    </w:p>
    <w:p>
      <w:r>
        <w:t>groupBconfigured                    SEQUENCE {</w:t>
      </w:r>
    </w:p>
    <w:p>
      <w:r>
        <w:t>Name of the Sub_IE: (RACH-ConfigCommon)</w:t>
      </w:r>
    </w:p>
    <w:p>
      <w:r>
        <w:t>ra-Msg3SizeGroupA                   ENUMERATED {b56, b144, b208, b256, b282, b480, b640,</w:t>
      </w:r>
    </w:p>
    <w:p>
      <w:r>
        <w:t>Name of the Sub_IE: (RACH-ConfigCommon)</w:t>
      </w:r>
    </w:p>
    <w:p>
      <w:r>
        <w:t>b800, b1000, b72, spare6, spare5,spare4, spare3, spare2, spare1},</w:t>
      </w:r>
    </w:p>
    <w:p>
      <w:r>
        <w:t>Name of the Sub_IE: (RACH-ConfigCommon)</w:t>
      </w:r>
    </w:p>
    <w:p>
      <w:r>
        <w:t>messagePowerOffsetGroupB            ENUMERATED { minusinfinity, dB0, dB5, dB8, dB10, dB12, dB15, dB18},</w:t>
      </w:r>
    </w:p>
    <w:p>
      <w:r>
        <w:t>Name of the Sub_IE: (RACH-ConfigCommon)</w:t>
      </w:r>
    </w:p>
    <w:p>
      <w:r>
        <w:t>numberOfRA-PreamblesGroupA          INTEGER (1..64)</w:t>
      </w:r>
    </w:p>
    <w:p>
      <w:r>
        <w:t>Name of the Sub_IE: (RACH-ConfigCommon)</w:t>
      </w:r>
    </w:p>
    <w:p>
      <w:r>
        <w:t>}                                                                                                       OPTIONAL,   -- Need R</w:t>
      </w:r>
    </w:p>
    <w:p>
      <w:r>
        <w:t>Name of the Sub_IE: (RACH-ConfigCommon)</w:t>
      </w:r>
    </w:p>
    <w:p>
      <w:r>
        <w:t>ra-ContentionResolutionTimer            ENUMERATED { sf8, sf16, sf24, sf32, sf40, sf48, sf56, sf64},</w:t>
      </w:r>
    </w:p>
    <w:p>
      <w:r>
        <w:t>Name of the Sub_IE: (RACH-ConfigCommon)</w:t>
      </w:r>
    </w:p>
    <w:p>
      <w:r>
        <w:t>rsrp-ThresholdSSB                       RSRP-Range                                                      OPTIONAL,   -- Need R</w:t>
      </w:r>
    </w:p>
    <w:p>
      <w:r>
        <w:t>Name of the Sub_IE: (RACH-ConfigCommon)</w:t>
      </w:r>
    </w:p>
    <w:p>
      <w:r>
        <w:t>rsrp-ThresholdSSB-SUL                   RSRP-Range                                                      OPTIONAL,   -- Cond SUL</w:t>
      </w:r>
    </w:p>
    <w:p>
      <w:r>
        <w:t>Name of the Sub_IE: (RACH-ConfigCommon)</w:t>
      </w:r>
    </w:p>
    <w:p>
      <w:r>
        <w:t>prach-RootSequenceIndex                 CHOICE {</w:t>
      </w:r>
    </w:p>
    <w:p>
      <w:r>
        <w:t>Name of the Sub_IE: (RACH-ConfigCommon)</w:t>
      </w:r>
    </w:p>
    <w:p>
      <w:r>
        <w:t>l839                                    INTEGER (0..837),</w:t>
      </w:r>
    </w:p>
    <w:p>
      <w:r>
        <w:t>Name of the Sub_IE: (RACH-ConfigCommon)</w:t>
      </w:r>
    </w:p>
    <w:p>
      <w:r>
        <w:t>l139                                    INTEGER (0..137)</w:t>
      </w:r>
    </w:p>
    <w:p>
      <w:r>
        <w:t>Name of the Sub_IE: (RACH-ConfigCommon)</w:t>
      </w:r>
    </w:p>
    <w:p>
      <w:r>
        <w:t>},</w:t>
      </w:r>
    </w:p>
    <w:p>
      <w:r>
        <w:t>Name of the Sub_IE: (RACH-ConfigCommon)</w:t>
      </w:r>
    </w:p>
    <w:p>
      <w:r>
        <w:t>msg1-SubcarrierSpacing                  SubcarrierSpacing                                               OPTIONAL,   -- Cond L139</w:t>
      </w:r>
    </w:p>
    <w:p>
      <w:r>
        <w:t>Name of the Sub_IE: (RACH-ConfigCommon)</w:t>
      </w:r>
    </w:p>
    <w:p>
      <w:r>
        <w:t>restrictedSetConfig                     ENUMERATED {unrestrictedSet, restrictedSetTypeA, restrictedSetTypeB},</w:t>
      </w:r>
    </w:p>
    <w:p>
      <w:r>
        <w:t>Name of the Sub_IE: (RACH-ConfigCommon)</w:t>
      </w:r>
    </w:p>
    <w:p>
      <w:r>
        <w:t>msg3-transformPrecoder                  ENUMERATED {enabled}                                            OPTIONAL,   -- Need R</w:t>
      </w:r>
    </w:p>
    <w:p>
      <w:r>
        <w:t>Name of the Sub_IE: (RACH-ConfigCommon)</w:t>
      </w:r>
    </w:p>
    <w:p>
      <w:r>
        <w:t>...,</w:t>
      </w:r>
    </w:p>
    <w:p>
      <w:r>
        <w:t>Name of the Sub_IE: (RACH-ConfigCommon)</w:t>
      </w:r>
    </w:p>
    <w:p>
      <w:r>
        <w:t>[[</w:t>
      </w:r>
    </w:p>
    <w:p>
      <w:r>
        <w:t>Name of the Sub_IE: (RACH-ConfigCommon)</w:t>
      </w:r>
    </w:p>
    <w:p>
      <w:r>
        <w:t>ra-PrioritizationForAccessIdentity-r16  SEQUENCE {</w:t>
      </w:r>
    </w:p>
    <w:p>
      <w:r>
        <w:t>Name of the Sub_IE: (RACH-ConfigCommon)</w:t>
      </w:r>
    </w:p>
    <w:p>
      <w:r>
        <w:t>ra-Prioritization-r16                   RA-Prioritization,</w:t>
      </w:r>
    </w:p>
    <w:p>
      <w:r>
        <w:t>Name of the Sub_IE: (RACH-ConfigCommon)</w:t>
      </w:r>
    </w:p>
    <w:p>
      <w:r>
        <w:t>ra-PrioritizationForAI-r16              BIT STRING (SIZE (2))</w:t>
      </w:r>
    </w:p>
    <w:p>
      <w:r>
        <w:t>Name of the Sub_IE: (RACH-ConfigCommon)</w:t>
      </w:r>
    </w:p>
    <w:p>
      <w:r>
        <w:t>}                                                                                                       OPTIONAL,   -- Cond InitialBWP-Only</w:t>
      </w:r>
    </w:p>
    <w:p>
      <w:r>
        <w:t>Name of the Sub_IE: (RACH-ConfigCommon)</w:t>
      </w:r>
    </w:p>
    <w:p>
      <w:r>
        <w:t>prach-RootSequenceIndex-r16             CHOICE {</w:t>
      </w:r>
    </w:p>
    <w:p>
      <w:r>
        <w:t>Name of the Sub_IE: (RACH-ConfigCommon)</w:t>
      </w:r>
    </w:p>
    <w:p>
      <w:r>
        <w:t>l571                                    INTEGER (0..569),</w:t>
      </w:r>
    </w:p>
    <w:p>
      <w:r>
        <w:t>Name of the Sub_IE: (RACH-ConfigCommon)</w:t>
      </w:r>
    </w:p>
    <w:p>
      <w:r>
        <w:t>l1151                                   INTEGER (0..1149)</w:t>
      </w:r>
    </w:p>
    <w:p>
      <w:r>
        <w:t>Name of the Sub_IE: (RACH-ConfigCommon)</w:t>
      </w:r>
    </w:p>
    <w:p>
      <w:r>
        <w:t>}   OPTIONAL   -- Need R</w:t>
      </w:r>
    </w:p>
    <w:p>
      <w:r>
        <w:t>Name of the Sub_IE: (RACH-ConfigCommon)</w:t>
      </w:r>
    </w:p>
    <w:p>
      <w:r>
        <w:t>]],</w:t>
      </w:r>
    </w:p>
    <w:p>
      <w:r>
        <w:t>Name of the Sub_IE: (RACH-ConfigCommon)</w:t>
      </w:r>
    </w:p>
    <w:p>
      <w:r>
        <w:t>[[</w:t>
      </w:r>
    </w:p>
    <w:p>
      <w:r>
        <w:t>Name of the Sub_IE: (RACH-ConfigCommon)</w:t>
      </w:r>
    </w:p>
    <w:p>
      <w:r>
        <w:t>ra-PrioritizationForSlicing-r17         RA-PrioritizationForSlicing-r17                          OPTIONAL,   -- Cond InitialBWP-Only</w:t>
      </w:r>
    </w:p>
    <w:p>
      <w:r>
        <w:t>Name of the Sub_IE: (RACH-ConfigCommon)</w:t>
      </w:r>
    </w:p>
    <w:p>
      <w:r>
        <w:t>featureCombinationPreamblesList-r17     SEQUENCE (SIZE(1..maxFeatureCombPreamblesPerRACHResource-r17)) OF FeatureCombinationPreambles-r17 OPTIONAL -- Cond AdditionalRACH</w:t>
      </w:r>
    </w:p>
    <w:p>
      <w:r>
        <w:t>Name of the Sub_IE: (RACH-ConfigCommon)</w:t>
      </w:r>
    </w:p>
    <w:p>
      <w:r>
        <w:t>]]</w:t>
      </w:r>
    </w:p>
    <w:p>
      <w:r>
        <w:t>Name of the IE: (RACH-CONFIGCOMMONTWOSTEPRA)</w:t>
      </w:r>
    </w:p>
    <w:p>
      <w:r>
        <w:t>Name of the Sub_IE: (RACH-ConfigCommonTwoStepRA-r16)</w:t>
      </w:r>
    </w:p>
    <w:p>
      <w:r>
        <w:t>rach-ConfigGenericTwoStepRA-r16                      RACH-ConfigGenericTwoStepRA-r16,</w:t>
      </w:r>
    </w:p>
    <w:p>
      <w:r>
        <w:t>Name of the Sub_IE: (RACH-ConfigCommonTwoStepRA-r16)</w:t>
      </w:r>
    </w:p>
    <w:p>
      <w:r>
        <w:t>msgA-TotalNumberOfRA-Preambles-r16                   INTEGER (1..63)                                    OPTIONAL, -- Need S</w:t>
      </w:r>
    </w:p>
    <w:p>
      <w:r>
        <w:t>Name of the Sub_IE: (RACH-ConfigCommonTwoStepRA-r16)</w:t>
      </w:r>
    </w:p>
    <w:p>
      <w:r>
        <w:t>msgA-SSB-PerRACH-OccasionAndCB-PreamblesPerSSB-r16   CHOICE {</w:t>
      </w:r>
    </w:p>
    <w:p>
      <w:r>
        <w:t>Name of the Sub_IE: (RACH-ConfigCommonTwoStepRA-r16)</w:t>
      </w:r>
    </w:p>
    <w:p>
      <w:r>
        <w:t>oneEighth                                            ENUMERATED {n4,n8,n12,n16,n20,n24,n28,n32,n36,n40,n44,n48,n52,n56,n60,n64},</w:t>
      </w:r>
    </w:p>
    <w:p>
      <w:r>
        <w:t>Name of the Sub_IE: (RACH-ConfigCommonTwoStepRA-r16)</w:t>
      </w:r>
    </w:p>
    <w:p>
      <w:r>
        <w:t>oneFourth                                            ENUMERATED {n4,n8,n12,n16,n20,n24,n28,n32,n36,n40,n44,n48,n52,n56,n60,n64},</w:t>
      </w:r>
    </w:p>
    <w:p>
      <w:r>
        <w:t>Name of the Sub_IE: (RACH-ConfigCommonTwoStepRA-r16)</w:t>
      </w:r>
    </w:p>
    <w:p>
      <w:r>
        <w:t>oneHalf                                              ENUMERATED {n4,n8,n12,n16,n20,n24,n28,n32,n36,n40,n44,n48,n52,n56,n60,n64},</w:t>
      </w:r>
    </w:p>
    <w:p>
      <w:r>
        <w:t>Name of the Sub_IE: (RACH-ConfigCommonTwoStepRA-r16)</w:t>
      </w:r>
    </w:p>
    <w:p>
      <w:r>
        <w:t>one                                                  ENUMERATED {n4,n8,n12,n16,n20,n24,n28,n32,n36,n40,n44,n48,n52,n56,n60,n64},</w:t>
      </w:r>
    </w:p>
    <w:p>
      <w:r>
        <w:t>Name of the Sub_IE: (RACH-ConfigCommonTwoStepRA-r16)</w:t>
      </w:r>
    </w:p>
    <w:p>
      <w:r>
        <w:t>two                                                  ENUMERATED {n4,n8,n12,n16,n20,n24,n28,n32},</w:t>
      </w:r>
    </w:p>
    <w:p>
      <w:r>
        <w:t>Name of the Sub_IE: (RACH-ConfigCommonTwoStepRA-r16)</w:t>
      </w:r>
    </w:p>
    <w:p>
      <w:r>
        <w:t>four                                                 INTEGER (1..16),</w:t>
      </w:r>
    </w:p>
    <w:p>
      <w:r>
        <w:t>Name of the Sub_IE: (RACH-ConfigCommonTwoStepRA-r16)</w:t>
      </w:r>
    </w:p>
    <w:p>
      <w:r>
        <w:t>eight                                                INTEGER (1..8),</w:t>
      </w:r>
    </w:p>
    <w:p>
      <w:r>
        <w:t>Name of the Sub_IE: (RACH-ConfigCommonTwoStepRA-r16)</w:t>
      </w:r>
    </w:p>
    <w:p>
      <w:r>
        <w:t>sixteen                                              INTEGER (1..4)</w:t>
      </w:r>
    </w:p>
    <w:p>
      <w:r>
        <w:t>Name of the Sub_IE: (RACH-ConfigCommonTwoStepRA-r16)</w:t>
      </w:r>
    </w:p>
    <w:p>
      <w:r>
        <w:t>}                                                                                                                   OPTIONAL, -- Cond 2StepOnly</w:t>
      </w:r>
    </w:p>
    <w:p>
      <w:r>
        <w:t>Name of the Sub_IE: (RACH-ConfigCommonTwoStepRA-r16)</w:t>
      </w:r>
    </w:p>
    <w:p>
      <w:r>
        <w:t>msgA-CB-PreamblesPerSSB-PerSharedRO-r16              INTEGER (1..60)                                                OPTIONAL, -- Cond SharedRO</w:t>
      </w:r>
    </w:p>
    <w:p>
      <w:r>
        <w:t>Name of the Sub_IE: (RACH-ConfigCommonTwoStepRA-r16)</w:t>
      </w:r>
    </w:p>
    <w:p>
      <w:r>
        <w:t>msgA-SSB-SharedRO-MaskIndex-r16                      INTEGER (1..15)                                                OPTIONAL, -- Need S</w:t>
      </w:r>
    </w:p>
    <w:p>
      <w:r>
        <w:t>Name of the Sub_IE: (RACH-ConfigCommonTwoStepRA-r16)</w:t>
      </w:r>
    </w:p>
    <w:p>
      <w:r>
        <w:t>groupB-ConfiguredTwoStepRA-r16                       GroupB-ConfiguredTwoStepRA-r16                                 OPTIONAL, -- Need S</w:t>
      </w:r>
    </w:p>
    <w:p>
      <w:r>
        <w:t>Name of the Sub_IE: (RACH-ConfigCommonTwoStepRA-r16)</w:t>
      </w:r>
    </w:p>
    <w:p>
      <w:r>
        <w:t>msgA-PRACH-RootSequenceIndex-r16                     CHOICE {</w:t>
      </w:r>
    </w:p>
    <w:p>
      <w:r>
        <w:t>Name of the Sub_IE: (RACH-ConfigCommonTwoStepRA-r16)</w:t>
      </w:r>
    </w:p>
    <w:p>
      <w:r>
        <w:t>l839                                                 INTEGER (0..837),</w:t>
      </w:r>
    </w:p>
    <w:p>
      <w:r>
        <w:t>Name of the Sub_IE: (RACH-ConfigCommonTwoStepRA-r16)</w:t>
      </w:r>
    </w:p>
    <w:p>
      <w:r>
        <w:t>l139                                                 INTEGER (0..137),</w:t>
      </w:r>
    </w:p>
    <w:p>
      <w:r>
        <w:t>Name of the Sub_IE: (RACH-ConfigCommonTwoStepRA-r16)</w:t>
      </w:r>
    </w:p>
    <w:p>
      <w:r>
        <w:t>l571                                                 INTEGER (0..569),</w:t>
      </w:r>
    </w:p>
    <w:p>
      <w:r>
        <w:t>Name of the Sub_IE: (RACH-ConfigCommonTwoStepRA-r16)</w:t>
      </w:r>
    </w:p>
    <w:p>
      <w:r>
        <w:t>l1151                                                INTEGER (0..1149)</w:t>
      </w:r>
    </w:p>
    <w:p>
      <w:r>
        <w:t>Name of the Sub_IE: (RACH-ConfigCommonTwoStepRA-r16)</w:t>
      </w:r>
    </w:p>
    <w:p>
      <w:r>
        <w:t>}                                                                                                                   OPTIONAL, -- Cond 2StepOnly</w:t>
      </w:r>
    </w:p>
    <w:p>
      <w:r>
        <w:t>Name of the Sub_IE: (RACH-ConfigCommonTwoStepRA-r16)</w:t>
      </w:r>
    </w:p>
    <w:p>
      <w:r>
        <w:t>msgA-TransMax-r16                                    ENUMERATED {n1, n2, n4, n6, n8, n10, n20, n50, n100, n200}     OPTIONAL, -- Need R</w:t>
      </w:r>
    </w:p>
    <w:p>
      <w:r>
        <w:t>Name of the Sub_IE: (RACH-ConfigCommonTwoStepRA-r16)</w:t>
      </w:r>
    </w:p>
    <w:p>
      <w:r>
        <w:t>msgA-RSRP-Threshold-r16                              RSRP-Range                                                     OPTIONAL, -- Cond 2Step4Step</w:t>
      </w:r>
    </w:p>
    <w:p>
      <w:r>
        <w:t>Name of the Sub_IE: (RACH-ConfigCommonTwoStepRA-r16)</w:t>
      </w:r>
    </w:p>
    <w:p>
      <w:r>
        <w:t>msgA-RSRP-ThresholdSSB-r16                           RSRP-Range                                                     OPTIONAL, -- Need R</w:t>
      </w:r>
    </w:p>
    <w:p>
      <w:r>
        <w:t>Name of the Sub_IE: (RACH-ConfigCommonTwoStepRA-r16)</w:t>
      </w:r>
    </w:p>
    <w:p>
      <w:r>
        <w:t>msgA-SubcarrierSpacing-r16                           SubcarrierSpacing                                              OPTIONAL, -- Cond 2StepOnlyL139</w:t>
      </w:r>
    </w:p>
    <w:p>
      <w:r>
        <w:t>Name of the Sub_IE: (RACH-ConfigCommonTwoStepRA-r16)</w:t>
      </w:r>
    </w:p>
    <w:p>
      <w:r>
        <w:t>msgA-RestrictedSetConfig-r16                         ENUMERATED {unrestrictedSet, restrictedSetTypeA,</w:t>
      </w:r>
    </w:p>
    <w:p>
      <w:r>
        <w:t>Name of the Sub_IE: (RACH-ConfigCommonTwoStepRA-r16)</w:t>
      </w:r>
    </w:p>
    <w:p>
      <w:r>
        <w:t>restrictedSetTypeB}                                OPTIONAL, -- Cond 2StepOnly</w:t>
      </w:r>
    </w:p>
    <w:p>
      <w:r>
        <w:t>Name of the Sub_IE: (RACH-ConfigCommonTwoStepRA-r16)</w:t>
      </w:r>
    </w:p>
    <w:p>
      <w:r>
        <w:t>ra-PrioritizationForAccessIdentityTwoStep-r16        SEQUENCE {</w:t>
      </w:r>
    </w:p>
    <w:p>
      <w:r>
        <w:t>Name of the Sub_IE: (RACH-ConfigCommonTwoStepRA-r16)</w:t>
      </w:r>
    </w:p>
    <w:p>
      <w:r>
        <w:t>ra-Prioritization-r16                                RA-Prioritization,</w:t>
      </w:r>
    </w:p>
    <w:p>
      <w:r>
        <w:t>Name of the Sub_IE: (RACH-ConfigCommonTwoStepRA-r16)</w:t>
      </w:r>
    </w:p>
    <w:p>
      <w:r>
        <w:t>ra-PrioritizationForAI-r16                           BIT STRING (SIZE (2))</w:t>
      </w:r>
    </w:p>
    <w:p>
      <w:r>
        <w:t>Name of the Sub_IE: (RACH-ConfigCommonTwoStepRA-r16)</w:t>
      </w:r>
    </w:p>
    <w:p>
      <w:r>
        <w:t>}                                                                                                                   OPTIONAL, -- Cond InitialBWP-Only</w:t>
      </w:r>
    </w:p>
    <w:p>
      <w:r>
        <w:t>Name of the Sub_IE: (RACH-ConfigCommonTwoStepRA-r16)</w:t>
      </w:r>
    </w:p>
    <w:p>
      <w:r>
        <w:t>ra-ContentionResolutionTimer-r16                     ENUMERATED {sf8, sf16, sf24, sf32, sf40, sf48, sf56, sf64}     OPTIONAL, -- Cond 2StepOnly</w:t>
      </w:r>
    </w:p>
    <w:p>
      <w:r>
        <w:t>Name of the Sub_IE: (RACH-ConfigCommonTwoStepRA-r16)</w:t>
      </w:r>
    </w:p>
    <w:p>
      <w:r>
        <w:t>...,</w:t>
      </w:r>
    </w:p>
    <w:p>
      <w:r>
        <w:t>Name of the Sub_IE: (RACH-ConfigCommonTwoStepRA-r16)</w:t>
      </w:r>
    </w:p>
    <w:p>
      <w:r>
        <w:t>[[</w:t>
      </w:r>
    </w:p>
    <w:p>
      <w:r>
        <w:t>Name of the Sub_IE: (RACH-ConfigCommonTwoStepRA-r16)</w:t>
      </w:r>
    </w:p>
    <w:p>
      <w:r>
        <w:t>ra-PrioritizationForSlicingTwoStep-r17               RA-PrioritizationForSlicing-r17              OPTIONAL, -- Cond InitialBWP-Only</w:t>
      </w:r>
    </w:p>
    <w:p>
      <w:r>
        <w:t>Name of the Sub_IE: (RACH-ConfigCommonTwoStepRA-r16)</w:t>
      </w:r>
    </w:p>
    <w:p>
      <w:r>
        <w:t>featureCombinationPreamblesList-r17 SEQUENCE (SIZE(1..maxFeatureCombPreamblesPerRACHResource-r17)) OF FeatureCombinationPreambles-r17 OPTIONAL  -- Cond AdditionalRACH</w:t>
      </w:r>
    </w:p>
    <w:p>
      <w:r>
        <w:t>Name of the Sub_IE: (RACH-ConfigCommonTwoStepRA-r16)</w:t>
      </w:r>
    </w:p>
    <w:p>
      <w:r>
        <w:t>]]</w:t>
      </w:r>
    </w:p>
    <w:p>
      <w:r>
        <w:t>Name of the Sub_IE: (GroupB-ConfiguredTwoStepRA-r16)</w:t>
      </w:r>
    </w:p>
    <w:p>
      <w:r>
        <w:t>ra-MsgA-SizeGroupA                                   ENUMERATED {b56, b144, b208, b256, b282, b480, b640, b800,</w:t>
      </w:r>
    </w:p>
    <w:p>
      <w:r>
        <w:t>Name of the Sub_IE: (GroupB-ConfiguredTwoStepRA-r16)</w:t>
      </w:r>
    </w:p>
    <w:p>
      <w:r>
        <w:t>b1000, b72, spare6, spare5, spare4, spare3, spare2, spare1},</w:t>
      </w:r>
    </w:p>
    <w:p>
      <w:r>
        <w:t>Name of the Sub_IE: (GroupB-ConfiguredTwoStepRA-r16)</w:t>
      </w:r>
    </w:p>
    <w:p>
      <w:r>
        <w:t>messagePowerOffsetGroupB                             ENUMERATED {minusinfinity, dB0, dB5, dB8, dB10, dB12, dB15, dB18},</w:t>
      </w:r>
    </w:p>
    <w:p>
      <w:r>
        <w:t>Name of the Sub_IE: (GroupB-ConfiguredTwoStepRA-r16)</w:t>
      </w:r>
    </w:p>
    <w:p>
      <w:r>
        <w:t>numberOfRA-PreamblesGroupA                           INTEGER (1..64)</w:t>
      </w:r>
    </w:p>
    <w:p>
      <w:r>
        <w:t>Name of the IE: (RACH-CONFIGDEDICATED)</w:t>
      </w:r>
    </w:p>
    <w:p>
      <w:r>
        <w:t>Name of the Sub_IE: (RACH-ConfigDedicated)</w:t>
      </w:r>
    </w:p>
    <w:p>
      <w:r>
        <w:t>cfra                            CFRA                                                                    OPTIONAL, -- Need S</w:t>
      </w:r>
    </w:p>
    <w:p>
      <w:r>
        <w:t>Name of the Sub_IE: (RACH-ConfigDedicated)</w:t>
      </w:r>
    </w:p>
    <w:p>
      <w:r>
        <w:t>ra-Prioritization               RA-Prioritization                                                       OPTIONAL, -- Need N</w:t>
      </w:r>
    </w:p>
    <w:p>
      <w:r>
        <w:t>Name of the Sub_IE: (RACH-ConfigDedicated)</w:t>
      </w:r>
    </w:p>
    <w:p>
      <w:r>
        <w:t>...,</w:t>
      </w:r>
    </w:p>
    <w:p>
      <w:r>
        <w:t>Name of the Sub_IE: (RACH-ConfigDedicated)</w:t>
      </w:r>
    </w:p>
    <w:p>
      <w:r>
        <w:t>[[</w:t>
      </w:r>
    </w:p>
    <w:p>
      <w:r>
        <w:t>Name of the Sub_IE: (RACH-ConfigDedicated)</w:t>
      </w:r>
    </w:p>
    <w:p>
      <w:r>
        <w:t>ra-PrioritizationTwoStep-r16    RA-Prioritization                                                       OPTIONAL, -- Need N</w:t>
      </w:r>
    </w:p>
    <w:p>
      <w:r>
        <w:t>Name of the Sub_IE: (RACH-ConfigDedicated)</w:t>
      </w:r>
    </w:p>
    <w:p>
      <w:r>
        <w:t>cfra-TwoStep-r16                CFRA-TwoStep-r16                                                        OPTIONAL  -- Need S</w:t>
      </w:r>
    </w:p>
    <w:p>
      <w:r>
        <w:t>Name of the Sub_IE: (RACH-ConfigDedicated)</w:t>
      </w:r>
    </w:p>
    <w:p>
      <w:r>
        <w:t>]]</w:t>
      </w:r>
    </w:p>
    <w:p>
      <w:r>
        <w:t>Name of the Sub_IE: (CFRA)</w:t>
      </w:r>
    </w:p>
    <w:p>
      <w:r>
        <w:t>occasions                       SEQUENCE {</w:t>
      </w:r>
    </w:p>
    <w:p>
      <w:r>
        <w:t>Name of the Sub_IE: (CFRA)</w:t>
      </w:r>
    </w:p>
    <w:p>
      <w:r>
        <w:t>rach-ConfigGeneric              RACH-ConfigGeneric,</w:t>
      </w:r>
    </w:p>
    <w:p>
      <w:r>
        <w:t>Name of the Sub_IE: (CFRA)</w:t>
      </w:r>
    </w:p>
    <w:p>
      <w:r>
        <w:t>ssb-perRACH-Occasion            ENUMERATED {oneEighth, oneFourth, oneHalf, one, two, four, eight, sixteen}</w:t>
      </w:r>
    </w:p>
    <w:p>
      <w:r>
        <w:t>Name of the Sub_IE: (CFRA)</w:t>
      </w:r>
    </w:p>
    <w:p>
      <w:r>
        <w:t>OPTIONAL  -- Cond Mandatory</w:t>
      </w:r>
    </w:p>
    <w:p>
      <w:r>
        <w:t>Name of the Sub_IE: (CFRA)</w:t>
      </w:r>
    </w:p>
    <w:p>
      <w:r>
        <w:t>}                                                                                                       OPTIONAL, -- Need S</w:t>
      </w:r>
    </w:p>
    <w:p>
      <w:r>
        <w:t>Name of the Sub_IE: (CFRA)</w:t>
      </w:r>
    </w:p>
    <w:p>
      <w:r>
        <w:t>resources                       CHOICE {</w:t>
      </w:r>
    </w:p>
    <w:p>
      <w:r>
        <w:t>Name of the Sub_IE: (CFRA)</w:t>
      </w:r>
    </w:p>
    <w:p>
      <w:r>
        <w:t>ssb                             SEQUENCE {</w:t>
      </w:r>
    </w:p>
    <w:p>
      <w:r>
        <w:t>Name of the Sub_IE: (CFRA)</w:t>
      </w:r>
    </w:p>
    <w:p>
      <w:r>
        <w:t>ssb-ResourceList                SEQUENCE (SIZE(1..maxRA-SSB-Resources)) OF CFRA-SSB-Resource,</w:t>
      </w:r>
    </w:p>
    <w:p>
      <w:r>
        <w:t>Name of the Sub_IE: (CFRA)</w:t>
      </w:r>
    </w:p>
    <w:p>
      <w:r>
        <w:t>ra-ssb-OccasionMaskIndex        INTEGER (0..15)</w:t>
      </w:r>
    </w:p>
    <w:p>
      <w:r>
        <w:t>Name of the Sub_IE: (CFRA)</w:t>
      </w:r>
    </w:p>
    <w:p>
      <w:r>
        <w:t>},</w:t>
      </w:r>
    </w:p>
    <w:p>
      <w:r>
        <w:t>Name of the Sub_IE: (CFRA)</w:t>
      </w:r>
    </w:p>
    <w:p>
      <w:r>
        <w:t>csirs                           SEQUENCE {</w:t>
      </w:r>
    </w:p>
    <w:p>
      <w:r>
        <w:t>Name of the Sub_IE: (CFRA)</w:t>
      </w:r>
    </w:p>
    <w:p>
      <w:r>
        <w:t>csirs-ResourceList              SEQUENCE (SIZE(1..maxRA-CSIRS-Resources)) OF CFRA-CSIRS-Resource,</w:t>
      </w:r>
    </w:p>
    <w:p>
      <w:r>
        <w:t>Name of the Sub_IE: (CFRA)</w:t>
      </w:r>
    </w:p>
    <w:p>
      <w:r>
        <w:t>rsrp-ThresholdCSI-RS            RSRP-Range</w:t>
      </w:r>
    </w:p>
    <w:p>
      <w:r>
        <w:t>Name of the Sub_IE: (CFRA)</w:t>
      </w:r>
    </w:p>
    <w:p>
      <w:r>
        <w:t>},</w:t>
      </w:r>
    </w:p>
    <w:p>
      <w:r>
        <w:t>Name of the Sub_IE: (CFRA)</w:t>
      </w:r>
    </w:p>
    <w:p>
      <w:r>
        <w:t>...,</w:t>
      </w:r>
    </w:p>
    <w:p>
      <w:r>
        <w:t>Name of the Sub_IE: (CFRA)</w:t>
      </w:r>
    </w:p>
    <w:p>
      <w:r>
        <w:t>[[</w:t>
      </w:r>
    </w:p>
    <w:p>
      <w:r>
        <w:t>Name of the Sub_IE: (CFRA)</w:t>
      </w:r>
    </w:p>
    <w:p>
      <w:r>
        <w:t>totalNumberOfRA-Preambles INTEGER (1..63)                                                             OPTIONAL -- Cond Occasions</w:t>
      </w:r>
    </w:p>
    <w:p>
      <w:r>
        <w:t>Name of the Sub_IE: (CFRA)</w:t>
      </w:r>
    </w:p>
    <w:p>
      <w:r>
        <w:t>]]</w:t>
      </w:r>
    </w:p>
    <w:p>
      <w:r>
        <w:t>Name of the Sub_IE: (CFRA-TwoStep-r16)</w:t>
      </w:r>
    </w:p>
    <w:p>
      <w:r>
        <w:t>occasionsTwoStepRA-r16                  SEQUENCE {</w:t>
      </w:r>
    </w:p>
    <w:p>
      <w:r>
        <w:t>Name of the Sub_IE: (CFRA-TwoStep-r16)</w:t>
      </w:r>
    </w:p>
    <w:p>
      <w:r>
        <w:t>rach-ConfigGenericTwoStepRA-r16         RACH-ConfigGenericTwoStepRA-r16,</w:t>
      </w:r>
    </w:p>
    <w:p>
      <w:r>
        <w:t>Name of the Sub_IE: (CFRA-TwoStep-r16)</w:t>
      </w:r>
    </w:p>
    <w:p>
      <w:r>
        <w:t>ssb-PerRACH-OccasionTwoStepRA-r16       ENUMERATED {oneEighth, oneFourth, oneHalf, one,</w:t>
      </w:r>
    </w:p>
    <w:p>
      <w:r>
        <w:t>Name of the Sub_IE: (CFRA-TwoStep-r16)</w:t>
      </w:r>
    </w:p>
    <w:p>
      <w:r>
        <w:t>two, four, eight, sixteen}</w:t>
      </w:r>
    </w:p>
    <w:p>
      <w:r>
        <w:t>Name of the Sub_IE: (CFRA-TwoStep-r16)</w:t>
      </w:r>
    </w:p>
    <w:p>
      <w:r>
        <w:t>}                                                                                                     OPTIONAL, -- Need S</w:t>
      </w:r>
    </w:p>
    <w:p>
      <w:r>
        <w:t>Name of the Sub_IE: (CFRA-TwoStep-r16)</w:t>
      </w:r>
    </w:p>
    <w:p>
      <w:r>
        <w:t>msgA-CFRA-PUSCH-r16                     MsgA-PUSCH-Resource-r16,</w:t>
      </w:r>
    </w:p>
    <w:p>
      <w:r>
        <w:t>Name of the Sub_IE: (CFRA-TwoStep-r16)</w:t>
      </w:r>
    </w:p>
    <w:p>
      <w:r>
        <w:t>msgA-TransMax-r16                       ENUMERATED {n1, n2, n4, n6, n8, n10, n20, n50, n100, n200}    OPTIONAL, -- Need S</w:t>
      </w:r>
    </w:p>
    <w:p>
      <w:r>
        <w:t>Name of the Sub_IE: (CFRA-TwoStep-r16)</w:t>
      </w:r>
    </w:p>
    <w:p>
      <w:r>
        <w:t>resourcesTwoStep-r16                    SEQUENCE {</w:t>
      </w:r>
    </w:p>
    <w:p>
      <w:r>
        <w:t>Name of the Sub_IE: (CFRA-TwoStep-r16)</w:t>
      </w:r>
    </w:p>
    <w:p>
      <w:r>
        <w:t>ssb-ResourceList                        SEQUENCE (SIZE(1..maxRA-SSB-Resources)) OF CFRA-SSB-Resource,</w:t>
      </w:r>
    </w:p>
    <w:p>
      <w:r>
        <w:t>Name of the Sub_IE: (CFRA-TwoStep-r16)</w:t>
      </w:r>
    </w:p>
    <w:p>
      <w:r>
        <w:t>ra-ssb-OccasionMaskIndex                INTEGER (0..15)</w:t>
      </w:r>
    </w:p>
    <w:p>
      <w:r>
        <w:t>Name of the Sub_IE: (CFRA-TwoStep-r16)</w:t>
      </w:r>
    </w:p>
    <w:p>
      <w:r>
        <w:t>},</w:t>
      </w:r>
    </w:p>
    <w:p>
      <w:r>
        <w:t>Name of the Sub_IE: (CFRA-TwoStep-r16)</w:t>
      </w:r>
    </w:p>
    <w:p>
      <w:r>
        <w:t>...</w:t>
      </w:r>
    </w:p>
    <w:p>
      <w:r>
        <w:t>Name of the Sub_IE: (CFRA-SSB-Resource)</w:t>
      </w:r>
    </w:p>
    <w:p>
      <w:r>
        <w:t>ssb                             SSB-Index,</w:t>
      </w:r>
    </w:p>
    <w:p>
      <w:r>
        <w:t>Name of the Sub_IE: (CFRA-SSB-Resource)</w:t>
      </w:r>
    </w:p>
    <w:p>
      <w:r>
        <w:t>ra-PreambleIndex                INTEGER (0..63),</w:t>
      </w:r>
    </w:p>
    <w:p>
      <w:r>
        <w:t>Name of the Sub_IE: (CFRA-SSB-Resource)</w:t>
      </w:r>
    </w:p>
    <w:p>
      <w:r>
        <w:t>...,</w:t>
      </w:r>
    </w:p>
    <w:p>
      <w:r>
        <w:t>Name of the Sub_IE: (CFRA-SSB-Resource)</w:t>
      </w:r>
    </w:p>
    <w:p>
      <w:r>
        <w:t>[[</w:t>
      </w:r>
    </w:p>
    <w:p>
      <w:r>
        <w:t>Name of the Sub_IE: (CFRA-SSB-Resource)</w:t>
      </w:r>
    </w:p>
    <w:p>
      <w:r>
        <w:t>msgA-PUSCH-Resource-Index-r16   INTEGER (0..3071)     OPTIONAL  -- Cond 2StepCFRA</w:t>
      </w:r>
    </w:p>
    <w:p>
      <w:r>
        <w:t>Name of the Sub_IE: (CFRA-SSB-Resource)</w:t>
      </w:r>
    </w:p>
    <w:p>
      <w:r>
        <w:t>]]</w:t>
      </w:r>
    </w:p>
    <w:p>
      <w:r>
        <w:t>Name of the Sub_IE: (CFRA-CSIRS-Resource)</w:t>
      </w:r>
    </w:p>
    <w:p>
      <w:r>
        <w:t>csi-RS                          CSI-RS-Index,</w:t>
      </w:r>
    </w:p>
    <w:p>
      <w:r>
        <w:t>Name of the Sub_IE: (CFRA-CSIRS-Resource)</w:t>
      </w:r>
    </w:p>
    <w:p>
      <w:r>
        <w:t>ra-OccasionList                 SEQUENCE (SIZE(1..maxRA-OccasionsPerCSIRS)) OF INTEGER (0..maxRA-Occasions-1),</w:t>
      </w:r>
    </w:p>
    <w:p>
      <w:r>
        <w:t>Name of the Sub_IE: (CFRA-CSIRS-Resource)</w:t>
      </w:r>
    </w:p>
    <w:p>
      <w:r>
        <w:t>ra-PreambleIndex                INTEGER (0..63),</w:t>
      </w:r>
    </w:p>
    <w:p>
      <w:r>
        <w:t>Name of the Sub_IE: (CFRA-CSIRS-Resource)</w:t>
      </w:r>
    </w:p>
    <w:p>
      <w:r>
        <w:t>...</w:t>
      </w:r>
    </w:p>
    <w:p>
      <w:r>
        <w:t>Name of the IE: (RACH-CONFIGGENERIC)</w:t>
      </w:r>
    </w:p>
    <w:p>
      <w:r>
        <w:t>Name of the Sub_IE: (RACH-ConfigGeneric)</w:t>
      </w:r>
    </w:p>
    <w:p>
      <w:r>
        <w:t>prach-ConfigurationIndex            INTEGER (0..255),</w:t>
      </w:r>
    </w:p>
    <w:p>
      <w:r>
        <w:t>Name of the Sub_IE: (RACH-ConfigGeneric)</w:t>
      </w:r>
    </w:p>
    <w:p>
      <w:r>
        <w:t>msg1-FDM                            ENUMERATED {one, two, four, eight},</w:t>
      </w:r>
    </w:p>
    <w:p>
      <w:r>
        <w:t>Name of the Sub_IE: (RACH-ConfigGeneric)</w:t>
      </w:r>
    </w:p>
    <w:p>
      <w:r>
        <w:t>msg1-FrequencyStart                 INTEGER (0..maxNrofPhysicalResourceBlocks-1),</w:t>
      </w:r>
    </w:p>
    <w:p>
      <w:r>
        <w:t>Name of the Sub_IE: (RACH-ConfigGeneric)</w:t>
      </w:r>
    </w:p>
    <w:p>
      <w:r>
        <w:t>zeroCorrelationZoneConfig           INTEGER(0..15),</w:t>
      </w:r>
    </w:p>
    <w:p>
      <w:r>
        <w:t>Name of the Sub_IE: (RACH-ConfigGeneric)</w:t>
      </w:r>
    </w:p>
    <w:p>
      <w:r>
        <w:t>preambleReceivedTargetPower         INTEGER (-202..-60),</w:t>
      </w:r>
    </w:p>
    <w:p>
      <w:r>
        <w:t>Name of the Sub_IE: (RACH-ConfigGeneric)</w:t>
      </w:r>
    </w:p>
    <w:p>
      <w:r>
        <w:t>preambleTransMax                    ENUMERATED {n3, n4, n5, n6, n7, n8, n10, n20, n50, n100, n200},</w:t>
      </w:r>
    </w:p>
    <w:p>
      <w:r>
        <w:t>Name of the Sub_IE: (RACH-ConfigGeneric)</w:t>
      </w:r>
    </w:p>
    <w:p>
      <w:r>
        <w:t>powerRampingStep                    ENUMERATED {dB0, dB2, dB4, dB6},</w:t>
      </w:r>
    </w:p>
    <w:p>
      <w:r>
        <w:t>Name of the Sub_IE: (RACH-ConfigGeneric)</w:t>
      </w:r>
    </w:p>
    <w:p>
      <w:r>
        <w:t>ra-ResponseWindow                   ENUMERATED {sl1, sl2, sl4, sl8, sl10, sl20, sl40, sl80},</w:t>
      </w:r>
    </w:p>
    <w:p>
      <w:r>
        <w:t>Name of the Sub_IE: (RACH-ConfigGeneric)</w:t>
      </w:r>
    </w:p>
    <w:p>
      <w:r>
        <w:t>...,</w:t>
      </w:r>
    </w:p>
    <w:p>
      <w:r>
        <w:t>Name of the Sub_IE: (RACH-ConfigGeneric)</w:t>
      </w:r>
    </w:p>
    <w:p>
      <w:r>
        <w:t>[[</w:t>
      </w:r>
    </w:p>
    <w:p>
      <w:r>
        <w:t>Name of the Sub_IE: (RACH-ConfigGeneric)</w:t>
      </w:r>
    </w:p>
    <w:p>
      <w:r>
        <w:t>prach-ConfigurationPeriodScaling-IAB-r16    ENUMERATED {scf1,scf2,scf4,scf8,scf16,scf32,scf64}              OPTIONAL,   -- Need R</w:t>
      </w:r>
    </w:p>
    <w:p>
      <w:r>
        <w:t>Name of the Sub_IE: (RACH-ConfigGeneric)</w:t>
      </w:r>
    </w:p>
    <w:p>
      <w:r>
        <w:t>prach-ConfigurationFrameOffset-IAB-r16      INTEGER (0..63)                                                 OPTIONAL,   -- Need R</w:t>
      </w:r>
    </w:p>
    <w:p>
      <w:r>
        <w:t>Name of the Sub_IE: (RACH-ConfigGeneric)</w:t>
      </w:r>
    </w:p>
    <w:p>
      <w:r>
        <w:t>prach-ConfigurationSOffset-IAB-r16          INTEGER (0..39)                                                 OPTIONAL,   -- Need R</w:t>
      </w:r>
    </w:p>
    <w:p>
      <w:r>
        <w:t>Name of the Sub_IE: (RACH-ConfigGeneric)</w:t>
      </w:r>
    </w:p>
    <w:p>
      <w:r>
        <w:t>ra-ResponseWindow-v1610                     ENUMERATED { sl60, sl160}                                       OPTIONAL,   -- Need R</w:t>
      </w:r>
    </w:p>
    <w:p>
      <w:r>
        <w:t>Name of the Sub_IE: (RACH-ConfigGeneric)</w:t>
      </w:r>
    </w:p>
    <w:p>
      <w:r>
        <w:t>prach-ConfigurationIndex-v1610              INTEGER (256..262)                                              OPTIONAL    -- Need R</w:t>
      </w:r>
    </w:p>
    <w:p>
      <w:r>
        <w:t>Name of the Sub_IE: (RACH-ConfigGeneric)</w:t>
      </w:r>
    </w:p>
    <w:p>
      <w:r>
        <w:t>]],</w:t>
      </w:r>
    </w:p>
    <w:p>
      <w:r>
        <w:t>Name of the Sub_IE: (RACH-ConfigGeneric)</w:t>
      </w:r>
    </w:p>
    <w:p>
      <w:r>
        <w:t>[[</w:t>
      </w:r>
    </w:p>
    <w:p>
      <w:r>
        <w:t>Name of the Sub_IE: (RACH-ConfigGeneric)</w:t>
      </w:r>
    </w:p>
    <w:p>
      <w:r>
        <w:t>ra-ResponseWindow-v1700                     ENUMERATED {sl240, sl320, sl640, sl960, sl1280, sl1920, sl2560} OPTIONAL    -- Need R</w:t>
      </w:r>
    </w:p>
    <w:p>
      <w:r>
        <w:t>Name of the Sub_IE: (RACH-ConfigGeneric)</w:t>
      </w:r>
    </w:p>
    <w:p>
      <w:r>
        <w:t>]]</w:t>
      </w:r>
    </w:p>
    <w:p>
      <w:r>
        <w:t>Name of the IE: (RACH-CONFIGGENERICTWOSTEPRA)</w:t>
      </w:r>
    </w:p>
    <w:p>
      <w:r>
        <w:t>Name of the Sub_IE: (RACH-ConfigGenericTwoStepRA-r16)</w:t>
      </w:r>
    </w:p>
    <w:p>
      <w:r>
        <w:t>msgA-PRACH-ConfigurationIndex-r16       INTEGER (0..262)                                                OPTIONAL, -- Cond 2StepOnly</w:t>
      </w:r>
    </w:p>
    <w:p>
      <w:r>
        <w:t>Name of the Sub_IE: (RACH-ConfigGenericTwoStepRA-r16)</w:t>
      </w:r>
    </w:p>
    <w:p>
      <w:r>
        <w:t>msgA-RO-FDM-r16                         ENUMERATED {one, two, four, eight}                              OPTIONAL, -- Cond 2StepOnly</w:t>
      </w:r>
    </w:p>
    <w:p>
      <w:r>
        <w:t>Name of the Sub_IE: (RACH-ConfigGenericTwoStepRA-r16)</w:t>
      </w:r>
    </w:p>
    <w:p>
      <w:r>
        <w:t>msgA-RO-FrequencyStart-r16              INTEGER (0..maxNrofPhysicalResourceBlocks-1)                    OPTIONAL, -- Cond 2StepOnly</w:t>
      </w:r>
    </w:p>
    <w:p>
      <w:r>
        <w:t>Name of the Sub_IE: (RACH-ConfigGenericTwoStepRA-r16)</w:t>
      </w:r>
    </w:p>
    <w:p>
      <w:r>
        <w:t>msgA-ZeroCorrelationZoneConfig-r16      INTEGER (0..15)                                                 OPTIONAL, -- Cond 2StepOnly</w:t>
      </w:r>
    </w:p>
    <w:p>
      <w:r>
        <w:t>Name of the Sub_IE: (RACH-ConfigGenericTwoStepRA-r16)</w:t>
      </w:r>
    </w:p>
    <w:p>
      <w:r>
        <w:t>msgA-PreamblePowerRampingStep-r16       ENUMERATED {dB0, dB2, dB4, dB6}                                 OPTIONAL, -- Cond 2StepOnlyNoCFRA</w:t>
      </w:r>
    </w:p>
    <w:p>
      <w:r>
        <w:t>Name of the Sub_IE: (RACH-ConfigGenericTwoStepRA-r16)</w:t>
      </w:r>
    </w:p>
    <w:p>
      <w:r>
        <w:t>msgA-PreambleReceivedTargetPower-r16    INTEGER (-202..-60)                                             OPTIONAL, -- Cond 2StepOnlyNoCFRA</w:t>
      </w:r>
    </w:p>
    <w:p>
      <w:r>
        <w:t>Name of the Sub_IE: (RACH-ConfigGenericTwoStepRA-r16)</w:t>
      </w:r>
    </w:p>
    <w:p>
      <w:r>
        <w:t>msgB-ResponseWindow-r16                 ENUMERATED {sl1, sl2, sl4, sl8, sl10, sl20, sl40, sl80, sl160, sl320}</w:t>
      </w:r>
    </w:p>
    <w:p>
      <w:r>
        <w:t>Name of the Sub_IE: (RACH-ConfigGenericTwoStepRA-r16)</w:t>
      </w:r>
    </w:p>
    <w:p>
      <w:r>
        <w:t>OPTIONAL, -- Cond NoCFRA</w:t>
      </w:r>
    </w:p>
    <w:p>
      <w:r>
        <w:t>Name of the Sub_IE: (RACH-ConfigGenericTwoStepRA-r16)</w:t>
      </w:r>
    </w:p>
    <w:p>
      <w:r>
        <w:t>preambleTransMax-r16                    ENUMERATED {n3, n4, n5, n6, n7, n8, n10, n20, n50, n100, n200}  OPTIONAL, -- Cond 2StepOnlyNoCFRA</w:t>
      </w:r>
    </w:p>
    <w:p>
      <w:r>
        <w:t>Name of the Sub_IE: (RACH-ConfigGenericTwoStepRA-r16)</w:t>
      </w:r>
    </w:p>
    <w:p>
      <w:r>
        <w:t>...,</w:t>
      </w:r>
    </w:p>
    <w:p>
      <w:r>
        <w:t>Name of the Sub_IE: (RACH-ConfigGenericTwoStepRA-r16)</w:t>
      </w:r>
    </w:p>
    <w:p>
      <w:r>
        <w:t>[[</w:t>
      </w:r>
    </w:p>
    <w:p>
      <w:r>
        <w:t>Name of the Sub_IE: (RACH-ConfigGenericTwoStepRA-r16)</w:t>
      </w:r>
    </w:p>
    <w:p>
      <w:r>
        <w:t>msgB-ResponseWindow-v1700               ENUMERATED {sl240, sl640, sl960, sl1280, sl1920, sl2560}        OPTIONAL  -- Cond NoCFRA2</w:t>
      </w:r>
    </w:p>
    <w:p>
      <w:r>
        <w:t>Name of the Sub_IE: (RACH-ConfigGenericTwoStepRA-r16)</w:t>
      </w:r>
    </w:p>
    <w:p>
      <w:r>
        <w:t>]]</w:t>
      </w:r>
    </w:p>
    <w:p>
      <w:r>
        <w:t>Name of the IE: (RA-PRIORITIZATION)</w:t>
      </w:r>
    </w:p>
    <w:p>
      <w:r>
        <w:t>Name of the Sub_IE: (RA-Prioritization)</w:t>
      </w:r>
    </w:p>
    <w:p>
      <w:r>
        <w:t>powerRampingStepHighPriority    ENUMERATED {dB0, dB2, dB4, dB6},</w:t>
      </w:r>
    </w:p>
    <w:p>
      <w:r>
        <w:t>Name of the Sub_IE: (RA-Prioritization)</w:t>
      </w:r>
    </w:p>
    <w:p>
      <w:r>
        <w:t>scalingFactorBI                 ENUMERATED {zero, dot25, dot5, dot75}                               OPTIONAL,   -- Need R</w:t>
      </w:r>
    </w:p>
    <w:p>
      <w:r>
        <w:t>Name of the Sub_IE: (RA-Prioritization)</w:t>
      </w:r>
    </w:p>
    <w:p>
      <w:r>
        <w:t>...</w:t>
      </w:r>
    </w:p>
    <w:p>
      <w:r>
        <w:t>Name of the IE: (RA-PRIORITIZATIONFORSLICING)</w:t>
      </w:r>
    </w:p>
    <w:p>
      <w:r>
        <w:t>Name of the Sub_IE: (RA-PrioritizationForSlicing-r17)</w:t>
      </w:r>
    </w:p>
    <w:p>
      <w:r>
        <w:t>ra-PrioritizationSliceInfoList-r17     RA-PrioritizationSliceInfoList-r17,</w:t>
      </w:r>
    </w:p>
    <w:p>
      <w:r>
        <w:t>Name of the Sub_IE: (RA-PrioritizationForSlicing-r17)</w:t>
      </w:r>
    </w:p>
    <w:p>
      <w:r>
        <w:t>...</w:t>
      </w:r>
    </w:p>
    <w:p>
      <w:r>
        <w:t>Name of the Sub_IE: (RA-PrioritizationSliceInfoList-r17)</w:t>
      </w:r>
    </w:p>
    <w:p>
      <w:r>
        <w:t>RA-PrioritizationSliceInfoList-r17 SEQUENCE (SIZE (1..maxSliceInfo-r17)) OF RA-PrioritizationSliceInfo-r17</w:t>
      </w:r>
    </w:p>
    <w:p>
      <w:r>
        <w:t>Name of the Sub_IE: (RA-PrioritizationSliceInfo-r17)</w:t>
      </w:r>
    </w:p>
    <w:p>
      <w:r>
        <w:t>nsag-ID-List-r17                       SEQUENCE (SIZE (1..maxSliceInfo-r17)) OF NSAG-ID-r17,</w:t>
      </w:r>
    </w:p>
    <w:p>
      <w:r>
        <w:t>Name of the Sub_IE: (RA-PrioritizationSliceInfo-r17)</w:t>
      </w:r>
    </w:p>
    <w:p>
      <w:r>
        <w:t>ra-Prioritization-r17                  RA-Prioritization,</w:t>
      </w:r>
    </w:p>
    <w:p>
      <w:r>
        <w:t>Name of the Sub_IE: (RA-PrioritizationSliceInfo-r17)</w:t>
      </w:r>
    </w:p>
    <w:p>
      <w:r>
        <w:t>...</w:t>
      </w:r>
    </w:p>
    <w:p>
      <w:r>
        <w:t>Name of the IE: (RADIOBEARERCONFIG)</w:t>
      </w:r>
    </w:p>
    <w:p>
      <w:r>
        <w:t>Name of the Sub_IE: (RadioBearerConfig)</w:t>
      </w:r>
    </w:p>
    <w:p>
      <w:r>
        <w:t>srb-ToAddModList                        SRB-ToAddModList                                        OPTIONAL,   -- Cond HO-Conn</w:t>
      </w:r>
    </w:p>
    <w:p>
      <w:r>
        <w:t>Name of the Sub_IE: (RadioBearerConfig)</w:t>
      </w:r>
    </w:p>
    <w:p>
      <w:r>
        <w:t>srb3-ToRelease                          ENUMERATED{true}                                        OPTIONAL,   -- Need N</w:t>
      </w:r>
    </w:p>
    <w:p>
      <w:r>
        <w:t>Name of the Sub_IE: (RadioBearerConfig)</w:t>
      </w:r>
    </w:p>
    <w:p>
      <w:r>
        <w:t>drb-ToAddModList                        DRB-ToAddModList                                        OPTIONAL,   -- Cond HO-toNR</w:t>
      </w:r>
    </w:p>
    <w:p>
      <w:r>
        <w:t>Name of the Sub_IE: (RadioBearerConfig)</w:t>
      </w:r>
    </w:p>
    <w:p>
      <w:r>
        <w:t>drb-ToReleaseList                       DRB-ToReleaseList                                       OPTIONAL,   -- Need N</w:t>
      </w:r>
    </w:p>
    <w:p>
      <w:r>
        <w:t>Name of the Sub_IE: (RadioBearerConfig)</w:t>
      </w:r>
    </w:p>
    <w:p>
      <w:r>
        <w:t>securityConfig                          SecurityConfig                                          OPTIONAL,   -- Need M</w:t>
      </w:r>
    </w:p>
    <w:p>
      <w:r>
        <w:t>Name of the Sub_IE: (RadioBearerConfig)</w:t>
      </w:r>
    </w:p>
    <w:p>
      <w:r>
        <w:t>...,</w:t>
      </w:r>
    </w:p>
    <w:p>
      <w:r>
        <w:t>Name of the Sub_IE: (RadioBearerConfig)</w:t>
      </w:r>
    </w:p>
    <w:p>
      <w:r>
        <w:t>[[</w:t>
      </w:r>
    </w:p>
    <w:p>
      <w:r>
        <w:t>Name of the Sub_IE: (RadioBearerConfig)</w:t>
      </w:r>
    </w:p>
    <w:p>
      <w:r>
        <w:t>mrb-ToAddModList-r17                    MRB-ToAddModList-r17                                    OPTIONAL,   -- Need N</w:t>
      </w:r>
    </w:p>
    <w:p>
      <w:r>
        <w:t>Name of the Sub_IE: (RadioBearerConfig)</w:t>
      </w:r>
    </w:p>
    <w:p>
      <w:r>
        <w:t>mrb-ToReleaseList-r17                   MRB-ToReleaseList-r17                                   OPTIONAL,   -- Need N</w:t>
      </w:r>
    </w:p>
    <w:p>
      <w:r>
        <w:t>Name of the Sub_IE: (RadioBearerConfig)</w:t>
      </w:r>
    </w:p>
    <w:p>
      <w:r>
        <w:t>srb4-ToAddMod-r17                       SRB-ToAddMod                                            OPTIONAL,   -- Need N</w:t>
      </w:r>
    </w:p>
    <w:p>
      <w:r>
        <w:t>Name of the Sub_IE: (RadioBearerConfig)</w:t>
      </w:r>
    </w:p>
    <w:p>
      <w:r>
        <w:t>srb4-ToRelease-r17                      ENUMERATED{true}                                        OPTIONAL    -- Need N</w:t>
      </w:r>
    </w:p>
    <w:p>
      <w:r>
        <w:t>Name of the Sub_IE: (RadioBearerConfig)</w:t>
      </w:r>
    </w:p>
    <w:p>
      <w:r>
        <w:t>]]</w:t>
      </w:r>
    </w:p>
    <w:p>
      <w:r>
        <w:t>Name of the Sub_IE: (SRB-ToAddModList)</w:t>
      </w:r>
    </w:p>
    <w:p>
      <w:r>
        <w:t>SRB-ToAddModList SEQUENCE (SIZE (1..2)) OF SRB-ToAddMod</w:t>
      </w:r>
    </w:p>
    <w:p>
      <w:r>
        <w:t>Name of the Sub_IE: (SRB-ToAddMod)</w:t>
      </w:r>
    </w:p>
    <w:p>
      <w:r>
        <w:t>srb-Identity                            SRB-Identity,</w:t>
      </w:r>
    </w:p>
    <w:p>
      <w:r>
        <w:t>Name of the Sub_IE: (SRB-ToAddMod)</w:t>
      </w:r>
    </w:p>
    <w:p>
      <w:r>
        <w:t>reestablishPDCP                         ENUMERATED{true}                                        OPTIONAL,   -- Need N</w:t>
      </w:r>
    </w:p>
    <w:p>
      <w:r>
        <w:t>Name of the Sub_IE: (SRB-ToAddMod)</w:t>
      </w:r>
    </w:p>
    <w:p>
      <w:r>
        <w:t>discardOnPDCP                           ENUMERATED{true}                                        OPTIONAL,   -- Need N</w:t>
      </w:r>
    </w:p>
    <w:p>
      <w:r>
        <w:t>Name of the Sub_IE: (SRB-ToAddMod)</w:t>
      </w:r>
    </w:p>
    <w:p>
      <w:r>
        <w:t>pdcp-Config                             PDCP-Config                                             OPTIONAL,   -- Cond PDCP</w:t>
      </w:r>
    </w:p>
    <w:p>
      <w:r>
        <w:t>Name of the Sub_IE: (SRB-ToAddMod)</w:t>
      </w:r>
    </w:p>
    <w:p>
      <w:r>
        <w:t>...,</w:t>
      </w:r>
    </w:p>
    <w:p>
      <w:r>
        <w:t>Name of the Sub_IE: (SRB-ToAddMod)</w:t>
      </w:r>
    </w:p>
    <w:p>
      <w:r>
        <w:t>[[</w:t>
      </w:r>
    </w:p>
    <w:p>
      <w:r>
        <w:t>Name of the Sub_IE: (SRB-ToAddMod)</w:t>
      </w:r>
    </w:p>
    <w:p>
      <w:r>
        <w:t>srb-Identity-v1700                      SRB-Identity-v1700                                      OPTIONAL    -- Need M</w:t>
      </w:r>
    </w:p>
    <w:p>
      <w:r>
        <w:t>Name of the Sub_IE: (SRB-ToAddMod)</w:t>
      </w:r>
    </w:p>
    <w:p>
      <w:r>
        <w:t>]]</w:t>
      </w:r>
    </w:p>
    <w:p>
      <w:r>
        <w:t>Name of the Sub_IE: (DRB-ToAddModList)</w:t>
      </w:r>
    </w:p>
    <w:p>
      <w:r>
        <w:t>DRB-ToAddModList SEQUENCE (SIZE (1..maxDRB)) OF DRB-ToAddMod</w:t>
      </w:r>
    </w:p>
    <w:p>
      <w:r>
        <w:t>Name of the Sub_IE: (DRB-ToAddMod)</w:t>
      </w:r>
    </w:p>
    <w:p>
      <w:r>
        <w:t>cnAssociation                           CHOICE {</w:t>
      </w:r>
    </w:p>
    <w:p>
      <w:r>
        <w:t>Name of the Sub_IE: (DRB-ToAddMod)</w:t>
      </w:r>
    </w:p>
    <w:p>
      <w:r>
        <w:t>eps-BearerIdentity                      INTEGER (0..15),</w:t>
      </w:r>
    </w:p>
    <w:p>
      <w:r>
        <w:t>Name of the Sub_IE: (DRB-ToAddMod)</w:t>
      </w:r>
    </w:p>
    <w:p>
      <w:r>
        <w:t>sdap-Config                             SDAP-Config</w:t>
      </w:r>
    </w:p>
    <w:p>
      <w:r>
        <w:t>Name of the Sub_IE: (DRB-ToAddMod)</w:t>
      </w:r>
    </w:p>
    <w:p>
      <w:r>
        <w:t>}                                                                                               OPTIONAL,   -- Cond DRBSetup</w:t>
      </w:r>
    </w:p>
    <w:p>
      <w:r>
        <w:t>Name of the Sub_IE: (DRB-ToAddMod)</w:t>
      </w:r>
    </w:p>
    <w:p>
      <w:r>
        <w:t>drb-Identity                            DRB-Identity,</w:t>
      </w:r>
    </w:p>
    <w:p>
      <w:r>
        <w:t>Name of the Sub_IE: (DRB-ToAddMod)</w:t>
      </w:r>
    </w:p>
    <w:p>
      <w:r>
        <w:t>reestablishPDCP                         ENUMERATED{true}                                        OPTIONAL,   -- Need N</w:t>
      </w:r>
    </w:p>
    <w:p>
      <w:r>
        <w:t>Name of the Sub_IE: (DRB-ToAddMod)</w:t>
      </w:r>
    </w:p>
    <w:p>
      <w:r>
        <w:t>recoverPDCP                             ENUMERATED{true}                                        OPTIONAL,   -- Need N</w:t>
      </w:r>
    </w:p>
    <w:p>
      <w:r>
        <w:t>Name of the Sub_IE: (DRB-ToAddMod)</w:t>
      </w:r>
    </w:p>
    <w:p>
      <w:r>
        <w:t>pdcp-Config                             PDCP-Config                                             OPTIONAL,   -- Cond PDCP</w:t>
      </w:r>
    </w:p>
    <w:p>
      <w:r>
        <w:t>Name of the Sub_IE: (DRB-ToAddMod)</w:t>
      </w:r>
    </w:p>
    <w:p>
      <w:r>
        <w:t>...,</w:t>
      </w:r>
    </w:p>
    <w:p>
      <w:r>
        <w:t>Name of the Sub_IE: (DRB-ToAddMod)</w:t>
      </w:r>
    </w:p>
    <w:p>
      <w:r>
        <w:t>[[</w:t>
      </w:r>
    </w:p>
    <w:p>
      <w:r>
        <w:t>Name of the Sub_IE: (DRB-ToAddMod)</w:t>
      </w:r>
    </w:p>
    <w:p>
      <w:r>
        <w:t>daps-Config-r16                         ENUMERATED{true}                                        OPTIONAL    -- Cond DAPS</w:t>
      </w:r>
    </w:p>
    <w:p>
      <w:r>
        <w:t>Name of the Sub_IE: (DRB-ToAddMod)</w:t>
      </w:r>
    </w:p>
    <w:p>
      <w:r>
        <w:t>]]</w:t>
      </w:r>
    </w:p>
    <w:p>
      <w:r>
        <w:t>Name of the Sub_IE: (DRB-ToReleaseList)</w:t>
      </w:r>
    </w:p>
    <w:p>
      <w:r>
        <w:t>DRB-ToReleaseList SEQUENCE (SIZE (1..maxDRB)) OF DRB-Identity</w:t>
      </w:r>
    </w:p>
    <w:p>
      <w:r>
        <w:t>Name of the Sub_IE: (SecurityConfig)</w:t>
      </w:r>
    </w:p>
    <w:p>
      <w:r>
        <w:t>securityAlgorithmConfig                 SecurityAlgorithmConfig                                 OPTIONAL,   -- Cond RBTermChange1</w:t>
      </w:r>
    </w:p>
    <w:p>
      <w:r>
        <w:t>Name of the Sub_IE: (SecurityConfig)</w:t>
      </w:r>
    </w:p>
    <w:p>
      <w:r>
        <w:t>keyToUse                                ENUMERATED{master, secondary}                           OPTIONAL,   -- Cond RBTermChange</w:t>
      </w:r>
    </w:p>
    <w:p>
      <w:r>
        <w:t>Name of the Sub_IE: (SecurityConfig)</w:t>
      </w:r>
    </w:p>
    <w:p>
      <w:r>
        <w:t>...</w:t>
      </w:r>
    </w:p>
    <w:p>
      <w:r>
        <w:t>Name of the Sub_IE: (MRB-ToAddModList-r17)</w:t>
      </w:r>
    </w:p>
    <w:p>
      <w:r>
        <w:t>MRB-ToAddModList-r17 SEQUENCE (SIZE (1..maxMRB-r17)) OF MRB-ToAddMod-r17</w:t>
      </w:r>
    </w:p>
    <w:p>
      <w:r>
        <w:t>Name of the Sub_IE: (MRB-ToAddMod-r17)</w:t>
      </w:r>
    </w:p>
    <w:p>
      <w:r>
        <w:t>mbs-SessionId-r17                       TMGI-r17                                                OPTIONAL,   -- Cond MRBSetup</w:t>
      </w:r>
    </w:p>
    <w:p>
      <w:r>
        <w:t>Name of the Sub_IE: (MRB-ToAddMod-r17)</w:t>
      </w:r>
    </w:p>
    <w:p>
      <w:r>
        <w:t>mrb-Identity-r17                        MRB-Identity-r17,</w:t>
      </w:r>
    </w:p>
    <w:p>
      <w:r>
        <w:t>Name of the Sub_IE: (MRB-ToAddMod-r17)</w:t>
      </w:r>
    </w:p>
    <w:p>
      <w:r>
        <w:t>mrb-IdentityNew-r17                     MRB-Identity-r17                                        OPTIONAL,   -- Need N</w:t>
      </w:r>
    </w:p>
    <w:p>
      <w:r>
        <w:t>Name of the Sub_IE: (MRB-ToAddMod-r17)</w:t>
      </w:r>
    </w:p>
    <w:p>
      <w:r>
        <w:t>reestablishPDCP-r17                     ENUMERATED{true}                                        OPTIONAL,   -- Need N</w:t>
      </w:r>
    </w:p>
    <w:p>
      <w:r>
        <w:t>Name of the Sub_IE: (MRB-ToAddMod-r17)</w:t>
      </w:r>
    </w:p>
    <w:p>
      <w:r>
        <w:t>recoverPDCP-r17                         ENUMERATED{true}                                        OPTIONAL,   -- Need N</w:t>
      </w:r>
    </w:p>
    <w:p>
      <w:r>
        <w:t>Name of the Sub_IE: (MRB-ToAddMod-r17)</w:t>
      </w:r>
    </w:p>
    <w:p>
      <w:r>
        <w:t>pdcp-Config-r17                         PDCP-Config                                             OPTIONAL,   -- Cond PDCP</w:t>
      </w:r>
    </w:p>
    <w:p>
      <w:r>
        <w:t>Name of the Sub_IE: (MRB-ToAddMod-r17)</w:t>
      </w:r>
    </w:p>
    <w:p>
      <w:r>
        <w:t>...</w:t>
      </w:r>
    </w:p>
    <w:p>
      <w:r>
        <w:t>Name of the Sub_IE: (MRB-ToReleaseList-r17)</w:t>
      </w:r>
    </w:p>
    <w:p>
      <w:r>
        <w:t>MRB-ToReleaseList-r17 SEQUENCE (SIZE (1..maxMRB-r17)) OF MRB-Identity-r17</w:t>
      </w:r>
    </w:p>
    <w:p>
      <w:r>
        <w:t>Name of the IE: (RADIOLINKMONITORINGCONFIG)</w:t>
      </w:r>
    </w:p>
    <w:p>
      <w:r>
        <w:t>Name of the Sub_IE: (RadioLinkMonitoringConfig)</w:t>
      </w:r>
    </w:p>
    <w:p>
      <w:r>
        <w:t>failureDetectionResourcesToAddModList   SEQUENCE (SIZE(1..maxNrofFailureDetectionResources)) OF RadioLinkMonitoringRS</w:t>
      </w:r>
    </w:p>
    <w:p>
      <w:r>
        <w:t>Name of the Sub_IE: (RadioLinkMonitoringConfig)</w:t>
      </w:r>
    </w:p>
    <w:p>
      <w:r>
        <w:t>OPTIONAL, -- Need N</w:t>
      </w:r>
    </w:p>
    <w:p>
      <w:r>
        <w:t>Name of the Sub_IE: (RadioLinkMonitoringConfig)</w:t>
      </w:r>
    </w:p>
    <w:p>
      <w:r>
        <w:t>failureDetectionResourcesToReleaseList  SEQUENCE (SIZE(1..maxNrofFailureDetectionResources)) OF RadioLinkMonitoringRS-Id</w:t>
      </w:r>
    </w:p>
    <w:p>
      <w:r>
        <w:t>Name of the Sub_IE: (RadioLinkMonitoringConfig)</w:t>
      </w:r>
    </w:p>
    <w:p>
      <w:r>
        <w:t>OPTIONAL, -- Need N</w:t>
      </w:r>
    </w:p>
    <w:p>
      <w:r>
        <w:t>Name of the Sub_IE: (RadioLinkMonitoringConfig)</w:t>
      </w:r>
    </w:p>
    <w:p>
      <w:r>
        <w:t>beamFailureInstanceMaxCount             ENUMERATED {n1, n2, n3, n4, n5, n6, n8, n10}                          OPTIONAL, -- Need R</w:t>
      </w:r>
    </w:p>
    <w:p>
      <w:r>
        <w:t>Name of the Sub_IE: (RadioLinkMonitoringConfig)</w:t>
      </w:r>
    </w:p>
    <w:p>
      <w:r>
        <w:t>beamFailureDetectionTimer               ENUMERATED {pbfd1, pbfd2, pbfd3, pbfd4, pbfd5, pbfd6, pbfd8, pbfd10}  OPTIONAL, -- Need R</w:t>
      </w:r>
    </w:p>
    <w:p>
      <w:r>
        <w:t>Name of the Sub_IE: (RadioLinkMonitoringConfig)</w:t>
      </w:r>
    </w:p>
    <w:p>
      <w:r>
        <w:t>...,</w:t>
      </w:r>
    </w:p>
    <w:p>
      <w:r>
        <w:t>Name of the Sub_IE: (RadioLinkMonitoringConfig)</w:t>
      </w:r>
    </w:p>
    <w:p>
      <w:r>
        <w:t>[[</w:t>
      </w:r>
    </w:p>
    <w:p>
      <w:r>
        <w:t>Name of the Sub_IE: (RadioLinkMonitoringConfig)</w:t>
      </w:r>
    </w:p>
    <w:p>
      <w:r>
        <w:t>beamFailure-r17                         BeamFailureDetection-r17                                              OPTIONAL  -- Need R</w:t>
      </w:r>
    </w:p>
    <w:p>
      <w:r>
        <w:t>Name of the Sub_IE: (RadioLinkMonitoringConfig)</w:t>
      </w:r>
    </w:p>
    <w:p>
      <w:r>
        <w:t>]]</w:t>
      </w:r>
    </w:p>
    <w:p>
      <w:r>
        <w:t>Name of the Sub_IE: (BeamFailureDetection-r17)</w:t>
      </w:r>
    </w:p>
    <w:p>
      <w:r>
        <w:t>failureDetectionSet1-r17            BeamFailureDetectionSet-r17                                               OPTIONAL, -- Need R</w:t>
      </w:r>
    </w:p>
    <w:p>
      <w:r>
        <w:t>Name of the Sub_IE: (BeamFailureDetection-r17)</w:t>
      </w:r>
    </w:p>
    <w:p>
      <w:r>
        <w:t>failureDetectionSet2-r17            BeamFailureDetectionSet-r17                                               OPTIONAL, -- Need R</w:t>
      </w:r>
    </w:p>
    <w:p>
      <w:r>
        <w:t>Name of the Sub_IE: (BeamFailureDetection-r17)</w:t>
      </w:r>
    </w:p>
    <w:p>
      <w:r>
        <w:t>additionalPCI-r17                   AdditionalPCIIndex-r17                                                    OPTIONAL  -- Need R</w:t>
      </w:r>
    </w:p>
    <w:p>
      <w:r>
        <w:t>Name of the Sub_IE: (RadioLinkMonitoringRS)</w:t>
      </w:r>
    </w:p>
    <w:p>
      <w:r>
        <w:t>radioLinkMonitoringRS-Id            RadioLinkMonitoringRS-Id,</w:t>
      </w:r>
    </w:p>
    <w:p>
      <w:r>
        <w:t>Name of the Sub_IE: (RadioLinkMonitoringRS)</w:t>
      </w:r>
    </w:p>
    <w:p>
      <w:r>
        <w:t>purpose                             ENUMERATED {beamFailure, rlf, both},</w:t>
      </w:r>
    </w:p>
    <w:p>
      <w:r>
        <w:t>Name of the Sub_IE: (RadioLinkMonitoringRS)</w:t>
      </w:r>
    </w:p>
    <w:p>
      <w:r>
        <w:t>detectionResource                   CHOICE {</w:t>
      </w:r>
    </w:p>
    <w:p>
      <w:r>
        <w:t>Name of the Sub_IE: (RadioLinkMonitoringRS)</w:t>
      </w:r>
    </w:p>
    <w:p>
      <w:r>
        <w:t>ssb-Index                           SSB-Index,</w:t>
      </w:r>
    </w:p>
    <w:p>
      <w:r>
        <w:t>Name of the Sub_IE: (RadioLinkMonitoringRS)</w:t>
      </w:r>
    </w:p>
    <w:p>
      <w:r>
        <w:t>csi-RS-Index                        NZP-CSI-RS-ResourceId</w:t>
      </w:r>
    </w:p>
    <w:p>
      <w:r>
        <w:t>Name of the Sub_IE: (RadioLinkMonitoringRS)</w:t>
      </w:r>
    </w:p>
    <w:p>
      <w:r>
        <w:t>},</w:t>
      </w:r>
    </w:p>
    <w:p>
      <w:r>
        <w:t>Name of the Sub_IE: (RadioLinkMonitoringRS)</w:t>
      </w:r>
    </w:p>
    <w:p>
      <w:r>
        <w:t>...</w:t>
      </w:r>
    </w:p>
    <w:p>
      <w:r>
        <w:t>Name of the Sub_IE: (BeamFailureDetectionSet-r17)</w:t>
      </w:r>
    </w:p>
    <w:p>
      <w:r>
        <w:t>bfdResourcesToAddModList-r17        SEQUENCE (SIZE(1..maxNrofBFDResourcePerSet-r17)) OF BeamLinkMonitoringRS-r17</w:t>
      </w:r>
    </w:p>
    <w:p>
      <w:r>
        <w:t>Name of the Sub_IE: (BeamFailureDetectionSet-r17)</w:t>
      </w:r>
    </w:p>
    <w:p>
      <w:r>
        <w:t>OPTIONAL, -- Need N</w:t>
      </w:r>
    </w:p>
    <w:p>
      <w:r>
        <w:t>Name of the Sub_IE: (BeamFailureDetectionSet-r17)</w:t>
      </w:r>
    </w:p>
    <w:p>
      <w:r>
        <w:t>bfdResourcesToReleaseList-r17       SEQUENCE (SIZE(1..maxNrofBFDResourcePerSet-r17)) OF BeamLinkMonitoringRS-Id-r17</w:t>
      </w:r>
    </w:p>
    <w:p>
      <w:r>
        <w:t>Name of the Sub_IE: (BeamFailureDetectionSet-r17)</w:t>
      </w:r>
    </w:p>
    <w:p>
      <w:r>
        <w:t>OPTIONAL, -- Need N</w:t>
      </w:r>
    </w:p>
    <w:p>
      <w:r>
        <w:t>Name of the Sub_IE: (BeamFailureDetectionSet-r17)</w:t>
      </w:r>
    </w:p>
    <w:p>
      <w:r>
        <w:t>beamFailureInstanceMaxCount-r17     ENUMERATED {n1, n2, n3, n4, n5, n6, n8, n10}                              OPTIONAL, -- Need R</w:t>
      </w:r>
    </w:p>
    <w:p>
      <w:r>
        <w:t>Name of the Sub_IE: (BeamFailureDetectionSet-r17)</w:t>
      </w:r>
    </w:p>
    <w:p>
      <w:r>
        <w:t>beamFailureDetectionTimer-r17       ENUMERATED {pbfd1, pbfd2, pbfd3, pbfd4, pbfd5, pbfd6, pbfd8, pbfd10}      OPTIONAL, -- Need R</w:t>
      </w:r>
    </w:p>
    <w:p>
      <w:r>
        <w:t>Name of the Sub_IE: (BeamFailureDetectionSet-r17)</w:t>
      </w:r>
    </w:p>
    <w:p>
      <w:r>
        <w:t>...</w:t>
      </w:r>
    </w:p>
    <w:p>
      <w:r>
        <w:t>Name of the Sub_IE: (BeamLinkMonitoringRS-r17)</w:t>
      </w:r>
    </w:p>
    <w:p>
      <w:r>
        <w:t>beamLinkMonitoringRS-Id-r17         BeamLinkMonitoringRS-Id-r17,</w:t>
      </w:r>
    </w:p>
    <w:p>
      <w:r>
        <w:t>Name of the Sub_IE: (BeamLinkMonitoringRS-r17)</w:t>
      </w:r>
    </w:p>
    <w:p>
      <w:r>
        <w:t>detectionResource-r17               CHOICE {</w:t>
      </w:r>
    </w:p>
    <w:p>
      <w:r>
        <w:t>Name of the Sub_IE: (BeamLinkMonitoringRS-r17)</w:t>
      </w:r>
    </w:p>
    <w:p>
      <w:r>
        <w:t>ssb-Index                       SSB-Index,</w:t>
      </w:r>
    </w:p>
    <w:p>
      <w:r>
        <w:t>Name of the Sub_IE: (BeamLinkMonitoringRS-r17)</w:t>
      </w:r>
    </w:p>
    <w:p>
      <w:r>
        <w:t>csi-RS-Index                    NZP-CSI-RS-ResourceId</w:t>
      </w:r>
    </w:p>
    <w:p>
      <w:r>
        <w:t>Name of the Sub_IE: (BeamLinkMonitoringRS-r17)</w:t>
      </w:r>
    </w:p>
    <w:p>
      <w:r>
        <w:t>},</w:t>
      </w:r>
    </w:p>
    <w:p>
      <w:r>
        <w:t>Name of the Sub_IE: (BeamLinkMonitoringRS-r17)</w:t>
      </w:r>
    </w:p>
    <w:p>
      <w:r>
        <w:t>...</w:t>
      </w:r>
    </w:p>
    <w:p>
      <w:r>
        <w:t>Name of the IE: (RADIOLINKMONITORINGRS-ID)</w:t>
      </w:r>
    </w:p>
    <w:p>
      <w:r>
        <w:t>Name of the IE: (RAN-AREACODE)</w:t>
      </w:r>
    </w:p>
    <w:p>
      <w:r>
        <w:t>Name of the IE: (RATEMATCHPATTERN)</w:t>
      </w:r>
    </w:p>
    <w:p>
      <w:r>
        <w:t>Name of the Sub_IE: (RateMatchPattern)</w:t>
      </w:r>
    </w:p>
    <w:p>
      <w:r>
        <w:t>rateMatchPatternId                  RateMatchPatternId,</w:t>
      </w:r>
    </w:p>
    <w:p>
      <w:r>
        <w:t>Name of the Sub_IE: (RateMatchPattern)</w:t>
      </w:r>
    </w:p>
    <w:p>
      <w:r>
        <w:t>patternType                         CHOICE {</w:t>
      </w:r>
    </w:p>
    <w:p>
      <w:r>
        <w:t>Name of the Sub_IE: (RateMatchPattern)</w:t>
      </w:r>
    </w:p>
    <w:p>
      <w:r>
        <w:t>bitmaps                             SEQUENCE {</w:t>
      </w:r>
    </w:p>
    <w:p>
      <w:r>
        <w:t>Name of the Sub_IE: (RateMatchPattern)</w:t>
      </w:r>
    </w:p>
    <w:p>
      <w:r>
        <w:t>resourceBlocks                      BIT STRING (SIZE (275)),</w:t>
      </w:r>
    </w:p>
    <w:p>
      <w:r>
        <w:t>Name of the Sub_IE: (RateMatchPattern)</w:t>
      </w:r>
    </w:p>
    <w:p>
      <w:r>
        <w:t>symbolsInResourceBlock              CHOICE {</w:t>
      </w:r>
    </w:p>
    <w:p>
      <w:r>
        <w:t>Name of the Sub_IE: (RateMatchPattern)</w:t>
      </w:r>
    </w:p>
    <w:p>
      <w:r>
        <w:t>oneSlot                             BIT STRING (SIZE (14)),</w:t>
      </w:r>
    </w:p>
    <w:p>
      <w:r>
        <w:t>Name of the Sub_IE: (RateMatchPattern)</w:t>
      </w:r>
    </w:p>
    <w:p>
      <w:r>
        <w:t>twoSlots                            BIT STRING (SIZE (28))</w:t>
      </w:r>
    </w:p>
    <w:p>
      <w:r>
        <w:t>Name of the Sub_IE: (RateMatchPattern)</w:t>
      </w:r>
    </w:p>
    <w:p>
      <w:r>
        <w:t>},</w:t>
      </w:r>
    </w:p>
    <w:p>
      <w:r>
        <w:t>Name of the Sub_IE: (RateMatchPattern)</w:t>
      </w:r>
    </w:p>
    <w:p>
      <w:r>
        <w:t>periodicityAndPattern               CHOICE {</w:t>
      </w:r>
    </w:p>
    <w:p>
      <w:r>
        <w:t>Name of the Sub_IE: (RateMatchPattern)</w:t>
      </w:r>
    </w:p>
    <w:p>
      <w:r>
        <w:t>n2                                  BIT STRING (SIZE (2)),</w:t>
      </w:r>
    </w:p>
    <w:p>
      <w:r>
        <w:t>Name of the Sub_IE: (RateMatchPattern)</w:t>
      </w:r>
    </w:p>
    <w:p>
      <w:r>
        <w:t>n4                                  BIT STRING (SIZE (4)),</w:t>
      </w:r>
    </w:p>
    <w:p>
      <w:r>
        <w:t>Name of the Sub_IE: (RateMatchPattern)</w:t>
      </w:r>
    </w:p>
    <w:p>
      <w:r>
        <w:t>n5                                  BIT STRING (SIZE (5)),</w:t>
      </w:r>
    </w:p>
    <w:p>
      <w:r>
        <w:t>Name of the Sub_IE: (RateMatchPattern)</w:t>
      </w:r>
    </w:p>
    <w:p>
      <w:r>
        <w:t>n8                                  BIT STRING (SIZE (8)),</w:t>
      </w:r>
    </w:p>
    <w:p>
      <w:r>
        <w:t>Name of the Sub_IE: (RateMatchPattern)</w:t>
      </w:r>
    </w:p>
    <w:p>
      <w:r>
        <w:t>n10                                 BIT STRING (SIZE (10)),</w:t>
      </w:r>
    </w:p>
    <w:p>
      <w:r>
        <w:t>Name of the Sub_IE: (RateMatchPattern)</w:t>
      </w:r>
    </w:p>
    <w:p>
      <w:r>
        <w:t>n20                                 BIT STRING (SIZE (20)),</w:t>
      </w:r>
    </w:p>
    <w:p>
      <w:r>
        <w:t>Name of the Sub_IE: (RateMatchPattern)</w:t>
      </w:r>
    </w:p>
    <w:p>
      <w:r>
        <w:t>n40                                 BIT STRING (SIZE (40))</w:t>
      </w:r>
    </w:p>
    <w:p>
      <w:r>
        <w:t>Name of the Sub_IE: (RateMatchPattern)</w:t>
      </w:r>
    </w:p>
    <w:p>
      <w:r>
        <w:t>}                                                                                           OPTIONAL,   -- Need S</w:t>
      </w:r>
    </w:p>
    <w:p>
      <w:r>
        <w:t>Name of the Sub_IE: (RateMatchPattern)</w:t>
      </w:r>
    </w:p>
    <w:p>
      <w:r>
        <w:t>...</w:t>
      </w:r>
    </w:p>
    <w:p>
      <w:r>
        <w:t>Name of the Sub_IE: (RateMatchPattern)</w:t>
      </w:r>
    </w:p>
    <w:p>
      <w:r>
        <w:t>},</w:t>
      </w:r>
    </w:p>
    <w:p>
      <w:r>
        <w:t>Name of the Sub_IE: (RateMatchPattern)</w:t>
      </w:r>
    </w:p>
    <w:p>
      <w:r>
        <w:t>controlResourceSet                  ControlResourceSetId</w:t>
      </w:r>
    </w:p>
    <w:p>
      <w:r>
        <w:t>Name of the Sub_IE: (RateMatchPattern)</w:t>
      </w:r>
    </w:p>
    <w:p>
      <w:r>
        <w:t>},</w:t>
      </w:r>
    </w:p>
    <w:p>
      <w:r>
        <w:t>Name of the Sub_IE: (RateMatchPattern)</w:t>
      </w:r>
    </w:p>
    <w:p>
      <w:r>
        <w:t>subcarrierSpacing                   SubcarrierSpacing                                               OPTIONAL,   -- Cond CellLevel</w:t>
      </w:r>
    </w:p>
    <w:p>
      <w:r>
        <w:t>Name of the Sub_IE: (RateMatchPattern)</w:t>
      </w:r>
    </w:p>
    <w:p>
      <w:r>
        <w:t>dummy                               ENUMERATED { dynamic, semiStatic },</w:t>
      </w:r>
    </w:p>
    <w:p>
      <w:r>
        <w:t>Name of the Sub_IE: (RateMatchPattern)</w:t>
      </w:r>
    </w:p>
    <w:p>
      <w:r>
        <w:t>...,</w:t>
      </w:r>
    </w:p>
    <w:p>
      <w:r>
        <w:t>Name of the Sub_IE: (RateMatchPattern)</w:t>
      </w:r>
    </w:p>
    <w:p>
      <w:r>
        <w:t>[[</w:t>
      </w:r>
    </w:p>
    <w:p>
      <w:r>
        <w:t>Name of the Sub_IE: (RateMatchPattern)</w:t>
      </w:r>
    </w:p>
    <w:p>
      <w:r>
        <w:t>controlResourceSet-r16              ControlResourceSetId-r16                                        OPTIONAL    -- Need R</w:t>
      </w:r>
    </w:p>
    <w:p>
      <w:r>
        <w:t>Name of the Sub_IE: (RateMatchPattern)</w:t>
      </w:r>
    </w:p>
    <w:p>
      <w:r>
        <w:t>]]</w:t>
      </w:r>
    </w:p>
    <w:p>
      <w:r>
        <w:t>Name of the IE: (RATEMATCHPATTERNID)</w:t>
      </w:r>
    </w:p>
    <w:p>
      <w:r>
        <w:t>Name of the IE: (RATEMATCHPATTERNLTE-CRS)</w:t>
      </w:r>
    </w:p>
    <w:p>
      <w:r>
        <w:t>Name of the Sub_IE: (RateMatchPatternLTE-CRS)</w:t>
      </w:r>
    </w:p>
    <w:p>
      <w:r>
        <w:t>carrierFreqDL                       INTEGER (0..16383),</w:t>
      </w:r>
    </w:p>
    <w:p>
      <w:r>
        <w:t>Name of the Sub_IE: (RateMatchPatternLTE-CRS)</w:t>
      </w:r>
    </w:p>
    <w:p>
      <w:r>
        <w:t>carrierBandwidthDL                  ENUMERATED {n6, n15, n25, n50, n75, n100, spare2, spare1},</w:t>
      </w:r>
    </w:p>
    <w:p>
      <w:r>
        <w:t>Name of the Sub_IE: (RateMatchPatternLTE-CRS)</w:t>
      </w:r>
    </w:p>
    <w:p>
      <w:r>
        <w:t>mbsfn-SubframeConfigList            EUTRA-MBSFN-SubframeConfigList                                          OPTIONAL,   -- Need M</w:t>
      </w:r>
    </w:p>
    <w:p>
      <w:r>
        <w:t>Name of the Sub_IE: (RateMatchPatternLTE-CRS)</w:t>
      </w:r>
    </w:p>
    <w:p>
      <w:r>
        <w:t>nrofCRS-Ports                       ENUMERATED {n1, n2, n4},</w:t>
      </w:r>
    </w:p>
    <w:p>
      <w:r>
        <w:t>Name of the Sub_IE: (RateMatchPatternLTE-CRS)</w:t>
      </w:r>
    </w:p>
    <w:p>
      <w:r>
        <w:t>v-Shift                             ENUMERATED {n0, n1, n2, n3, n4, n5}</w:t>
      </w:r>
    </w:p>
    <w:p>
      <w:r>
        <w:t>Name of the Sub_IE: (LTE-CRS-PatternList-r16)</w:t>
      </w:r>
    </w:p>
    <w:p>
      <w:r>
        <w:t>LTE-CRS-PatternList-r16 SEQUENCE (SIZE (1..maxLTE-CRS-Patterns-r16)) OF RateMatchPatternLTE-CRS</w:t>
      </w:r>
    </w:p>
    <w:p>
      <w:r>
        <w:t>Name of the IE: (REFERENCELOCATION)</w:t>
      </w:r>
    </w:p>
    <w:p>
      <w:r>
        <w:t>Name of the IE: (REFERENCETIMEINFO)</w:t>
      </w:r>
    </w:p>
    <w:p>
      <w:r>
        <w:t>Name of the Sub_IE: (ReferenceTimeInfo-r16)</w:t>
      </w:r>
    </w:p>
    <w:p>
      <w:r>
        <w:t>time-r16                            ReferenceTime-r16,</w:t>
      </w:r>
    </w:p>
    <w:p>
      <w:r>
        <w:t>Name of the Sub_IE: (ReferenceTimeInfo-r16)</w:t>
      </w:r>
    </w:p>
    <w:p>
      <w:r>
        <w:t>uncertainty-r16                     INTEGER (0..32767)          OPTIONAL,   -- Need S</w:t>
      </w:r>
    </w:p>
    <w:p>
      <w:r>
        <w:t>Name of the Sub_IE: (ReferenceTimeInfo-r16)</w:t>
      </w:r>
    </w:p>
    <w:p>
      <w:r>
        <w:t>timeInfoType-r16                    ENUMERATED {localClock}     OPTIONAL,   -- Need S</w:t>
      </w:r>
    </w:p>
    <w:p>
      <w:r>
        <w:t>Name of the Sub_IE: (ReferenceTimeInfo-r16)</w:t>
      </w:r>
    </w:p>
    <w:p>
      <w:r>
        <w:t>referenceSFN-r16                    INTEGER (0..1023)           OPTIONAL    -- Cond RefTime</w:t>
      </w:r>
    </w:p>
    <w:p>
      <w:r>
        <w:t>Name of the Sub_IE: (ReferenceTime-r16)</w:t>
      </w:r>
    </w:p>
    <w:p>
      <w:r>
        <w:t>refDays-r16                         INTEGER (0..72999),</w:t>
      </w:r>
    </w:p>
    <w:p>
      <w:r>
        <w:t>Name of the Sub_IE: (ReferenceTime-r16)</w:t>
      </w:r>
    </w:p>
    <w:p>
      <w:r>
        <w:t>refSeconds-r16                      INTEGER (0..86399),</w:t>
      </w:r>
    </w:p>
    <w:p>
      <w:r>
        <w:t>Name of the Sub_IE: (ReferenceTime-r16)</w:t>
      </w:r>
    </w:p>
    <w:p>
      <w:r>
        <w:t>refMilliSeconds-r16                 INTEGER (0..999),</w:t>
      </w:r>
    </w:p>
    <w:p>
      <w:r>
        <w:t>Name of the Sub_IE: (ReferenceTime-r16)</w:t>
      </w:r>
    </w:p>
    <w:p>
      <w:r>
        <w:t>refTenNanoSeconds-r16               INTEGER (0..99999)</w:t>
      </w:r>
    </w:p>
    <w:p>
      <w:r>
        <w:t>Name of the IE: (REJECTWAITTIME)</w:t>
      </w:r>
    </w:p>
    <w:p>
      <w:r>
        <w:t>Name of the IE: (REPETITIONSCHEMECONFIG)</w:t>
      </w:r>
    </w:p>
    <w:p>
      <w:r>
        <w:t>Name of the Sub_IE: (RepetitionSchemeConfig-r16)</w:t>
      </w:r>
    </w:p>
    <w:p>
      <w:r>
        <w:t>fdm-TDM-r16                        SetupRelease { FDM-TDM-r16 },</w:t>
      </w:r>
    </w:p>
    <w:p>
      <w:r>
        <w:t>Name of the Sub_IE: (RepetitionSchemeConfig-r16)</w:t>
      </w:r>
    </w:p>
    <w:p>
      <w:r>
        <w:t>slotBased-r16                      SetupRelease { SlotBased-r16 }</w:t>
      </w:r>
    </w:p>
    <w:p>
      <w:r>
        <w:t>Name of the Sub_IE: (RepetitionSchemeConfig-v1630)</w:t>
      </w:r>
    </w:p>
    <w:p>
      <w:r>
        <w:t>slotBased-v1630                    SetupRelease { SlotBased-v1630 }</w:t>
      </w:r>
    </w:p>
    <w:p>
      <w:r>
        <w:t>Name of the Sub_IE: (FDM-TDM-r16)</w:t>
      </w:r>
    </w:p>
    <w:p>
      <w:r>
        <w:t>repetitionScheme-r16           ENUMERATED {fdmSchemeA, fdmSchemeB,tdmSchemeA },</w:t>
      </w:r>
    </w:p>
    <w:p>
      <w:r>
        <w:t>Name of the Sub_IE: (FDM-TDM-r16)</w:t>
      </w:r>
    </w:p>
    <w:p>
      <w:r>
        <w:t>startingSymbolOffsetK-r16      INTEGER (0..7)                                    OPTIONAL  -- Need R</w:t>
      </w:r>
    </w:p>
    <w:p>
      <w:r>
        <w:t>Name of the Sub_IE: (SlotBased-r16)</w:t>
      </w:r>
    </w:p>
    <w:p>
      <w:r>
        <w:t>tciMapping-r16                 ENUMERATED {cyclicMapping, sequentialMapping},</w:t>
      </w:r>
    </w:p>
    <w:p>
      <w:r>
        <w:t>Name of the Sub_IE: (SlotBased-r16)</w:t>
      </w:r>
    </w:p>
    <w:p>
      <w:r>
        <w:t>sequenceOffsetForRV-r16        INTEGER (1..3)</w:t>
      </w:r>
    </w:p>
    <w:p>
      <w:r>
        <w:t>Name of the Sub_IE: (SlotBased-v1630)</w:t>
      </w:r>
    </w:p>
    <w:p>
      <w:r>
        <w:t>tciMapping-r16                 ENUMERATED {cyclicMapping, sequentialMapping},</w:t>
      </w:r>
    </w:p>
    <w:p>
      <w:r>
        <w:t>Name of the Sub_IE: (SlotBased-v1630)</w:t>
      </w:r>
    </w:p>
    <w:p>
      <w:r>
        <w:t>sequenceOffsetForRV-r16        INTEGER (0)</w:t>
      </w:r>
    </w:p>
    <w:p>
      <w:r>
        <w:t>Name of the IE: (REPORTCONFIGID)</w:t>
      </w:r>
    </w:p>
    <w:p>
      <w:r>
        <w:t>Name of the IE: (REPORTCONFIGINTERRAT)</w:t>
      </w:r>
    </w:p>
    <w:p>
      <w:r>
        <w:t>Name of the Sub_IE: (ReportConfigInterRAT)</w:t>
      </w:r>
    </w:p>
    <w:p>
      <w:r>
        <w:t>reportType                                  CHOICE {</w:t>
      </w:r>
    </w:p>
    <w:p>
      <w:r>
        <w:t>Name of the Sub_IE: (ReportConfigInterRAT)</w:t>
      </w:r>
    </w:p>
    <w:p>
      <w:r>
        <w:t>periodical                                  PeriodicalReportConfigInterRAT,</w:t>
      </w:r>
    </w:p>
    <w:p>
      <w:r>
        <w:t>Name of the Sub_IE: (ReportConfigInterRAT)</w:t>
      </w:r>
    </w:p>
    <w:p>
      <w:r>
        <w:t>eventTriggered                              EventTriggerConfigInterRAT,</w:t>
      </w:r>
    </w:p>
    <w:p>
      <w:r>
        <w:t>Name of the Sub_IE: (ReportConfigInterRAT)</w:t>
      </w:r>
    </w:p>
    <w:p>
      <w:r>
        <w:t>reportCGI                                   ReportCGI-EUTRA,</w:t>
      </w:r>
    </w:p>
    <w:p>
      <w:r>
        <w:t>Name of the Sub_IE: (ReportConfigInterRAT)</w:t>
      </w:r>
    </w:p>
    <w:p>
      <w:r>
        <w:t>...,</w:t>
      </w:r>
    </w:p>
    <w:p>
      <w:r>
        <w:t>Name of the Sub_IE: (ReportConfigInterRAT)</w:t>
      </w:r>
    </w:p>
    <w:p>
      <w:r>
        <w:t>reportSFTD                                  ReportSFTD-EUTRA</w:t>
      </w:r>
    </w:p>
    <w:p>
      <w:r>
        <w:t>Name of the Sub_IE: (ReportCGI-EUTRA)</w:t>
      </w:r>
    </w:p>
    <w:p>
      <w:r>
        <w:t>cellForWhichToReportCGI         EUTRA-PhysCellId,</w:t>
      </w:r>
    </w:p>
    <w:p>
      <w:r>
        <w:t>Name of the Sub_IE: (ReportCGI-EUTRA)</w:t>
      </w:r>
    </w:p>
    <w:p>
      <w:r>
        <w:t>...,</w:t>
      </w:r>
    </w:p>
    <w:p>
      <w:r>
        <w:t>Name of the Sub_IE: (ReportCGI-EUTRA)</w:t>
      </w:r>
    </w:p>
    <w:p>
      <w:r>
        <w:t>[[</w:t>
      </w:r>
    </w:p>
    <w:p>
      <w:r>
        <w:t>Name of the Sub_IE: (ReportCGI-EUTRA)</w:t>
      </w:r>
    </w:p>
    <w:p>
      <w:r>
        <w:t>useAutonomousGaps-r16           ENUMERATED {setup}                OPTIONAL     -- Need R</w:t>
      </w:r>
    </w:p>
    <w:p>
      <w:r>
        <w:t>Name of the Sub_IE: (ReportCGI-EUTRA)</w:t>
      </w:r>
    </w:p>
    <w:p>
      <w:r>
        <w:t>]]</w:t>
      </w:r>
    </w:p>
    <w:p>
      <w:r>
        <w:t>Name of the Sub_IE: (ReportSFTD-EUTRA)</w:t>
      </w:r>
    </w:p>
    <w:p>
      <w:r>
        <w:t>reportSFTD-Meas                            BOOLEAN,</w:t>
      </w:r>
    </w:p>
    <w:p>
      <w:r>
        <w:t>Name of the Sub_IE: (ReportSFTD-EUTRA)</w:t>
      </w:r>
    </w:p>
    <w:p>
      <w:r>
        <w:t>reportRSRP                                 BOOLEAN,</w:t>
      </w:r>
    </w:p>
    <w:p>
      <w:r>
        <w:t>Name of the Sub_IE: (ReportSFTD-EUTRA)</w:t>
      </w:r>
    </w:p>
    <w:p>
      <w:r>
        <w:t>...</w:t>
      </w:r>
    </w:p>
    <w:p>
      <w:r>
        <w:t>Name of the Sub_IE: (EventTriggerConfigInterRAT)</w:t>
      </w:r>
    </w:p>
    <w:p>
      <w:r>
        <w:t>eventId                                     CHOICE {</w:t>
      </w:r>
    </w:p>
    <w:p>
      <w:r>
        <w:t>Name of the Sub_IE: (EventTriggerConfigInterRAT)</w:t>
      </w:r>
    </w:p>
    <w:p>
      <w:r>
        <w:t>eventB1                                     SEQUENCE {</w:t>
      </w:r>
    </w:p>
    <w:p>
      <w:r>
        <w:t>Name of the Sub_IE: (EventTriggerConfigInterRAT)</w:t>
      </w:r>
    </w:p>
    <w:p>
      <w:r>
        <w:t>b1-ThresholdEUTRA                           MeasTriggerQuantityEUTRA,</w:t>
      </w:r>
    </w:p>
    <w:p>
      <w:r>
        <w:t>Name of the Sub_IE: (EventTriggerConfigInterRAT)</w:t>
      </w:r>
    </w:p>
    <w:p>
      <w:r>
        <w:t>reportOnLeave                               BOOLEAN,</w:t>
      </w:r>
    </w:p>
    <w:p>
      <w:r>
        <w:t>Name of the Sub_IE: (EventTriggerConfigInterRAT)</w:t>
      </w:r>
    </w:p>
    <w:p>
      <w:r>
        <w:t>hysteresis                                  Hysteresis,</w:t>
      </w:r>
    </w:p>
    <w:p>
      <w:r>
        <w:t>Name of the Sub_IE: (EventTriggerConfigInterRAT)</w:t>
      </w:r>
    </w:p>
    <w:p>
      <w:r>
        <w:t>timeToTrigger                               TimeToTrigger,</w:t>
      </w:r>
    </w:p>
    <w:p>
      <w:r>
        <w:t>Name of the Sub_IE: (EventTriggerConfigInterRAT)</w:t>
      </w:r>
    </w:p>
    <w:p>
      <w:r>
        <w:t>...</w:t>
      </w:r>
    </w:p>
    <w:p>
      <w:r>
        <w:t>Name of the Sub_IE: (EventTriggerConfigInterRAT)</w:t>
      </w:r>
    </w:p>
    <w:p>
      <w:r>
        <w:t>},</w:t>
      </w:r>
    </w:p>
    <w:p>
      <w:r>
        <w:t>Name of the Sub_IE: (EventTriggerConfigInterRAT)</w:t>
      </w:r>
    </w:p>
    <w:p>
      <w:r>
        <w:t>eventB2                                     SEQUENCE {</w:t>
      </w:r>
    </w:p>
    <w:p>
      <w:r>
        <w:t>Name of the Sub_IE: (EventTriggerConfigInterRAT)</w:t>
      </w:r>
    </w:p>
    <w:p>
      <w:r>
        <w:t>b2-Threshold1                               MeasTriggerQuantity,</w:t>
      </w:r>
    </w:p>
    <w:p>
      <w:r>
        <w:t>Name of the Sub_IE: (EventTriggerConfigInterRAT)</w:t>
      </w:r>
    </w:p>
    <w:p>
      <w:r>
        <w:t>b2-Threshold2EUTRA                          MeasTriggerQuantityEUTRA,</w:t>
      </w:r>
    </w:p>
    <w:p>
      <w:r>
        <w:t>Name of the Sub_IE: (EventTriggerConfigInterRAT)</w:t>
      </w:r>
    </w:p>
    <w:p>
      <w:r>
        <w:t>reportOnLeave                               BOOLEAN,</w:t>
      </w:r>
    </w:p>
    <w:p>
      <w:r>
        <w:t>Name of the Sub_IE: (EventTriggerConfigInterRAT)</w:t>
      </w:r>
    </w:p>
    <w:p>
      <w:r>
        <w:t>hysteresis                                  Hysteresis,</w:t>
      </w:r>
    </w:p>
    <w:p>
      <w:r>
        <w:t>Name of the Sub_IE: (EventTriggerConfigInterRAT)</w:t>
      </w:r>
    </w:p>
    <w:p>
      <w:r>
        <w:t>timeToTrigger                               TimeToTrigger,</w:t>
      </w:r>
    </w:p>
    <w:p>
      <w:r>
        <w:t>Name of the Sub_IE: (EventTriggerConfigInterRAT)</w:t>
      </w:r>
    </w:p>
    <w:p>
      <w:r>
        <w:t>...</w:t>
      </w:r>
    </w:p>
    <w:p>
      <w:r>
        <w:t>Name of the Sub_IE: (EventTriggerConfigInterRAT)</w:t>
      </w:r>
    </w:p>
    <w:p>
      <w:r>
        <w:t>},</w:t>
      </w:r>
    </w:p>
    <w:p>
      <w:r>
        <w:t>Name of the Sub_IE: (EventTriggerConfigInterRAT)</w:t>
      </w:r>
    </w:p>
    <w:p>
      <w:r>
        <w:t>...,</w:t>
      </w:r>
    </w:p>
    <w:p>
      <w:r>
        <w:t>Name of the Sub_IE: (EventTriggerConfigInterRAT)</w:t>
      </w:r>
    </w:p>
    <w:p>
      <w:r>
        <w:t>[[</w:t>
      </w:r>
    </w:p>
    <w:p>
      <w:r>
        <w:t>Name of the Sub_IE: (EventTriggerConfigInterRAT)</w:t>
      </w:r>
    </w:p>
    <w:p>
      <w:r>
        <w:t>eventB1-UTRA-FDD-r16                         SEQUENCE {</w:t>
      </w:r>
    </w:p>
    <w:p>
      <w:r>
        <w:t>Name of the Sub_IE: (EventTriggerConfigInterRAT)</w:t>
      </w:r>
    </w:p>
    <w:p>
      <w:r>
        <w:t>b1-ThresholdUTRA-FDD-r16                    MeasTriggerQuantityUTRA-FDD-r16,</w:t>
      </w:r>
    </w:p>
    <w:p>
      <w:r>
        <w:t>Name of the Sub_IE: (EventTriggerConfigInterRAT)</w:t>
      </w:r>
    </w:p>
    <w:p>
      <w:r>
        <w:t>reportOnLeave-r16                           BOOLEAN,</w:t>
      </w:r>
    </w:p>
    <w:p>
      <w:r>
        <w:t>Name of the Sub_IE: (EventTriggerConfigInterRAT)</w:t>
      </w:r>
    </w:p>
    <w:p>
      <w:r>
        <w:t>hysteresis-r16                              Hysteresis,</w:t>
      </w:r>
    </w:p>
    <w:p>
      <w:r>
        <w:t>Name of the Sub_IE: (EventTriggerConfigInterRAT)</w:t>
      </w:r>
    </w:p>
    <w:p>
      <w:r>
        <w:t>timeToTrigger-r16                           TimeToTrigger,</w:t>
      </w:r>
    </w:p>
    <w:p>
      <w:r>
        <w:t>Name of the Sub_IE: (EventTriggerConfigInterRAT)</w:t>
      </w:r>
    </w:p>
    <w:p>
      <w:r>
        <w:t>...</w:t>
      </w:r>
    </w:p>
    <w:p>
      <w:r>
        <w:t>Name of the Sub_IE: (EventTriggerConfigInterRAT)</w:t>
      </w:r>
    </w:p>
    <w:p>
      <w:r>
        <w:t>},</w:t>
      </w:r>
    </w:p>
    <w:p>
      <w:r>
        <w:t>Name of the Sub_IE: (EventTriggerConfigInterRAT)</w:t>
      </w:r>
    </w:p>
    <w:p>
      <w:r>
        <w:t>eventB2-UTRA-FDD-r16                         SEQUENCE {</w:t>
      </w:r>
    </w:p>
    <w:p>
      <w:r>
        <w:t>Name of the Sub_IE: (EventTriggerConfigInterRAT)</w:t>
      </w:r>
    </w:p>
    <w:p>
      <w:r>
        <w:t>b2-Threshold1-r16                           MeasTriggerQuantity,</w:t>
      </w:r>
    </w:p>
    <w:p>
      <w:r>
        <w:t>Name of the Sub_IE: (EventTriggerConfigInterRAT)</w:t>
      </w:r>
    </w:p>
    <w:p>
      <w:r>
        <w:t>b2-Threshold2UTRA-FDD-r16                   MeasTriggerQuantityUTRA-FDD-r16,</w:t>
      </w:r>
    </w:p>
    <w:p>
      <w:r>
        <w:t>Name of the Sub_IE: (EventTriggerConfigInterRAT)</w:t>
      </w:r>
    </w:p>
    <w:p>
      <w:r>
        <w:t>reportOnLeave-r16                           BOOLEAN,</w:t>
      </w:r>
    </w:p>
    <w:p>
      <w:r>
        <w:t>Name of the Sub_IE: (EventTriggerConfigInterRAT)</w:t>
      </w:r>
    </w:p>
    <w:p>
      <w:r>
        <w:t>hysteresis-r16                              Hysteresis,</w:t>
      </w:r>
    </w:p>
    <w:p>
      <w:r>
        <w:t>Name of the Sub_IE: (EventTriggerConfigInterRAT)</w:t>
      </w:r>
    </w:p>
    <w:p>
      <w:r>
        <w:t>timeToTrigger-r16                           TimeToTrigger,</w:t>
      </w:r>
    </w:p>
    <w:p>
      <w:r>
        <w:t>Name of the Sub_IE: (EventTriggerConfigInterRAT)</w:t>
      </w:r>
    </w:p>
    <w:p>
      <w:r>
        <w:t>...</w:t>
      </w:r>
    </w:p>
    <w:p>
      <w:r>
        <w:t>Name of the Sub_IE: (EventTriggerConfigInterRAT)</w:t>
      </w:r>
    </w:p>
    <w:p>
      <w:r>
        <w:t>]],</w:t>
      </w:r>
    </w:p>
    <w:p>
      <w:r>
        <w:t>Name of the Sub_IE: (EventTriggerConfigInterRAT)</w:t>
      </w:r>
    </w:p>
    <w:p>
      <w:r>
        <w:t>[[</w:t>
      </w:r>
    </w:p>
    <w:p>
      <w:r>
        <w:t>Name of the Sub_IE: (EventTriggerConfigInterRAT)</w:t>
      </w:r>
    </w:p>
    <w:p>
      <w:r>
        <w:t>eventY1-Relay-r17                            SEQUENCE {</w:t>
      </w:r>
    </w:p>
    <w:p>
      <w:r>
        <w:t>Name of the Sub_IE: (EventTriggerConfigInterRAT)</w:t>
      </w:r>
    </w:p>
    <w:p>
      <w:r>
        <w:t>y1-Threshold1-r17                            MeasTriggerQuantity,</w:t>
      </w:r>
    </w:p>
    <w:p>
      <w:r>
        <w:t>Name of the Sub_IE: (EventTriggerConfigInterRAT)</w:t>
      </w:r>
    </w:p>
    <w:p>
      <w:r>
        <w:t>y1-Threshold2-Relay-r17                      SL-MeasTriggerQuantity-r16,</w:t>
      </w:r>
    </w:p>
    <w:p>
      <w:r>
        <w:t>Name of the Sub_IE: (EventTriggerConfigInterRAT)</w:t>
      </w:r>
    </w:p>
    <w:p>
      <w:r>
        <w:t>reportOnLeave-r17                            BOOLEAN,</w:t>
      </w:r>
    </w:p>
    <w:p>
      <w:r>
        <w:t>Name of the Sub_IE: (EventTriggerConfigInterRAT)</w:t>
      </w:r>
    </w:p>
    <w:p>
      <w:r>
        <w:t>hysteresis-r17                               Hysteresis,</w:t>
      </w:r>
    </w:p>
    <w:p>
      <w:r>
        <w:t>Name of the Sub_IE: (EventTriggerConfigInterRAT)</w:t>
      </w:r>
    </w:p>
    <w:p>
      <w:r>
        <w:t>timeToTrigger-r17                            TimeToTrigger,</w:t>
      </w:r>
    </w:p>
    <w:p>
      <w:r>
        <w:t>Name of the Sub_IE: (EventTriggerConfigInterRAT)</w:t>
      </w:r>
    </w:p>
    <w:p>
      <w:r>
        <w:t>...</w:t>
      </w:r>
    </w:p>
    <w:p>
      <w:r>
        <w:t>Name of the Sub_IE: (EventTriggerConfigInterRAT)</w:t>
      </w:r>
    </w:p>
    <w:p>
      <w:r>
        <w:t>},</w:t>
      </w:r>
    </w:p>
    <w:p>
      <w:r>
        <w:t>Name of the Sub_IE: (EventTriggerConfigInterRAT)</w:t>
      </w:r>
    </w:p>
    <w:p>
      <w:r>
        <w:t>eventY2-Relay-r17                            SEQUENCE {</w:t>
      </w:r>
    </w:p>
    <w:p>
      <w:r>
        <w:t>Name of the Sub_IE: (EventTriggerConfigInterRAT)</w:t>
      </w:r>
    </w:p>
    <w:p>
      <w:r>
        <w:t>y2-Threshold-Relay-r17                       SL-MeasTriggerQuantity-r16,</w:t>
      </w:r>
    </w:p>
    <w:p>
      <w:r>
        <w:t>Name of the Sub_IE: (EventTriggerConfigInterRAT)</w:t>
      </w:r>
    </w:p>
    <w:p>
      <w:r>
        <w:t>reportOnLeave-r17                            BOOLEAN,</w:t>
      </w:r>
    </w:p>
    <w:p>
      <w:r>
        <w:t>Name of the Sub_IE: (EventTriggerConfigInterRAT)</w:t>
      </w:r>
    </w:p>
    <w:p>
      <w:r>
        <w:t>hysteresis-r17                               Hysteresis,</w:t>
      </w:r>
    </w:p>
    <w:p>
      <w:r>
        <w:t>Name of the Sub_IE: (EventTriggerConfigInterRAT)</w:t>
      </w:r>
    </w:p>
    <w:p>
      <w:r>
        <w:t>timeToTrigger-r17                            TimeToTrigger,</w:t>
      </w:r>
    </w:p>
    <w:p>
      <w:r>
        <w:t>Name of the Sub_IE: (EventTriggerConfigInterRAT)</w:t>
      </w:r>
    </w:p>
    <w:p>
      <w:r>
        <w:t>...</w:t>
      </w:r>
    </w:p>
    <w:p>
      <w:r>
        <w:t>Name of the Sub_IE: (EventTriggerConfigInterRAT)</w:t>
      </w:r>
    </w:p>
    <w:p>
      <w:r>
        <w:t>]]</w:t>
      </w:r>
    </w:p>
    <w:p>
      <w:r>
        <w:t>Name of the Sub_IE: (EventTriggerConfigInterRAT)</w:t>
      </w:r>
    </w:p>
    <w:p>
      <w:r>
        <w:t>},</w:t>
      </w:r>
    </w:p>
    <w:p>
      <w:r>
        <w:t>Name of the Sub_IE: (EventTriggerConfigInterRAT)</w:t>
      </w:r>
    </w:p>
    <w:p>
      <w:r>
        <w:t>rsType                              NR-RS-Type,</w:t>
      </w:r>
    </w:p>
    <w:p>
      <w:r>
        <w:t>Name of the Sub_IE: (EventTriggerConfigInterRAT)</w:t>
      </w:r>
    </w:p>
    <w:p>
      <w:r>
        <w:t>reportInterval                      ReportInterval,</w:t>
      </w:r>
    </w:p>
    <w:p>
      <w:r>
        <w:t>Name of the Sub_IE: (EventTriggerConfigInterRAT)</w:t>
      </w:r>
    </w:p>
    <w:p>
      <w:r>
        <w:t>reportAmount                        ENUMERATED {r1, r2, r4, r8, r16, r32, r64, infinity},</w:t>
      </w:r>
    </w:p>
    <w:p>
      <w:r>
        <w:t>Name of the Sub_IE: (EventTriggerConfigInterRAT)</w:t>
      </w:r>
    </w:p>
    <w:p>
      <w:r>
        <w:t>reportQuantity                      MeasReportQuantity,</w:t>
      </w:r>
    </w:p>
    <w:p>
      <w:r>
        <w:t>Name of the Sub_IE: (EventTriggerConfigInterRAT)</w:t>
      </w:r>
    </w:p>
    <w:p>
      <w:r>
        <w:t>maxReportCells                      INTEGER (1..maxCellReport),</w:t>
      </w:r>
    </w:p>
    <w:p>
      <w:r>
        <w:t>Name of the Sub_IE: (EventTriggerConfigInterRAT)</w:t>
      </w:r>
    </w:p>
    <w:p>
      <w:r>
        <w:t>...,</w:t>
      </w:r>
    </w:p>
    <w:p>
      <w:r>
        <w:t>Name of the Sub_IE: (EventTriggerConfigInterRAT)</w:t>
      </w:r>
    </w:p>
    <w:p>
      <w:r>
        <w:t>[[</w:t>
      </w:r>
    </w:p>
    <w:p>
      <w:r>
        <w:t>Name of the Sub_IE: (EventTriggerConfigInterRAT)</w:t>
      </w:r>
    </w:p>
    <w:p>
      <w:r>
        <w:t>reportQuantityUTRA-FDD-r16          MeasReportQuantityUTRA-FDD-r16         OPTIONAL   -- Need R</w:t>
      </w:r>
    </w:p>
    <w:p>
      <w:r>
        <w:t>Name of the Sub_IE: (EventTriggerConfigInterRAT)</w:t>
      </w:r>
    </w:p>
    <w:p>
      <w:r>
        <w:t>]],</w:t>
      </w:r>
    </w:p>
    <w:p>
      <w:r>
        <w:t>Name of the Sub_IE: (EventTriggerConfigInterRAT)</w:t>
      </w:r>
    </w:p>
    <w:p>
      <w:r>
        <w:t>[[</w:t>
      </w:r>
    </w:p>
    <w:p>
      <w:r>
        <w:t>Name of the Sub_IE: (EventTriggerConfigInterRAT)</w:t>
      </w:r>
    </w:p>
    <w:p>
      <w:r>
        <w:t>includeCommonLocationInfo-r16       ENUMERATED {true}                                              OPTIONAL,   -- Need R</w:t>
      </w:r>
    </w:p>
    <w:p>
      <w:r>
        <w:t>Name of the Sub_IE: (EventTriggerConfigInterRAT)</w:t>
      </w:r>
    </w:p>
    <w:p>
      <w:r>
        <w:t>includeBT-Meas-r16                  SetupRelease {BT-NameList-r16}                                 OPTIONAL,   -- Need M</w:t>
      </w:r>
    </w:p>
    <w:p>
      <w:r>
        <w:t>Name of the Sub_IE: (EventTriggerConfigInterRAT)</w:t>
      </w:r>
    </w:p>
    <w:p>
      <w:r>
        <w:t>includeWLAN-Meas-r16                SetupRelease {WLAN-NameList-r16}                               OPTIONAL,   -- Need M</w:t>
      </w:r>
    </w:p>
    <w:p>
      <w:r>
        <w:t>Name of the Sub_IE: (EventTriggerConfigInterRAT)</w:t>
      </w:r>
    </w:p>
    <w:p>
      <w:r>
        <w:t>includeSensor-Meas-r16              SetupRelease {Sensor-NameList-r16}                             OPTIONAL    -- Need M</w:t>
      </w:r>
    </w:p>
    <w:p>
      <w:r>
        <w:t>Name of the Sub_IE: (EventTriggerConfigInterRAT)</w:t>
      </w:r>
    </w:p>
    <w:p>
      <w:r>
        <w:t>]],</w:t>
      </w:r>
    </w:p>
    <w:p>
      <w:r>
        <w:t>Name of the Sub_IE: (EventTriggerConfigInterRAT)</w:t>
      </w:r>
    </w:p>
    <w:p>
      <w:r>
        <w:t>[[</w:t>
      </w:r>
    </w:p>
    <w:p>
      <w:r>
        <w:t>Name of the Sub_IE: (EventTriggerConfigInterRAT)</w:t>
      </w:r>
    </w:p>
    <w:p>
      <w:r>
        <w:t>reportQuantityRelay-r17             SL-MeasReportQuantity-r16                                      OPTIONAL    -- Need R</w:t>
      </w:r>
    </w:p>
    <w:p>
      <w:r>
        <w:t>Name of the Sub_IE: (EventTriggerConfigInterRAT)</w:t>
      </w:r>
    </w:p>
    <w:p>
      <w:r>
        <w:t>]]}</w:t>
      </w:r>
    </w:p>
    <w:p>
      <w:r>
        <w:t>Name of the Sub_IE: (PeriodicalReportConfigInterRAT)</w:t>
      </w:r>
    </w:p>
    <w:p>
      <w:r>
        <w:t>reportInterval                                  ReportInterval,</w:t>
      </w:r>
    </w:p>
    <w:p>
      <w:r>
        <w:t>Name of the Sub_IE: (PeriodicalReportConfigInterRAT)</w:t>
      </w:r>
    </w:p>
    <w:p>
      <w:r>
        <w:t>reportAmount                                    ENUMERATED {r1, r2, r4, r8, r16, r32, r64, infinity},</w:t>
      </w:r>
    </w:p>
    <w:p>
      <w:r>
        <w:t>Name of the Sub_IE: (PeriodicalReportConfigInterRAT)</w:t>
      </w:r>
    </w:p>
    <w:p>
      <w:r>
        <w:t>reportQuantity                                  MeasReportQuantity,</w:t>
      </w:r>
    </w:p>
    <w:p>
      <w:r>
        <w:t>Name of the Sub_IE: (PeriodicalReportConfigInterRAT)</w:t>
      </w:r>
    </w:p>
    <w:p>
      <w:r>
        <w:t>maxReportCells                                  INTEGER (1..maxCellReport),</w:t>
      </w:r>
    </w:p>
    <w:p>
      <w:r>
        <w:t>Name of the Sub_IE: (PeriodicalReportConfigInterRAT)</w:t>
      </w:r>
    </w:p>
    <w:p>
      <w:r>
        <w:t>...,</w:t>
      </w:r>
    </w:p>
    <w:p>
      <w:r>
        <w:t>Name of the Sub_IE: (PeriodicalReportConfigInterRAT)</w:t>
      </w:r>
    </w:p>
    <w:p>
      <w:r>
        <w:t>[[</w:t>
      </w:r>
    </w:p>
    <w:p>
      <w:r>
        <w:t>Name of the Sub_IE: (PeriodicalReportConfigInterRAT)</w:t>
      </w:r>
    </w:p>
    <w:p>
      <w:r>
        <w:t>reportQuantityUTRA-FDD-r16                      MeasReportQuantityUTRA-FDD-r16         OPTIONAL   -- Need R</w:t>
      </w:r>
    </w:p>
    <w:p>
      <w:r>
        <w:t>Name of the Sub_IE: (PeriodicalReportConfigInterRAT)</w:t>
      </w:r>
    </w:p>
    <w:p>
      <w:r>
        <w:t>]],</w:t>
      </w:r>
    </w:p>
    <w:p>
      <w:r>
        <w:t>Name of the Sub_IE: (PeriodicalReportConfigInterRAT)</w:t>
      </w:r>
    </w:p>
    <w:p>
      <w:r>
        <w:t>[[</w:t>
      </w:r>
    </w:p>
    <w:p>
      <w:r>
        <w:t>Name of the Sub_IE: (PeriodicalReportConfigInterRAT)</w:t>
      </w:r>
    </w:p>
    <w:p>
      <w:r>
        <w:t>includeCommonLocationInfo-r16       ENUMERATED {true}                                              OPTIONAL,   -- Need R</w:t>
      </w:r>
    </w:p>
    <w:p>
      <w:r>
        <w:t>Name of the Sub_IE: (PeriodicalReportConfigInterRAT)</w:t>
      </w:r>
    </w:p>
    <w:p>
      <w:r>
        <w:t>includeBT-Meas-r16                  SetupRelease {BT-NameList-r16}                                 OPTIONAL,   -- Need M</w:t>
      </w:r>
    </w:p>
    <w:p>
      <w:r>
        <w:t>Name of the Sub_IE: (PeriodicalReportConfigInterRAT)</w:t>
      </w:r>
    </w:p>
    <w:p>
      <w:r>
        <w:t>includeWLAN-Meas-r16                SetupRelease {WLAN-NameList-r16}                               OPTIONAL,   -- Need M</w:t>
      </w:r>
    </w:p>
    <w:p>
      <w:r>
        <w:t>Name of the Sub_IE: (PeriodicalReportConfigInterRAT)</w:t>
      </w:r>
    </w:p>
    <w:p>
      <w:r>
        <w:t>includeSensor-Meas-r16              SetupRelease {Sensor-NameList-r16}                             OPTIONAL    -- Need M</w:t>
      </w:r>
    </w:p>
    <w:p>
      <w:r>
        <w:t>Name of the Sub_IE: (PeriodicalReportConfigInterRAT)</w:t>
      </w:r>
    </w:p>
    <w:p>
      <w:r>
        <w:t>]],</w:t>
      </w:r>
    </w:p>
    <w:p>
      <w:r>
        <w:t>Name of the Sub_IE: (PeriodicalReportConfigInterRAT)</w:t>
      </w:r>
    </w:p>
    <w:p>
      <w:r>
        <w:t>[[</w:t>
      </w:r>
    </w:p>
    <w:p>
      <w:r>
        <w:t>Name of the Sub_IE: (PeriodicalReportConfigInterRAT)</w:t>
      </w:r>
    </w:p>
    <w:p>
      <w:r>
        <w:t>reportQuantityRelay-r17             SL-MeasReportQuantity-r16                                      OPTIONAL    -- Need R</w:t>
      </w:r>
    </w:p>
    <w:p>
      <w:r>
        <w:t>Name of the Sub_IE: (PeriodicalReportConfigInterRAT)</w:t>
      </w:r>
    </w:p>
    <w:p>
      <w:r>
        <w:t>]]</w:t>
      </w:r>
    </w:p>
    <w:p>
      <w:r>
        <w:t>Name of the Sub_IE: (MeasTriggerQuantityUTRA-FDD-r16)</w:t>
      </w:r>
    </w:p>
    <w:p>
      <w:r>
        <w:t>utra-FDD-RSCP-r16                            INTEGER (-5..91),</w:t>
      </w:r>
    </w:p>
    <w:p>
      <w:r>
        <w:t>Name of the Sub_IE: (MeasTriggerQuantityUTRA-FDD-r16)</w:t>
      </w:r>
    </w:p>
    <w:p>
      <w:r>
        <w:t>utra-FDD-EcN0-r16                            INTEGER (0..49)</w:t>
      </w:r>
    </w:p>
    <w:p>
      <w:r>
        <w:t>Name of the Sub_IE: (MeasReportQuantityUTRA-FDD-r16)</w:t>
      </w:r>
    </w:p>
    <w:p>
      <w:r>
        <w:t>cpich-RSCP                                BOOLEAN,</w:t>
      </w:r>
    </w:p>
    <w:p>
      <w:r>
        <w:t>Name of the Sub_IE: (MeasReportQuantityUTRA-FDD-r16)</w:t>
      </w:r>
    </w:p>
    <w:p>
      <w:r>
        <w:t>cpich-EcN0                                BOOLEAN</w:t>
      </w:r>
    </w:p>
    <w:p>
      <w:r>
        <w:t>Name of the IE: (REPORTCONFIGNR)</w:t>
      </w:r>
    </w:p>
    <w:p>
      <w:r>
        <w:t>Name of the Sub_IE: (ReportConfigNR)</w:t>
      </w:r>
    </w:p>
    <w:p>
      <w:r>
        <w:t>reportType                                  CHOICE {</w:t>
      </w:r>
    </w:p>
    <w:p>
      <w:r>
        <w:t>Name of the Sub_IE: (ReportConfigNR)</w:t>
      </w:r>
    </w:p>
    <w:p>
      <w:r>
        <w:t>periodical                                  PeriodicalReportConfig,</w:t>
      </w:r>
    </w:p>
    <w:p>
      <w:r>
        <w:t>Name of the Sub_IE: (ReportConfigNR)</w:t>
      </w:r>
    </w:p>
    <w:p>
      <w:r>
        <w:t>eventTriggered                              EventTriggerConfig,</w:t>
      </w:r>
    </w:p>
    <w:p>
      <w:r>
        <w:t>Name of the Sub_IE: (ReportConfigNR)</w:t>
      </w:r>
    </w:p>
    <w:p>
      <w:r>
        <w:t>...,</w:t>
      </w:r>
    </w:p>
    <w:p>
      <w:r>
        <w:t>Name of the Sub_IE: (ReportConfigNR)</w:t>
      </w:r>
    </w:p>
    <w:p>
      <w:r>
        <w:t>reportCGI                                   ReportCGI,</w:t>
      </w:r>
    </w:p>
    <w:p>
      <w:r>
        <w:t>Name of the Sub_IE: (ReportConfigNR)</w:t>
      </w:r>
    </w:p>
    <w:p>
      <w:r>
        <w:t>reportSFTD                                  ReportSFTD-NR,</w:t>
      </w:r>
    </w:p>
    <w:p>
      <w:r>
        <w:t>Name of the Sub_IE: (ReportConfigNR)</w:t>
      </w:r>
    </w:p>
    <w:p>
      <w:r>
        <w:t>condTriggerConfig-r16                       CondTriggerConfig-r16,</w:t>
      </w:r>
    </w:p>
    <w:p>
      <w:r>
        <w:t>Name of the Sub_IE: (ReportConfigNR)</w:t>
      </w:r>
    </w:p>
    <w:p>
      <w:r>
        <w:t>cli-Periodical-r16                          CLI-PeriodicalReportConfig-r16,</w:t>
      </w:r>
    </w:p>
    <w:p>
      <w:r>
        <w:t>Name of the Sub_IE: (ReportConfigNR)</w:t>
      </w:r>
    </w:p>
    <w:p>
      <w:r>
        <w:t>cli-EventTriggered-r16                      CLI-EventTriggerConfig-r16,</w:t>
      </w:r>
    </w:p>
    <w:p>
      <w:r>
        <w:t>Name of the Sub_IE: (ReportConfigNR)</w:t>
      </w:r>
    </w:p>
    <w:p>
      <w:r>
        <w:t>rxTxPeriodical-r17                          RxTxPeriodical-r17</w:t>
      </w:r>
    </w:p>
    <w:p>
      <w:r>
        <w:t>Name of the Sub_IE: (ReportCGI)</w:t>
      </w:r>
    </w:p>
    <w:p>
      <w:r>
        <w:t>cellForWhichToReportCGI          PhysCellId,</w:t>
      </w:r>
    </w:p>
    <w:p>
      <w:r>
        <w:t>Name of the Sub_IE: (ReportCGI)</w:t>
      </w:r>
    </w:p>
    <w:p>
      <w:r>
        <w:t>...,</w:t>
      </w:r>
    </w:p>
    <w:p>
      <w:r>
        <w:t>Name of the Sub_IE: (ReportCGI)</w:t>
      </w:r>
    </w:p>
    <w:p>
      <w:r>
        <w:t>[[</w:t>
      </w:r>
    </w:p>
    <w:p>
      <w:r>
        <w:t>Name of the Sub_IE: (ReportCGI)</w:t>
      </w:r>
    </w:p>
    <w:p>
      <w:r>
        <w:t>useAutonomousGaps-r16            ENUMERATED {setup}                OPTIONAL   -- Need R</w:t>
      </w:r>
    </w:p>
    <w:p>
      <w:r>
        <w:t>Name of the Sub_IE: (ReportCGI)</w:t>
      </w:r>
    </w:p>
    <w:p>
      <w:r>
        <w:t>]]</w:t>
      </w:r>
    </w:p>
    <w:p>
      <w:r>
        <w:t>Name of the Sub_IE: (ReportSFTD-NR)</w:t>
      </w:r>
    </w:p>
    <w:p>
      <w:r>
        <w:t>reportSFTD-Meas                  BOOLEAN,</w:t>
      </w:r>
    </w:p>
    <w:p>
      <w:r>
        <w:t>Name of the Sub_IE: (ReportSFTD-NR)</w:t>
      </w:r>
    </w:p>
    <w:p>
      <w:r>
        <w:t>reportRSRP                       BOOLEAN,</w:t>
      </w:r>
    </w:p>
    <w:p>
      <w:r>
        <w:t>Name of the Sub_IE: (ReportSFTD-NR)</w:t>
      </w:r>
    </w:p>
    <w:p>
      <w:r>
        <w:t>...,</w:t>
      </w:r>
    </w:p>
    <w:p>
      <w:r>
        <w:t>Name of the Sub_IE: (ReportSFTD-NR)</w:t>
      </w:r>
    </w:p>
    <w:p>
      <w:r>
        <w:t>[[</w:t>
      </w:r>
    </w:p>
    <w:p>
      <w:r>
        <w:t>Name of the Sub_IE: (ReportSFTD-NR)</w:t>
      </w:r>
    </w:p>
    <w:p>
      <w:r>
        <w:t>reportSFTD-NeighMeas             ENUMERATED {true}                                OPTIONAL,   -- Need R</w:t>
      </w:r>
    </w:p>
    <w:p>
      <w:r>
        <w:t>Name of the Sub_IE: (ReportSFTD-NR)</w:t>
      </w:r>
    </w:p>
    <w:p>
      <w:r>
        <w:t>drx-SFTD-NeighMeas               ENUMERATED {true}                                OPTIONAL,   -- Need R</w:t>
      </w:r>
    </w:p>
    <w:p>
      <w:r>
        <w:t>Name of the Sub_IE: (ReportSFTD-NR)</w:t>
      </w:r>
    </w:p>
    <w:p>
      <w:r>
        <w:t>cellsForWhichToReportSFTD        SEQUENCE (SIZE (1..maxCellSFTD)) OF PhysCellId   OPTIONAL    -- Need R</w:t>
      </w:r>
    </w:p>
    <w:p>
      <w:r>
        <w:t>Name of the Sub_IE: (ReportSFTD-NR)</w:t>
      </w:r>
    </w:p>
    <w:p>
      <w:r>
        <w:t>]]</w:t>
      </w:r>
    </w:p>
    <w:p>
      <w:r>
        <w:t>Name of the Sub_IE: (CondTriggerConfig-r16)</w:t>
      </w:r>
    </w:p>
    <w:p>
      <w:r>
        <w:t>condEventId                      CHOICE {</w:t>
      </w:r>
    </w:p>
    <w:p>
      <w:r>
        <w:t>Name of the Sub_IE: (CondTriggerConfig-r16)</w:t>
      </w:r>
    </w:p>
    <w:p>
      <w:r>
        <w:t>condEventA3                      SEQUENCE {</w:t>
      </w:r>
    </w:p>
    <w:p>
      <w:r>
        <w:t>Name of the Sub_IE: (CondTriggerConfig-r16)</w:t>
      </w:r>
    </w:p>
    <w:p>
      <w:r>
        <w:t>a3-Offset                        MeasTriggerQuantityOffset,</w:t>
      </w:r>
    </w:p>
    <w:p>
      <w:r>
        <w:t>Name of the Sub_IE: (CondTriggerConfig-r16)</w:t>
      </w:r>
    </w:p>
    <w:p>
      <w:r>
        <w:t>hysteresis                       Hysteresis,</w:t>
      </w:r>
    </w:p>
    <w:p>
      <w:r>
        <w:t>Name of the Sub_IE: (CondTriggerConfig-r16)</w:t>
      </w:r>
    </w:p>
    <w:p>
      <w:r>
        <w:t>timeToTrigger                    TimeToTrigger</w:t>
      </w:r>
    </w:p>
    <w:p>
      <w:r>
        <w:t>Name of the Sub_IE: (CondTriggerConfig-r16)</w:t>
      </w:r>
    </w:p>
    <w:p>
      <w:r>
        <w:t>},</w:t>
      </w:r>
    </w:p>
    <w:p>
      <w:r>
        <w:t>Name of the Sub_IE: (CondTriggerConfig-r16)</w:t>
      </w:r>
    </w:p>
    <w:p>
      <w:r>
        <w:t>condEventA5                      SEQUENCE {</w:t>
      </w:r>
    </w:p>
    <w:p>
      <w:r>
        <w:t>Name of the Sub_IE: (CondTriggerConfig-r16)</w:t>
      </w:r>
    </w:p>
    <w:p>
      <w:r>
        <w:t>a5-Threshold1                    MeasTriggerQuantity,</w:t>
      </w:r>
    </w:p>
    <w:p>
      <w:r>
        <w:t>Name of the Sub_IE: (CondTriggerConfig-r16)</w:t>
      </w:r>
    </w:p>
    <w:p>
      <w:r>
        <w:t>a5-Threshold2                    MeasTriggerQuantity,</w:t>
      </w:r>
    </w:p>
    <w:p>
      <w:r>
        <w:t>Name of the Sub_IE: (CondTriggerConfig-r16)</w:t>
      </w:r>
    </w:p>
    <w:p>
      <w:r>
        <w:t>hysteresis                       Hysteresis,</w:t>
      </w:r>
    </w:p>
    <w:p>
      <w:r>
        <w:t>Name of the Sub_IE: (CondTriggerConfig-r16)</w:t>
      </w:r>
    </w:p>
    <w:p>
      <w:r>
        <w:t>timeToTrigger                    TimeToTrigger</w:t>
      </w:r>
    </w:p>
    <w:p>
      <w:r>
        <w:t>Name of the Sub_IE: (CondTriggerConfig-r16)</w:t>
      </w:r>
    </w:p>
    <w:p>
      <w:r>
        <w:t>},</w:t>
      </w:r>
    </w:p>
    <w:p>
      <w:r>
        <w:t>Name of the Sub_IE: (CondTriggerConfig-r16)</w:t>
      </w:r>
    </w:p>
    <w:p>
      <w:r>
        <w:t>...,</w:t>
      </w:r>
    </w:p>
    <w:p>
      <w:r>
        <w:t>Name of the Sub_IE: (CondTriggerConfig-r16)</w:t>
      </w:r>
    </w:p>
    <w:p>
      <w:r>
        <w:t>condEventA4-r17                  SEQUENCE {</w:t>
      </w:r>
    </w:p>
    <w:p>
      <w:r>
        <w:t>Name of the Sub_IE: (CondTriggerConfig-r16)</w:t>
      </w:r>
    </w:p>
    <w:p>
      <w:r>
        <w:t>a4-Threshold-r17                 MeasTriggerQuantity,</w:t>
      </w:r>
    </w:p>
    <w:p>
      <w:r>
        <w:t>Name of the Sub_IE: (CondTriggerConfig-r16)</w:t>
      </w:r>
    </w:p>
    <w:p>
      <w:r>
        <w:t>hysteresis-r17                   Hysteresis,</w:t>
      </w:r>
    </w:p>
    <w:p>
      <w:r>
        <w:t>Name of the Sub_IE: (CondTriggerConfig-r16)</w:t>
      </w:r>
    </w:p>
    <w:p>
      <w:r>
        <w:t>timeToTrigger-r17                TimeToTrigger</w:t>
      </w:r>
    </w:p>
    <w:p>
      <w:r>
        <w:t>Name of the Sub_IE: (CondTriggerConfig-r16)</w:t>
      </w:r>
    </w:p>
    <w:p>
      <w:r>
        <w:t>},</w:t>
      </w:r>
    </w:p>
    <w:p>
      <w:r>
        <w:t>Name of the Sub_IE: (CondTriggerConfig-r16)</w:t>
      </w:r>
    </w:p>
    <w:p>
      <w:r>
        <w:t>condEventD1-r17                  SEQUENCE {</w:t>
      </w:r>
    </w:p>
    <w:p>
      <w:r>
        <w:t>Name of the Sub_IE: (CondTriggerConfig-r16)</w:t>
      </w:r>
    </w:p>
    <w:p>
      <w:r>
        <w:t>distanceThreshFromReference1-r17 INTEGER(0.. 65525),</w:t>
      </w:r>
    </w:p>
    <w:p>
      <w:r>
        <w:t>Name of the Sub_IE: (CondTriggerConfig-r16)</w:t>
      </w:r>
    </w:p>
    <w:p>
      <w:r>
        <w:t>distanceThreshFromReference2-r17 INTEGER(0.. 65525),</w:t>
      </w:r>
    </w:p>
    <w:p>
      <w:r>
        <w:t>Name of the Sub_IE: (CondTriggerConfig-r16)</w:t>
      </w:r>
    </w:p>
    <w:p>
      <w:r>
        <w:t>referenceLocation1-r17           ReferenceLocation-r17,</w:t>
      </w:r>
    </w:p>
    <w:p>
      <w:r>
        <w:t>Name of the Sub_IE: (CondTriggerConfig-r16)</w:t>
      </w:r>
    </w:p>
    <w:p>
      <w:r>
        <w:t>referenceLocation2-r17           ReferenceLocation-r17,</w:t>
      </w:r>
    </w:p>
    <w:p>
      <w:r>
        <w:t>Name of the Sub_IE: (CondTriggerConfig-r16)</w:t>
      </w:r>
    </w:p>
    <w:p>
      <w:r>
        <w:t>hysteresisLocation-r17           HysteresisLocation-r17,</w:t>
      </w:r>
    </w:p>
    <w:p>
      <w:r>
        <w:t>Name of the Sub_IE: (CondTriggerConfig-r16)</w:t>
      </w:r>
    </w:p>
    <w:p>
      <w:r>
        <w:t>timeToTrigger-r17                TimeToTrigger</w:t>
      </w:r>
    </w:p>
    <w:p>
      <w:r>
        <w:t>Name of the Sub_IE: (CondTriggerConfig-r16)</w:t>
      </w:r>
    </w:p>
    <w:p>
      <w:r>
        <w:t>},</w:t>
      </w:r>
    </w:p>
    <w:p>
      <w:r>
        <w:t>Name of the Sub_IE: (CondTriggerConfig-r16)</w:t>
      </w:r>
    </w:p>
    <w:p>
      <w:r>
        <w:t>condEventT1-r17                  SEQUENCE {</w:t>
      </w:r>
    </w:p>
    <w:p>
      <w:r>
        <w:t>Name of the Sub_IE: (CondTriggerConfig-r16)</w:t>
      </w:r>
    </w:p>
    <w:p>
      <w:r>
        <w:t>t1-Threshold-r17                 INTEGER (0..549755813887),</w:t>
      </w:r>
    </w:p>
    <w:p>
      <w:r>
        <w:t>Name of the Sub_IE: (CondTriggerConfig-r16)</w:t>
      </w:r>
    </w:p>
    <w:p>
      <w:r>
        <w:t>duration-r17                     INTEGER (1..6000)</w:t>
      </w:r>
    </w:p>
    <w:p>
      <w:r>
        <w:t>Name of the Sub_IE: (CondTriggerConfig-r16)</w:t>
      </w:r>
    </w:p>
    <w:p>
      <w:r>
        <w:t>},</w:t>
      </w:r>
    </w:p>
    <w:p>
      <w:r>
        <w:t>Name of the Sub_IE: (CondTriggerConfig-r16)</w:t>
      </w:r>
    </w:p>
    <w:p>
      <w:r>
        <w:t>rsType-r16                       NR-RS-Type,</w:t>
      </w:r>
    </w:p>
    <w:p>
      <w:r>
        <w:t>Name of the Sub_IE: (CondTriggerConfig-r16)</w:t>
      </w:r>
    </w:p>
    <w:p>
      <w:r>
        <w:t>...</w:t>
      </w:r>
    </w:p>
    <w:p>
      <w:r>
        <w:t>Name of the Sub_IE: (EventTriggerConfig)</w:t>
      </w:r>
    </w:p>
    <w:p>
      <w:r>
        <w:t>eventId                                     CHOICE {</w:t>
      </w:r>
    </w:p>
    <w:p>
      <w:r>
        <w:t>Name of the Sub_IE: (EventTriggerConfig)</w:t>
      </w:r>
    </w:p>
    <w:p>
      <w:r>
        <w:t>eventA1                                     SEQUENCE {</w:t>
      </w:r>
    </w:p>
    <w:p>
      <w:r>
        <w:t>Name of the Sub_IE: (EventTriggerConfig)</w:t>
      </w:r>
    </w:p>
    <w:p>
      <w:r>
        <w:t>a1-Threshold                                MeasTriggerQuantity,</w:t>
      </w:r>
    </w:p>
    <w:p>
      <w:r>
        <w:t>Name of the Sub_IE: (EventTriggerConfig)</w:t>
      </w:r>
    </w:p>
    <w:p>
      <w:r>
        <w:t>reportOnLeave                               BOOLEAN,</w:t>
      </w:r>
    </w:p>
    <w:p>
      <w:r>
        <w:t>Name of the Sub_IE: (EventTriggerConfig)</w:t>
      </w:r>
    </w:p>
    <w:p>
      <w:r>
        <w:t>hysteresis                                  Hysteresis,</w:t>
      </w:r>
    </w:p>
    <w:p>
      <w:r>
        <w:t>Name of the Sub_IE: (EventTriggerConfig)</w:t>
      </w:r>
    </w:p>
    <w:p>
      <w:r>
        <w:t>timeToTrigger                               TimeToTrigger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eventA2                                     SEQUENCE {</w:t>
      </w:r>
    </w:p>
    <w:p>
      <w:r>
        <w:t>Name of the Sub_IE: (EventTriggerConfig)</w:t>
      </w:r>
    </w:p>
    <w:p>
      <w:r>
        <w:t>a2-Threshold                                MeasTriggerQuantity,</w:t>
      </w:r>
    </w:p>
    <w:p>
      <w:r>
        <w:t>Name of the Sub_IE: (EventTriggerConfig)</w:t>
      </w:r>
    </w:p>
    <w:p>
      <w:r>
        <w:t>reportOnLeave                               BOOLEAN,</w:t>
      </w:r>
    </w:p>
    <w:p>
      <w:r>
        <w:t>Name of the Sub_IE: (EventTriggerConfig)</w:t>
      </w:r>
    </w:p>
    <w:p>
      <w:r>
        <w:t>hysteresis                                  Hysteresis,</w:t>
      </w:r>
    </w:p>
    <w:p>
      <w:r>
        <w:t>Name of the Sub_IE: (EventTriggerConfig)</w:t>
      </w:r>
    </w:p>
    <w:p>
      <w:r>
        <w:t>timeToTrigger                               TimeToTrigger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eventA3                                     SEQUENCE {</w:t>
      </w:r>
    </w:p>
    <w:p>
      <w:r>
        <w:t>Name of the Sub_IE: (EventTriggerConfig)</w:t>
      </w:r>
    </w:p>
    <w:p>
      <w:r>
        <w:t>a3-Offset                                   MeasTriggerQuantityOffset,</w:t>
      </w:r>
    </w:p>
    <w:p>
      <w:r>
        <w:t>Name of the Sub_IE: (EventTriggerConfig)</w:t>
      </w:r>
    </w:p>
    <w:p>
      <w:r>
        <w:t>reportOnLeave                               BOOLEAN,</w:t>
      </w:r>
    </w:p>
    <w:p>
      <w:r>
        <w:t>Name of the Sub_IE: (EventTriggerConfig)</w:t>
      </w:r>
    </w:p>
    <w:p>
      <w:r>
        <w:t>hysteresis                                  Hysteresis,</w:t>
      </w:r>
    </w:p>
    <w:p>
      <w:r>
        <w:t>Name of the Sub_IE: (EventTriggerConfig)</w:t>
      </w:r>
    </w:p>
    <w:p>
      <w:r>
        <w:t>timeToTrigger                               TimeToTrigger,</w:t>
      </w:r>
    </w:p>
    <w:p>
      <w:r>
        <w:t>Name of the Sub_IE: (EventTriggerConfig)</w:t>
      </w:r>
    </w:p>
    <w:p>
      <w:r>
        <w:t>useAllowedCellList                          BOOLEAN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eventA4                                     SEQUENCE {</w:t>
      </w:r>
    </w:p>
    <w:p>
      <w:r>
        <w:t>Name of the Sub_IE: (EventTriggerConfig)</w:t>
      </w:r>
    </w:p>
    <w:p>
      <w:r>
        <w:t>a4-Threshold                                MeasTriggerQuantity,</w:t>
      </w:r>
    </w:p>
    <w:p>
      <w:r>
        <w:t>Name of the Sub_IE: (EventTriggerConfig)</w:t>
      </w:r>
    </w:p>
    <w:p>
      <w:r>
        <w:t>reportOnLeave                               BOOLEAN,</w:t>
      </w:r>
    </w:p>
    <w:p>
      <w:r>
        <w:t>Name of the Sub_IE: (EventTriggerConfig)</w:t>
      </w:r>
    </w:p>
    <w:p>
      <w:r>
        <w:t>hysteresis                                  Hysteresis,</w:t>
      </w:r>
    </w:p>
    <w:p>
      <w:r>
        <w:t>Name of the Sub_IE: (EventTriggerConfig)</w:t>
      </w:r>
    </w:p>
    <w:p>
      <w:r>
        <w:t>timeToTrigger                               TimeToTrigger,</w:t>
      </w:r>
    </w:p>
    <w:p>
      <w:r>
        <w:t>Name of the Sub_IE: (EventTriggerConfig)</w:t>
      </w:r>
    </w:p>
    <w:p>
      <w:r>
        <w:t>useAllowedCellList                          BOOLEAN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eventA5                                     SEQUENCE {</w:t>
      </w:r>
    </w:p>
    <w:p>
      <w:r>
        <w:t>Name of the Sub_IE: (EventTriggerConfig)</w:t>
      </w:r>
    </w:p>
    <w:p>
      <w:r>
        <w:t>a5-Threshold1                               MeasTriggerQuantity,</w:t>
      </w:r>
    </w:p>
    <w:p>
      <w:r>
        <w:t>Name of the Sub_IE: (EventTriggerConfig)</w:t>
      </w:r>
    </w:p>
    <w:p>
      <w:r>
        <w:t>a5-Threshold2                               MeasTriggerQuantity,</w:t>
      </w:r>
    </w:p>
    <w:p>
      <w:r>
        <w:t>Name of the Sub_IE: (EventTriggerConfig)</w:t>
      </w:r>
    </w:p>
    <w:p>
      <w:r>
        <w:t>reportOnLeave                               BOOLEAN,</w:t>
      </w:r>
    </w:p>
    <w:p>
      <w:r>
        <w:t>Name of the Sub_IE: (EventTriggerConfig)</w:t>
      </w:r>
    </w:p>
    <w:p>
      <w:r>
        <w:t>hysteresis                                  Hysteresis,</w:t>
      </w:r>
    </w:p>
    <w:p>
      <w:r>
        <w:t>Name of the Sub_IE: (EventTriggerConfig)</w:t>
      </w:r>
    </w:p>
    <w:p>
      <w:r>
        <w:t>timeToTrigger                               TimeToTrigger,</w:t>
      </w:r>
    </w:p>
    <w:p>
      <w:r>
        <w:t>Name of the Sub_IE: (EventTriggerConfig)</w:t>
      </w:r>
    </w:p>
    <w:p>
      <w:r>
        <w:t>useAllowedCellList                          BOOLEAN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eventA6                                     SEQUENCE {</w:t>
      </w:r>
    </w:p>
    <w:p>
      <w:r>
        <w:t>Name of the Sub_IE: (EventTriggerConfig)</w:t>
      </w:r>
    </w:p>
    <w:p>
      <w:r>
        <w:t>a6-Offset                                   MeasTriggerQuantityOffset,</w:t>
      </w:r>
    </w:p>
    <w:p>
      <w:r>
        <w:t>Name of the Sub_IE: (EventTriggerConfig)</w:t>
      </w:r>
    </w:p>
    <w:p>
      <w:r>
        <w:t>reportOnLeave                               BOOLEAN,</w:t>
      </w:r>
    </w:p>
    <w:p>
      <w:r>
        <w:t>Name of the Sub_IE: (EventTriggerConfig)</w:t>
      </w:r>
    </w:p>
    <w:p>
      <w:r>
        <w:t>hysteresis                                  Hysteresis,</w:t>
      </w:r>
    </w:p>
    <w:p>
      <w:r>
        <w:t>Name of the Sub_IE: (EventTriggerConfig)</w:t>
      </w:r>
    </w:p>
    <w:p>
      <w:r>
        <w:t>timeToTrigger                               TimeToTrigger,</w:t>
      </w:r>
    </w:p>
    <w:p>
      <w:r>
        <w:t>Name of the Sub_IE: (EventTriggerConfig)</w:t>
      </w:r>
    </w:p>
    <w:p>
      <w:r>
        <w:t>useAllowedCellList                          BOOLEAN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...,</w:t>
      </w:r>
    </w:p>
    <w:p>
      <w:r>
        <w:t>Name of the Sub_IE: (EventTriggerConfig)</w:t>
      </w:r>
    </w:p>
    <w:p>
      <w:r>
        <w:t>[[</w:t>
      </w:r>
    </w:p>
    <w:p>
      <w:r>
        <w:t>Name of the Sub_IE: (EventTriggerConfig)</w:t>
      </w:r>
    </w:p>
    <w:p>
      <w:r>
        <w:t>eventX1-r17                                 SEQUENCE {</w:t>
      </w:r>
    </w:p>
    <w:p>
      <w:r>
        <w:t>Name of the Sub_IE: (EventTriggerConfig)</w:t>
      </w:r>
    </w:p>
    <w:p>
      <w:r>
        <w:t>x1-Threshold1-Relay-r17                     SL-MeasTriggerQuantity-r16,</w:t>
      </w:r>
    </w:p>
    <w:p>
      <w:r>
        <w:t>Name of the Sub_IE: (EventTriggerConfig)</w:t>
      </w:r>
    </w:p>
    <w:p>
      <w:r>
        <w:t>x1-Threshold2-r17                           MeasTriggerQuantity,</w:t>
      </w:r>
    </w:p>
    <w:p>
      <w:r>
        <w:t>Name of the Sub_IE: (EventTriggerConfig)</w:t>
      </w:r>
    </w:p>
    <w:p>
      <w:r>
        <w:t>reportOnLeave-r17                           BOOLEAN,</w:t>
      </w:r>
    </w:p>
    <w:p>
      <w:r>
        <w:t>Name of the Sub_IE: (EventTriggerConfig)</w:t>
      </w:r>
    </w:p>
    <w:p>
      <w:r>
        <w:t>hysteresis-r17                              Hysteresis,</w:t>
      </w:r>
    </w:p>
    <w:p>
      <w:r>
        <w:t>Name of the Sub_IE: (EventTriggerConfig)</w:t>
      </w:r>
    </w:p>
    <w:p>
      <w:r>
        <w:t>timeToTrigger-r17                           TimeToTrigger,</w:t>
      </w:r>
    </w:p>
    <w:p>
      <w:r>
        <w:t>Name of the Sub_IE: (EventTriggerConfig)</w:t>
      </w:r>
    </w:p>
    <w:p>
      <w:r>
        <w:t>useAllowedCellList-r17                      BOOLEAN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eventX2-r17                                 SEQUENCE {</w:t>
      </w:r>
    </w:p>
    <w:p>
      <w:r>
        <w:t>Name of the Sub_IE: (EventTriggerConfig)</w:t>
      </w:r>
    </w:p>
    <w:p>
      <w:r>
        <w:t>x2-Threshold-Relay-r17                      SL-MeasTriggerQuantity-r16,</w:t>
      </w:r>
    </w:p>
    <w:p>
      <w:r>
        <w:t>Name of the Sub_IE: (EventTriggerConfig)</w:t>
      </w:r>
    </w:p>
    <w:p>
      <w:r>
        <w:t>reportOnLeave-r17                           BOOLEAN,</w:t>
      </w:r>
    </w:p>
    <w:p>
      <w:r>
        <w:t>Name of the Sub_IE: (EventTriggerConfig)</w:t>
      </w:r>
    </w:p>
    <w:p>
      <w:r>
        <w:t>hysteresis-r17                              Hysteresis,</w:t>
      </w:r>
    </w:p>
    <w:p>
      <w:r>
        <w:t>Name of the Sub_IE: (EventTriggerConfig)</w:t>
      </w:r>
    </w:p>
    <w:p>
      <w:r>
        <w:t>timeToTrigger-r17                           TimeToTrigger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eventD1-r17                                 SEQUENCE {</w:t>
      </w:r>
    </w:p>
    <w:p>
      <w:r>
        <w:t>Name of the Sub_IE: (EventTriggerConfig)</w:t>
      </w:r>
    </w:p>
    <w:p>
      <w:r>
        <w:t>distanceThreshFromReference1-r17            INTEGER(1.. 65525),</w:t>
      </w:r>
    </w:p>
    <w:p>
      <w:r>
        <w:t>Name of the Sub_IE: (EventTriggerConfig)</w:t>
      </w:r>
    </w:p>
    <w:p>
      <w:r>
        <w:t>distanceThreshFromReference2-r17            INTEGER(1.. 65525),</w:t>
      </w:r>
    </w:p>
    <w:p>
      <w:r>
        <w:t>Name of the Sub_IE: (EventTriggerConfig)</w:t>
      </w:r>
    </w:p>
    <w:p>
      <w:r>
        <w:t>referenceLocation1-r17                      ReferenceLocation-r17,</w:t>
      </w:r>
    </w:p>
    <w:p>
      <w:r>
        <w:t>Name of the Sub_IE: (EventTriggerConfig)</w:t>
      </w:r>
    </w:p>
    <w:p>
      <w:r>
        <w:t>referenceLocation2-r17                      ReferenceLocation-r17,</w:t>
      </w:r>
    </w:p>
    <w:p>
      <w:r>
        <w:t>Name of the Sub_IE: (EventTriggerConfig)</w:t>
      </w:r>
    </w:p>
    <w:p>
      <w:r>
        <w:t>reportOnLeave-r17                           BOOLEAN,</w:t>
      </w:r>
    </w:p>
    <w:p>
      <w:r>
        <w:t>Name of the Sub_IE: (EventTriggerConfig)</w:t>
      </w:r>
    </w:p>
    <w:p>
      <w:r>
        <w:t>hysteresisLocation-r17                      HysteresisLocation-r17,</w:t>
      </w:r>
    </w:p>
    <w:p>
      <w:r>
        <w:t>Name of the Sub_IE: (EventTriggerConfig)</w:t>
      </w:r>
    </w:p>
    <w:p>
      <w:r>
        <w:t>timeToTrigger-r17                           TimeToTrigger</w:t>
      </w:r>
    </w:p>
    <w:p>
      <w:r>
        <w:t>Name of the Sub_IE: (EventTriggerConfig)</w:t>
      </w:r>
    </w:p>
    <w:p>
      <w:r>
        <w:t>]]</w:t>
      </w:r>
    </w:p>
    <w:p>
      <w:r>
        <w:t>Name of the Sub_IE: (EventTriggerConfig)</w:t>
      </w:r>
    </w:p>
    <w:p>
      <w:r>
        <w:t>},</w:t>
      </w:r>
    </w:p>
    <w:p>
      <w:r>
        <w:t>Name of the Sub_IE: (EventTriggerConfig)</w:t>
      </w:r>
    </w:p>
    <w:p>
      <w:r>
        <w:t>rsType                                      NR-RS-Type,</w:t>
      </w:r>
    </w:p>
    <w:p>
      <w:r>
        <w:t>Name of the Sub_IE: (EventTriggerConfig)</w:t>
      </w:r>
    </w:p>
    <w:p>
      <w:r>
        <w:t>reportInterval                              ReportInterval,</w:t>
      </w:r>
    </w:p>
    <w:p>
      <w:r>
        <w:t>Name of the Sub_IE: (EventTriggerConfig)</w:t>
      </w:r>
    </w:p>
    <w:p>
      <w:r>
        <w:t>reportAmount                                ENUMERATED {r1, r2, r4, r8, r16, r32, r64, infinity},</w:t>
      </w:r>
    </w:p>
    <w:p>
      <w:r>
        <w:t>Name of the Sub_IE: (EventTriggerConfig)</w:t>
      </w:r>
    </w:p>
    <w:p>
      <w:r>
        <w:t>reportQuantityCell                          MeasReportQuantity,</w:t>
      </w:r>
    </w:p>
    <w:p>
      <w:r>
        <w:t>Name of the Sub_IE: (EventTriggerConfig)</w:t>
      </w:r>
    </w:p>
    <w:p>
      <w:r>
        <w:t>maxReportCells                              INTEGER (1..maxCellReport),</w:t>
      </w:r>
    </w:p>
    <w:p>
      <w:r>
        <w:t>Name of the Sub_IE: (EventTriggerConfig)</w:t>
      </w:r>
    </w:p>
    <w:p>
      <w:r>
        <w:t>reportQuantityRS-Indexes                     MeasReportQuantity                                            OPTIONAL,   -- Need R</w:t>
      </w:r>
    </w:p>
    <w:p>
      <w:r>
        <w:t>Name of the Sub_IE: (EventTriggerConfig)</w:t>
      </w:r>
    </w:p>
    <w:p>
      <w:r>
        <w:t>maxNrofRS-IndexesToReport                   INTEGER (1..maxNrofIndexesToReport)                            OPTIONAL,   -- Need R</w:t>
      </w:r>
    </w:p>
    <w:p>
      <w:r>
        <w:t>Name of the Sub_IE: (EventTriggerConfig)</w:t>
      </w:r>
    </w:p>
    <w:p>
      <w:r>
        <w:t>includeBeamMeasurements                     BOOLEAN,</w:t>
      </w:r>
    </w:p>
    <w:p>
      <w:r>
        <w:t>Name of the Sub_IE: (EventTriggerConfig)</w:t>
      </w:r>
    </w:p>
    <w:p>
      <w:r>
        <w:t>reportAddNeighMeas                          ENUMERATED {setup}                                             OPTIONAL,   -- Need R</w:t>
      </w:r>
    </w:p>
    <w:p>
      <w:r>
        <w:t>Name of the Sub_IE: (EventTriggerConfig)</w:t>
      </w:r>
    </w:p>
    <w:p>
      <w:r>
        <w:t>...,</w:t>
      </w:r>
    </w:p>
    <w:p>
      <w:r>
        <w:t>Name of the Sub_IE: (EventTriggerConfig)</w:t>
      </w:r>
    </w:p>
    <w:p>
      <w:r>
        <w:t>[[</w:t>
      </w:r>
    </w:p>
    <w:p>
      <w:r>
        <w:t>Name of the Sub_IE: (EventTriggerConfig)</w:t>
      </w:r>
    </w:p>
    <w:p>
      <w:r>
        <w:t>measRSSI-ReportConfig-r16                   MeasRSSI-ReportConfig-r16                                      OPTIONAL,   -- Need R</w:t>
      </w:r>
    </w:p>
    <w:p>
      <w:r>
        <w:t>Name of the Sub_IE: (EventTriggerConfig)</w:t>
      </w:r>
    </w:p>
    <w:p>
      <w:r>
        <w:t>useT312-r16                                 BOOLEAN                                                        OPTIONAL,   -- Need M</w:t>
      </w:r>
    </w:p>
    <w:p>
      <w:r>
        <w:t>Name of the Sub_IE: (EventTriggerConfig)</w:t>
      </w:r>
    </w:p>
    <w:p>
      <w:r>
        <w:t>includeCommonLocationInfo-r16               ENUMERATED {true}                                              OPTIONAL,   -- Need R</w:t>
      </w:r>
    </w:p>
    <w:p>
      <w:r>
        <w:t>Name of the Sub_IE: (EventTriggerConfig)</w:t>
      </w:r>
    </w:p>
    <w:p>
      <w:r>
        <w:t>includeBT-Meas-r16                          SetupRelease {BT-NameList-r16}                                 OPTIONAL,   -- Need M</w:t>
      </w:r>
    </w:p>
    <w:p>
      <w:r>
        <w:t>Name of the Sub_IE: (EventTriggerConfig)</w:t>
      </w:r>
    </w:p>
    <w:p>
      <w:r>
        <w:t>includeWLAN-Meas-r16                        SetupRelease {WLAN-NameList-r16}                               OPTIONAL,   -- Need M</w:t>
      </w:r>
    </w:p>
    <w:p>
      <w:r>
        <w:t>Name of the Sub_IE: (EventTriggerConfig)</w:t>
      </w:r>
    </w:p>
    <w:p>
      <w:r>
        <w:t>includeSensor-Meas-r16                      SetupRelease {Sensor-NameList-r16}                             OPTIONAL    -- Need M</w:t>
      </w:r>
    </w:p>
    <w:p>
      <w:r>
        <w:t>Name of the Sub_IE: (EventTriggerConfig)</w:t>
      </w:r>
    </w:p>
    <w:p>
      <w:r>
        <w:t>]],</w:t>
      </w:r>
    </w:p>
    <w:p>
      <w:r>
        <w:t>Name of the Sub_IE: (EventTriggerConfig)</w:t>
      </w:r>
    </w:p>
    <w:p>
      <w:r>
        <w:t>[[</w:t>
      </w:r>
    </w:p>
    <w:p>
      <w:r>
        <w:t>Name of the Sub_IE: (EventTriggerConfig)</w:t>
      </w:r>
    </w:p>
    <w:p>
      <w:r>
        <w:t>coarseLocationRequest-r17                   ENUMERATED {true}                                              OPTIONAL,   -- Need R</w:t>
      </w:r>
    </w:p>
    <w:p>
      <w:r>
        <w:t>Name of the Sub_IE: (EventTriggerConfig)</w:t>
      </w:r>
    </w:p>
    <w:p>
      <w:r>
        <w:t>reportQuantityRelay-r17                     SL-MeasReportQuantity-r16                                      OPTIONAL    -- Need R</w:t>
      </w:r>
    </w:p>
    <w:p>
      <w:r>
        <w:t>Name of the Sub_IE: (EventTriggerConfig)</w:t>
      </w:r>
    </w:p>
    <w:p>
      <w:r>
        <w:t>]]</w:t>
      </w:r>
    </w:p>
    <w:p>
      <w:r>
        <w:t>Name of the Sub_IE: (PeriodicalReportConfig)</w:t>
      </w:r>
    </w:p>
    <w:p>
      <w:r>
        <w:t>rsType                                      NR-RS-Type,</w:t>
      </w:r>
    </w:p>
    <w:p>
      <w:r>
        <w:t>Name of the Sub_IE: (PeriodicalReportConfig)</w:t>
      </w:r>
    </w:p>
    <w:p>
      <w:r>
        <w:t>reportInterval                              ReportInterval,</w:t>
      </w:r>
    </w:p>
    <w:p>
      <w:r>
        <w:t>Name of the Sub_IE: (PeriodicalReportConfig)</w:t>
      </w:r>
    </w:p>
    <w:p>
      <w:r>
        <w:t>reportAmount                                ENUMERATED {r1, r2, r4, r8, r16, r32, r64, infinity},</w:t>
      </w:r>
    </w:p>
    <w:p>
      <w:r>
        <w:t>Name of the Sub_IE: (PeriodicalReportConfig)</w:t>
      </w:r>
    </w:p>
    <w:p>
      <w:r>
        <w:t>reportQuantityCell                          MeasReportQuantity,</w:t>
      </w:r>
    </w:p>
    <w:p>
      <w:r>
        <w:t>Name of the Sub_IE: (PeriodicalReportConfig)</w:t>
      </w:r>
    </w:p>
    <w:p>
      <w:r>
        <w:t>maxReportCells                              INTEGER (1..maxCellReport),</w:t>
      </w:r>
    </w:p>
    <w:p>
      <w:r>
        <w:t>Name of the Sub_IE: (PeriodicalReportConfig)</w:t>
      </w:r>
    </w:p>
    <w:p>
      <w:r>
        <w:t>reportQuantityRS-Indexes                    MeasReportQuantity                                             OPTIONAL,   -- Need R</w:t>
      </w:r>
    </w:p>
    <w:p>
      <w:r>
        <w:t>Name of the Sub_IE: (PeriodicalReportConfig)</w:t>
      </w:r>
    </w:p>
    <w:p>
      <w:r>
        <w:t>maxNrofRS-IndexesToReport                   INTEGER (1..maxNrofIndexesToReport)                            OPTIONAL,   -- Need R</w:t>
      </w:r>
    </w:p>
    <w:p>
      <w:r>
        <w:t>Name of the Sub_IE: (PeriodicalReportConfig)</w:t>
      </w:r>
    </w:p>
    <w:p>
      <w:r>
        <w:t>includeBeamMeasurements                     BOOLEAN,</w:t>
      </w:r>
    </w:p>
    <w:p>
      <w:r>
        <w:t>Name of the Sub_IE: (PeriodicalReportConfig)</w:t>
      </w:r>
    </w:p>
    <w:p>
      <w:r>
        <w:t>useAllowedCellList                          BOOLEAN,</w:t>
      </w:r>
    </w:p>
    <w:p>
      <w:r>
        <w:t>Name of the Sub_IE: (PeriodicalReportConfig)</w:t>
      </w:r>
    </w:p>
    <w:p>
      <w:r>
        <w:t>...,</w:t>
      </w:r>
    </w:p>
    <w:p>
      <w:r>
        <w:t>Name of the Sub_IE: (PeriodicalReportConfig)</w:t>
      </w:r>
    </w:p>
    <w:p>
      <w:r>
        <w:t>[[</w:t>
      </w:r>
    </w:p>
    <w:p>
      <w:r>
        <w:t>Name of the Sub_IE: (PeriodicalReportConfig)</w:t>
      </w:r>
    </w:p>
    <w:p>
      <w:r>
        <w:t>measRSSI-ReportConfig-r16                   MeasRSSI-ReportConfig-r16                                      OPTIONAL,   -- Need R</w:t>
      </w:r>
    </w:p>
    <w:p>
      <w:r>
        <w:t>Name of the Sub_IE: (PeriodicalReportConfig)</w:t>
      </w:r>
    </w:p>
    <w:p>
      <w:r>
        <w:t>includeCommonLocationInfo-r16               ENUMERATED {true}                                              OPTIONAL,   -- Need R</w:t>
      </w:r>
    </w:p>
    <w:p>
      <w:r>
        <w:t>Name of the Sub_IE: (PeriodicalReportConfig)</w:t>
      </w:r>
    </w:p>
    <w:p>
      <w:r>
        <w:t>includeBT-Meas-r16                          SetupRelease {BT-NameList-r16}                                 OPTIONAL,   -- Need M</w:t>
      </w:r>
    </w:p>
    <w:p>
      <w:r>
        <w:t>Name of the Sub_IE: (PeriodicalReportConfig)</w:t>
      </w:r>
    </w:p>
    <w:p>
      <w:r>
        <w:t>includeWLAN-Meas-r16                        SetupRelease {WLAN-NameList-r16}                               OPTIONAL,   -- Need M</w:t>
      </w:r>
    </w:p>
    <w:p>
      <w:r>
        <w:t>Name of the Sub_IE: (PeriodicalReportConfig)</w:t>
      </w:r>
    </w:p>
    <w:p>
      <w:r>
        <w:t>includeSensor-Meas-r16                      SetupRelease {Sensor-NameList-r16}                             OPTIONAL,   -- Need M</w:t>
      </w:r>
    </w:p>
    <w:p>
      <w:r>
        <w:t>Name of the Sub_IE: (PeriodicalReportConfig)</w:t>
      </w:r>
    </w:p>
    <w:p>
      <w:r>
        <w:t>ul-DelayValueConfig-r16                     SetupRelease { UL-DelayValueConfig-r16 }                       OPTIONAL,   -- Need M</w:t>
      </w:r>
    </w:p>
    <w:p>
      <w:r>
        <w:t>Name of the Sub_IE: (PeriodicalReportConfig)</w:t>
      </w:r>
    </w:p>
    <w:p>
      <w:r>
        <w:t>reportAddNeighMeas-r16                      ENUMERATED {setup}                                             OPTIONAL    -- Need R</w:t>
      </w:r>
    </w:p>
    <w:p>
      <w:r>
        <w:t>Name of the Sub_IE: (PeriodicalReportConfig)</w:t>
      </w:r>
    </w:p>
    <w:p>
      <w:r>
        <w:t>]],</w:t>
      </w:r>
    </w:p>
    <w:p>
      <w:r>
        <w:t>Name of the Sub_IE: (PeriodicalReportConfig)</w:t>
      </w:r>
    </w:p>
    <w:p>
      <w:r>
        <w:t>[[</w:t>
      </w:r>
    </w:p>
    <w:p>
      <w:r>
        <w:t>Name of the Sub_IE: (PeriodicalReportConfig)</w:t>
      </w:r>
    </w:p>
    <w:p>
      <w:r>
        <w:t>ul-ExcessDelayConfig-r17                    SetupRelease { UL-ExcessDelayConfig-r17 }                      OPTIONAL,   -- Need M</w:t>
      </w:r>
    </w:p>
    <w:p>
      <w:r>
        <w:t>Name of the Sub_IE: (PeriodicalReportConfig)</w:t>
      </w:r>
    </w:p>
    <w:p>
      <w:r>
        <w:t>coarseLocationRequest-r17                   ENUMERATED {true}                                              OPTIONAL,   -- Need R</w:t>
      </w:r>
    </w:p>
    <w:p>
      <w:r>
        <w:t>Name of the Sub_IE: (PeriodicalReportConfig)</w:t>
      </w:r>
    </w:p>
    <w:p>
      <w:r>
        <w:t>reportQuantityRelay-r17                     SL-MeasReportQuantity-r16                                      OPTIONAL    -- Need R</w:t>
      </w:r>
    </w:p>
    <w:p>
      <w:r>
        <w:t>Name of the Sub_IE: (PeriodicalReportConfig)</w:t>
      </w:r>
    </w:p>
    <w:p>
      <w:r>
        <w:t>]]</w:t>
      </w:r>
    </w:p>
    <w:p>
      <w:r>
        <w:t>Name of the Sub_IE: (NR-RS-Type)</w:t>
      </w:r>
    </w:p>
    <w:p>
      <w:r>
        <w:t>NR-RS-Type ENUMERATED {ssb, csi-rs}</w:t>
      </w:r>
    </w:p>
    <w:p>
      <w:r>
        <w:t>Name of the Sub_IE: (MeasTriggerQuantity)</w:t>
      </w:r>
    </w:p>
    <w:p>
      <w:r>
        <w:t>rsrp                                        RSRP-Range,</w:t>
      </w:r>
    </w:p>
    <w:p>
      <w:r>
        <w:t>Name of the Sub_IE: (MeasTriggerQuantity)</w:t>
      </w:r>
    </w:p>
    <w:p>
      <w:r>
        <w:t>rsrq                                        RSRQ-Range,</w:t>
      </w:r>
    </w:p>
    <w:p>
      <w:r>
        <w:t>Name of the Sub_IE: (MeasTriggerQuantity)</w:t>
      </w:r>
    </w:p>
    <w:p>
      <w:r>
        <w:t>sinr                                        SINR-Range</w:t>
      </w:r>
    </w:p>
    <w:p>
      <w:r>
        <w:t>Name of the Sub_IE: (MeasTriggerQuantityOffset)</w:t>
      </w:r>
    </w:p>
    <w:p>
      <w:r>
        <w:t>rsrp                                        INTEGER (-30..30),</w:t>
      </w:r>
    </w:p>
    <w:p>
      <w:r>
        <w:t>Name of the Sub_IE: (MeasTriggerQuantityOffset)</w:t>
      </w:r>
    </w:p>
    <w:p>
      <w:r>
        <w:t>rsrq                                        INTEGER (-30..30),</w:t>
      </w:r>
    </w:p>
    <w:p>
      <w:r>
        <w:t>Name of the Sub_IE: (MeasTriggerQuantityOffset)</w:t>
      </w:r>
    </w:p>
    <w:p>
      <w:r>
        <w:t>sinr                                        INTEGER (-30..30)</w:t>
      </w:r>
    </w:p>
    <w:p>
      <w:r>
        <w:t>Name of the Sub_IE: (MeasReportQuantity)</w:t>
      </w:r>
    </w:p>
    <w:p>
      <w:r>
        <w:t>rsrp                                        BOOLEAN,</w:t>
      </w:r>
    </w:p>
    <w:p>
      <w:r>
        <w:t>Name of the Sub_IE: (MeasReportQuantity)</w:t>
      </w:r>
    </w:p>
    <w:p>
      <w:r>
        <w:t>rsrq                                        BOOLEAN,</w:t>
      </w:r>
    </w:p>
    <w:p>
      <w:r>
        <w:t>Name of the Sub_IE: (MeasReportQuantity)</w:t>
      </w:r>
    </w:p>
    <w:p>
      <w:r>
        <w:t>sinr                                        BOOLEAN</w:t>
      </w:r>
    </w:p>
    <w:p>
      <w:r>
        <w:t>Name of the Sub_IE: (MeasRSSI-ReportConfig-r16)</w:t>
      </w:r>
    </w:p>
    <w:p>
      <w:r>
        <w:t>channelOccupancyThreshold-r16               RSSI-Range-r16         OPTIONAL   -- Need R</w:t>
      </w:r>
    </w:p>
    <w:p>
      <w:r>
        <w:t>Name of the Sub_IE: (CLI-EventTriggerConfig-r16)</w:t>
      </w:r>
    </w:p>
    <w:p>
      <w:r>
        <w:t>eventId-r16                                 CHOICE {</w:t>
      </w:r>
    </w:p>
    <w:p>
      <w:r>
        <w:t>Name of the Sub_IE: (CLI-EventTriggerConfig-r16)</w:t>
      </w:r>
    </w:p>
    <w:p>
      <w:r>
        <w:t>eventI1-r16                                 SEQUENCE {</w:t>
      </w:r>
    </w:p>
    <w:p>
      <w:r>
        <w:t>Name of the Sub_IE: (CLI-EventTriggerConfig-r16)</w:t>
      </w:r>
    </w:p>
    <w:p>
      <w:r>
        <w:t>i1-Threshold-r16                            MeasTriggerQuantityCLI-r16,</w:t>
      </w:r>
    </w:p>
    <w:p>
      <w:r>
        <w:t>Name of the Sub_IE: (CLI-EventTriggerConfig-r16)</w:t>
      </w:r>
    </w:p>
    <w:p>
      <w:r>
        <w:t>reportOnLeave-r16                           BOOLEAN,</w:t>
      </w:r>
    </w:p>
    <w:p>
      <w:r>
        <w:t>Name of the Sub_IE: (CLI-EventTriggerConfig-r16)</w:t>
      </w:r>
    </w:p>
    <w:p>
      <w:r>
        <w:t>hysteresis-r16                              Hysteresis,</w:t>
      </w:r>
    </w:p>
    <w:p>
      <w:r>
        <w:t>Name of the Sub_IE: (CLI-EventTriggerConfig-r16)</w:t>
      </w:r>
    </w:p>
    <w:p>
      <w:r>
        <w:t>timeToTrigger-r16                           TimeToTrigger</w:t>
      </w:r>
    </w:p>
    <w:p>
      <w:r>
        <w:t>Name of the Sub_IE: (CLI-EventTriggerConfig-r16)</w:t>
      </w:r>
    </w:p>
    <w:p>
      <w:r>
        <w:t>},</w:t>
      </w:r>
    </w:p>
    <w:p>
      <w:r>
        <w:t>Name of the Sub_IE: (CLI-EventTriggerConfig-r16)</w:t>
      </w:r>
    </w:p>
    <w:p>
      <w:r>
        <w:t>...</w:t>
      </w:r>
    </w:p>
    <w:p>
      <w:r>
        <w:t>Name of the Sub_IE: (CLI-EventTriggerConfig-r16)</w:t>
      </w:r>
    </w:p>
    <w:p>
      <w:r>
        <w:t>},</w:t>
      </w:r>
    </w:p>
    <w:p>
      <w:r>
        <w:t>Name of the Sub_IE: (CLI-EventTriggerConfig-r16)</w:t>
      </w:r>
    </w:p>
    <w:p>
      <w:r>
        <w:t>reportInterval-r16                          ReportInterval,</w:t>
      </w:r>
    </w:p>
    <w:p>
      <w:r>
        <w:t>Name of the Sub_IE: (CLI-EventTriggerConfig-r16)</w:t>
      </w:r>
    </w:p>
    <w:p>
      <w:r>
        <w:t>reportAmount-r16                            ENUMERATED {r1, r2, r4, r8, r16, r32, r64, infinity},</w:t>
      </w:r>
    </w:p>
    <w:p>
      <w:r>
        <w:t>Name of the Sub_IE: (CLI-EventTriggerConfig-r16)</w:t>
      </w:r>
    </w:p>
    <w:p>
      <w:r>
        <w:t>maxReportCLI-r16                            INTEGER (1..maxCLI-Report-r16),</w:t>
      </w:r>
    </w:p>
    <w:p>
      <w:r>
        <w:t>Name of the Sub_IE: (CLI-EventTriggerConfig-r16)</w:t>
      </w:r>
    </w:p>
    <w:p>
      <w:r>
        <w:t>...</w:t>
      </w:r>
    </w:p>
    <w:p>
      <w:r>
        <w:t>Name of the Sub_IE: (CLI-PeriodicalReportConfig-r16)</w:t>
      </w:r>
    </w:p>
    <w:p>
      <w:r>
        <w:t>reportInterval-r16                          ReportInterval,</w:t>
      </w:r>
    </w:p>
    <w:p>
      <w:r>
        <w:t>Name of the Sub_IE: (CLI-PeriodicalReportConfig-r16)</w:t>
      </w:r>
    </w:p>
    <w:p>
      <w:r>
        <w:t>reportAmount-r16                            ENUMERATED {r1, r2, r4, r8, r16, r32, r64, infinity},</w:t>
      </w:r>
    </w:p>
    <w:p>
      <w:r>
        <w:t>Name of the Sub_IE: (CLI-PeriodicalReportConfig-r16)</w:t>
      </w:r>
    </w:p>
    <w:p>
      <w:r>
        <w:t>reportQuantityCLI-r16                       MeasReportQuantityCLI-r16,</w:t>
      </w:r>
    </w:p>
    <w:p>
      <w:r>
        <w:t>Name of the Sub_IE: (CLI-PeriodicalReportConfig-r16)</w:t>
      </w:r>
    </w:p>
    <w:p>
      <w:r>
        <w:t>maxReportCLI-r16                            INTEGER (1..maxCLI-Report-r16),</w:t>
      </w:r>
    </w:p>
    <w:p>
      <w:r>
        <w:t>Name of the Sub_IE: (CLI-PeriodicalReportConfig-r16)</w:t>
      </w:r>
    </w:p>
    <w:p>
      <w:r>
        <w:t>...</w:t>
      </w:r>
    </w:p>
    <w:p>
      <w:r>
        <w:t>Name of the Sub_IE: (RxTxPeriodical-r17)</w:t>
      </w:r>
    </w:p>
    <w:p>
      <w:r>
        <w:t>rxTxReportInterval-r17                      RxTxReportInterval-r17                             OPTIONAL,   -- Need R</w:t>
      </w:r>
    </w:p>
    <w:p>
      <w:r>
        <w:t>Name of the Sub_IE: (RxTxPeriodical-r17)</w:t>
      </w:r>
    </w:p>
    <w:p>
      <w:r>
        <w:t>reportAmount-r17                            ENUMERATED {r1, infinity, spare6, spare5, spare4, spare3, spare2, spare1},</w:t>
      </w:r>
    </w:p>
    <w:p>
      <w:r>
        <w:t>Name of the Sub_IE: (RxTxPeriodical-r17)</w:t>
      </w:r>
    </w:p>
    <w:p>
      <w:r>
        <w:t>...</w:t>
      </w:r>
    </w:p>
    <w:p>
      <w:r>
        <w:t>Name of the Sub_IE: (RxTxReportInterval-r17)</w:t>
      </w:r>
    </w:p>
    <w:p>
      <w:r>
        <w:t>RxTxReportInterval-r17 ENUMERATED {ms80,ms120,ms160,ms240,ms320,ms480,ms640,ms1024,ms1280,ms2048,ms2560,ms5120,spare4,spare3,spare2,spare1}</w:t>
      </w:r>
    </w:p>
    <w:p>
      <w:r>
        <w:t>Name of the Sub_IE: (MeasTriggerQuantityCLI-r16)</w:t>
      </w:r>
    </w:p>
    <w:p>
      <w:r>
        <w:t>srs-RSRP-r16                                SRS-RSRP-Range-r16,</w:t>
      </w:r>
    </w:p>
    <w:p>
      <w:r>
        <w:t>Name of the Sub_IE: (MeasTriggerQuantityCLI-r16)</w:t>
      </w:r>
    </w:p>
    <w:p>
      <w:r>
        <w:t>cli-RSSI-r16                                CLI-RSSI-Range-r16</w:t>
      </w:r>
    </w:p>
    <w:p>
      <w:r>
        <w:t>Name of the Sub_IE: (MeasReportQuantityCLI-r16)</w:t>
      </w:r>
    </w:p>
    <w:p>
      <w:r>
        <w:t>MeasReportQuantityCLI-r16 ENUMERATED {srs-rsrp, cli-rssi}</w:t>
      </w:r>
    </w:p>
    <w:p>
      <w:r>
        <w:t>Name of the IE: (REPORTCONFIGNR-SL)</w:t>
      </w:r>
    </w:p>
    <w:p>
      <w:r>
        <w:t>Name of the Sub_IE: (ReportConfigNR-SL-r16)</w:t>
      </w:r>
    </w:p>
    <w:p>
      <w:r>
        <w:t>reportType-r16                       CHOICE {</w:t>
      </w:r>
    </w:p>
    <w:p>
      <w:r>
        <w:t>Name of the Sub_IE: (ReportConfigNR-SL-r16)</w:t>
      </w:r>
    </w:p>
    <w:p>
      <w:r>
        <w:t>periodical-r16                       PeriodicalReportConfigNR-SL-r16,</w:t>
      </w:r>
    </w:p>
    <w:p>
      <w:r>
        <w:t>Name of the Sub_IE: (ReportConfigNR-SL-r16)</w:t>
      </w:r>
    </w:p>
    <w:p>
      <w:r>
        <w:t>eventTriggered-r16                   EventTriggerConfigNR-SL-r16</w:t>
      </w:r>
    </w:p>
    <w:p>
      <w:r>
        <w:t>Name of the Sub_IE: (EventTriggerConfigNR-SL-r16)</w:t>
      </w:r>
    </w:p>
    <w:p>
      <w:r>
        <w:t>eventId-r16                          CHOICE {</w:t>
      </w:r>
    </w:p>
    <w:p>
      <w:r>
        <w:t>Name of the Sub_IE: (EventTriggerConfigNR-SL-r16)</w:t>
      </w:r>
    </w:p>
    <w:p>
      <w:r>
        <w:t>eventC1                              SEQUENCE {</w:t>
      </w:r>
    </w:p>
    <w:p>
      <w:r>
        <w:t>Name of the Sub_IE: (EventTriggerConfigNR-SL-r16)</w:t>
      </w:r>
    </w:p>
    <w:p>
      <w:r>
        <w:t>c1-Threshold-r16                     SL-CBR-r16,</w:t>
      </w:r>
    </w:p>
    <w:p>
      <w:r>
        <w:t>Name of the Sub_IE: (EventTriggerConfigNR-SL-r16)</w:t>
      </w:r>
    </w:p>
    <w:p>
      <w:r>
        <w:t>hysteresis-r16                       Hysteresis,</w:t>
      </w:r>
    </w:p>
    <w:p>
      <w:r>
        <w:t>Name of the Sub_IE: (EventTriggerConfigNR-SL-r16)</w:t>
      </w:r>
    </w:p>
    <w:p>
      <w:r>
        <w:t>timeToTrigger-r16                    TimeToTrigger</w:t>
      </w:r>
    </w:p>
    <w:p>
      <w:r>
        <w:t>Name of the Sub_IE: (EventTriggerConfigNR-SL-r16)</w:t>
      </w:r>
    </w:p>
    <w:p>
      <w:r>
        <w:t>},</w:t>
      </w:r>
    </w:p>
    <w:p>
      <w:r>
        <w:t>Name of the Sub_IE: (EventTriggerConfigNR-SL-r16)</w:t>
      </w:r>
    </w:p>
    <w:p>
      <w:r>
        <w:t>eventC2-r16                  SEQUENCE {</w:t>
      </w:r>
    </w:p>
    <w:p>
      <w:r>
        <w:t>Name of the Sub_IE: (EventTriggerConfigNR-SL-r16)</w:t>
      </w:r>
    </w:p>
    <w:p>
      <w:r>
        <w:t>c2-Threshold-r16             SL-CBR-r16,</w:t>
      </w:r>
    </w:p>
    <w:p>
      <w:r>
        <w:t>Name of the Sub_IE: (EventTriggerConfigNR-SL-r16)</w:t>
      </w:r>
    </w:p>
    <w:p>
      <w:r>
        <w:t>hysteresis-r16               Hysteresis,</w:t>
      </w:r>
    </w:p>
    <w:p>
      <w:r>
        <w:t>Name of the Sub_IE: (EventTriggerConfigNR-SL-r16)</w:t>
      </w:r>
    </w:p>
    <w:p>
      <w:r>
        <w:t>timeToTrigger-r16            TimeToTrigger</w:t>
      </w:r>
    </w:p>
    <w:p>
      <w:r>
        <w:t>Name of the Sub_IE: (EventTriggerConfigNR-SL-r16)</w:t>
      </w:r>
    </w:p>
    <w:p>
      <w:r>
        <w:t>},</w:t>
      </w:r>
    </w:p>
    <w:p>
      <w:r>
        <w:t>Name of the Sub_IE: (EventTriggerConfigNR-SL-r16)</w:t>
      </w:r>
    </w:p>
    <w:p>
      <w:r>
        <w:t>...</w:t>
      </w:r>
    </w:p>
    <w:p>
      <w:r>
        <w:t>Name of the Sub_IE: (EventTriggerConfigNR-SL-r16)</w:t>
      </w:r>
    </w:p>
    <w:p>
      <w:r>
        <w:t>},</w:t>
      </w:r>
    </w:p>
    <w:p>
      <w:r>
        <w:t>Name of the Sub_IE: (EventTriggerConfigNR-SL-r16)</w:t>
      </w:r>
    </w:p>
    <w:p>
      <w:r>
        <w:t>reportInterval-r16               ReportInterval,</w:t>
      </w:r>
    </w:p>
    <w:p>
      <w:r>
        <w:t>Name of the Sub_IE: (EventTriggerConfigNR-SL-r16)</w:t>
      </w:r>
    </w:p>
    <w:p>
      <w:r>
        <w:t>reportAmount-r16                 ENUMERATED {r1, r2, r4, r8, r16, r32, r64, infinity},</w:t>
      </w:r>
    </w:p>
    <w:p>
      <w:r>
        <w:t>Name of the Sub_IE: (EventTriggerConfigNR-SL-r16)</w:t>
      </w:r>
    </w:p>
    <w:p>
      <w:r>
        <w:t>reportQuantity-r16               MeasReportQuantity-r16,</w:t>
      </w:r>
    </w:p>
    <w:p>
      <w:r>
        <w:t>Name of the Sub_IE: (EventTriggerConfigNR-SL-r16)</w:t>
      </w:r>
    </w:p>
    <w:p>
      <w:r>
        <w:t>...</w:t>
      </w:r>
    </w:p>
    <w:p>
      <w:r>
        <w:t>Name of the Sub_IE: (PeriodicalReportConfigNR-SL-r16)</w:t>
      </w:r>
    </w:p>
    <w:p>
      <w:r>
        <w:t>reportInterval-r16                   ReportInterval,</w:t>
      </w:r>
    </w:p>
    <w:p>
      <w:r>
        <w:t>Name of the Sub_IE: (PeriodicalReportConfigNR-SL-r16)</w:t>
      </w:r>
    </w:p>
    <w:p>
      <w:r>
        <w:t>reportAmount-r16                     ENUMERATED {r1, r2, r4, r8, r16, r32, r64, infinity},</w:t>
      </w:r>
    </w:p>
    <w:p>
      <w:r>
        <w:t>Name of the Sub_IE: (PeriodicalReportConfigNR-SL-r16)</w:t>
      </w:r>
    </w:p>
    <w:p>
      <w:r>
        <w:t>reportQuantity-r16                   MeasReportQuantity-r16,</w:t>
      </w:r>
    </w:p>
    <w:p>
      <w:r>
        <w:t>Name of the Sub_IE: (PeriodicalReportConfigNR-SL-r16)</w:t>
      </w:r>
    </w:p>
    <w:p>
      <w:r>
        <w:t>...</w:t>
      </w:r>
    </w:p>
    <w:p>
      <w:r>
        <w:t>Name of the Sub_IE: (MeasReportQuantity-r16)</w:t>
      </w:r>
    </w:p>
    <w:p>
      <w:r>
        <w:t>cbr-r16                              BOOLEAN,</w:t>
      </w:r>
    </w:p>
    <w:p>
      <w:r>
        <w:t>Name of the Sub_IE: (MeasReportQuantity-r16)</w:t>
      </w:r>
    </w:p>
    <w:p>
      <w:r>
        <w:t>...</w:t>
      </w:r>
    </w:p>
    <w:p>
      <w:r>
        <w:t>Name of the IE: (REPORTCONFIGTOADDMODLIST)</w:t>
      </w:r>
    </w:p>
    <w:p>
      <w:r>
        <w:t>Name of the Sub_IE: (ReportConfigToAddModList)</w:t>
      </w:r>
    </w:p>
    <w:p>
      <w:r>
        <w:t>ReportConfigToAddModList SEQUENCE (SIZE (1..maxReportConfigId)) OF ReportConfigToAddMod</w:t>
      </w:r>
    </w:p>
    <w:p>
      <w:r>
        <w:t>Name of the Sub_IE: (ReportConfigToAddMod)</w:t>
      </w:r>
    </w:p>
    <w:p>
      <w:r>
        <w:t>reportConfigId                      ReportConfigId,</w:t>
      </w:r>
    </w:p>
    <w:p>
      <w:r>
        <w:t>Name of the Sub_IE: (ReportConfigToAddMod)</w:t>
      </w:r>
    </w:p>
    <w:p>
      <w:r>
        <w:t>reportConfig                        CHOICE {</w:t>
      </w:r>
    </w:p>
    <w:p>
      <w:r>
        <w:t>Name of the Sub_IE: (ReportConfigToAddMod)</w:t>
      </w:r>
    </w:p>
    <w:p>
      <w:r>
        <w:t>reportConfigNR                      ReportConfigNR,</w:t>
      </w:r>
    </w:p>
    <w:p>
      <w:r>
        <w:t>Name of the Sub_IE: (ReportConfigToAddMod)</w:t>
      </w:r>
    </w:p>
    <w:p>
      <w:r>
        <w:t>...,</w:t>
      </w:r>
    </w:p>
    <w:p>
      <w:r>
        <w:t>Name of the Sub_IE: (ReportConfigToAddMod)</w:t>
      </w:r>
    </w:p>
    <w:p>
      <w:r>
        <w:t>reportConfigInterRAT                ReportConfigInterRAT,</w:t>
      </w:r>
    </w:p>
    <w:p>
      <w:r>
        <w:t>Name of the Sub_IE: (ReportConfigToAddMod)</w:t>
      </w:r>
    </w:p>
    <w:p>
      <w:r>
        <w:t>reportConfigNR-SL-r16               ReportConfigNR-SL-r16</w:t>
      </w:r>
    </w:p>
    <w:p>
      <w:r>
        <w:t>Name of the IE: (REPORTINTERVAL)</w:t>
      </w:r>
    </w:p>
    <w:p>
      <w:r>
        <w:t>Name of the Sub_IE: (ReportInterval)</w:t>
      </w:r>
    </w:p>
    <w:p>
      <w:r>
        <w:t>ReportInterval ENUMERATED {ms120, ms240, ms480, ms640, ms1024, ms2048, ms5120, ms10240, ms20480, ms40960,</w:t>
      </w:r>
    </w:p>
    <w:p>
      <w:r>
        <w:t>Name of the Sub_IE: (ReportInterval)</w:t>
      </w:r>
    </w:p>
    <w:p>
      <w:r>
        <w:t>min1,min6, min12, min30 }</w:t>
      </w:r>
    </w:p>
    <w:p>
      <w:r>
        <w:t>Name of the IE: (RESELECTIONTHRESHOLD)</w:t>
      </w:r>
    </w:p>
    <w:p>
      <w:r>
        <w:t>Name of the IE: (RESELECTIONTHRESHOLDQ)</w:t>
      </w:r>
    </w:p>
    <w:p>
      <w:r>
        <w:t>Name of the IE: (RESUMECAUSE)</w:t>
      </w:r>
    </w:p>
    <w:p>
      <w:r>
        <w:t>Name of the Sub_IE: (ResumeCause)</w:t>
      </w:r>
    </w:p>
    <w:p>
      <w:r>
        <w:t>ResumeCause ENUMERATED {emergency, highPriorityAccess, mt-Access, mo-Signalling,</w:t>
      </w:r>
    </w:p>
    <w:p>
      <w:r>
        <w:t>Name of the Sub_IE: (ResumeCause)</w:t>
      </w:r>
    </w:p>
    <w:p>
      <w:r>
        <w:t>mo-Data, mo-VoiceCall, mo-VideoCall, mo-SMS, rna-Update, mps-PriorityAccess,</w:t>
      </w:r>
    </w:p>
    <w:p>
      <w:r>
        <w:t>Name of the Sub_IE: (ResumeCause)</w:t>
      </w:r>
    </w:p>
    <w:p>
      <w:r>
        <w:t>mcs-PriorityAccess, spare1, spare2, spare3, spare4, spare5 }</w:t>
      </w:r>
    </w:p>
    <w:p>
      <w:r>
        <w:t>Name of the IE: (RLC-BEARERCONFIG)</w:t>
      </w:r>
    </w:p>
    <w:p>
      <w:r>
        <w:t>Name of the Sub_IE: (RLC-BearerConfig)</w:t>
      </w:r>
    </w:p>
    <w:p>
      <w:r>
        <w:t>logicalChannelIdentity                      LogicalChannelIdentity,</w:t>
      </w:r>
    </w:p>
    <w:p>
      <w:r>
        <w:t>Name of the Sub_IE: (RLC-BearerConfig)</w:t>
      </w:r>
    </w:p>
    <w:p>
      <w:r>
        <w:t>servedRadioBearer                           CHOICE {</w:t>
      </w:r>
    </w:p>
    <w:p>
      <w:r>
        <w:t>Name of the Sub_IE: (RLC-BearerConfig)</w:t>
      </w:r>
    </w:p>
    <w:p>
      <w:r>
        <w:t>srb-Identity                                SRB-Identity,</w:t>
      </w:r>
    </w:p>
    <w:p>
      <w:r>
        <w:t>Name of the Sub_IE: (RLC-BearerConfig)</w:t>
      </w:r>
    </w:p>
    <w:p>
      <w:r>
        <w:t>drb-Identity                                DRB-Identity</w:t>
      </w:r>
    </w:p>
    <w:p>
      <w:r>
        <w:t>Name of the Sub_IE: (RLC-BearerConfig)</w:t>
      </w:r>
    </w:p>
    <w:p>
      <w:r>
        <w:t>}                                                                                               OPTIONAL,   -- Cond LCH-SetupOnly</w:t>
      </w:r>
    </w:p>
    <w:p>
      <w:r>
        <w:t>Name of the Sub_IE: (RLC-BearerConfig)</w:t>
      </w:r>
    </w:p>
    <w:p>
      <w:r>
        <w:t>reestablishRLC                              ENUMERATED {true}                                   OPTIONAL,   -- Need N</w:t>
      </w:r>
    </w:p>
    <w:p>
      <w:r>
        <w:t>Name of the Sub_IE: (RLC-BearerConfig)</w:t>
      </w:r>
    </w:p>
    <w:p>
      <w:r>
        <w:t>rlc-Config                                  RLC-Config                                          OPTIONAL,   -- Cond LCH-Setup</w:t>
      </w:r>
    </w:p>
    <w:p>
      <w:r>
        <w:t>Name of the Sub_IE: (RLC-BearerConfig)</w:t>
      </w:r>
    </w:p>
    <w:p>
      <w:r>
        <w:t>mac-LogicalChannelConfig                    LogicalChannelConfig                                OPTIONAL,   -- Cond LCH-Setup</w:t>
      </w:r>
    </w:p>
    <w:p>
      <w:r>
        <w:t>Name of the Sub_IE: (RLC-BearerConfig)</w:t>
      </w:r>
    </w:p>
    <w:p>
      <w:r>
        <w:t>...,</w:t>
      </w:r>
    </w:p>
    <w:p>
      <w:r>
        <w:t>Name of the Sub_IE: (RLC-BearerConfig)</w:t>
      </w:r>
    </w:p>
    <w:p>
      <w:r>
        <w:t>[[</w:t>
      </w:r>
    </w:p>
    <w:p>
      <w:r>
        <w:t>Name of the Sub_IE: (RLC-BearerConfig)</w:t>
      </w:r>
    </w:p>
    <w:p>
      <w:r>
        <w:t>rlc-Config-v1610                            RLC-Config-v1610                                    OPTIONAL    -- Need R</w:t>
      </w:r>
    </w:p>
    <w:p>
      <w:r>
        <w:t>Name of the Sub_IE: (RLC-BearerConfig)</w:t>
      </w:r>
    </w:p>
    <w:p>
      <w:r>
        <w:t>]],</w:t>
      </w:r>
    </w:p>
    <w:p>
      <w:r>
        <w:t>Name of the Sub_IE: (RLC-BearerConfig)</w:t>
      </w:r>
    </w:p>
    <w:p>
      <w:r>
        <w:t>[[</w:t>
      </w:r>
    </w:p>
    <w:p>
      <w:r>
        <w:t>Name of the Sub_IE: (RLC-BearerConfig)</w:t>
      </w:r>
    </w:p>
    <w:p>
      <w:r>
        <w:t>rlc-Config-v1700                            RLC-Config-v1700                                    OPTIONAL,   -- Need R</w:t>
      </w:r>
    </w:p>
    <w:p>
      <w:r>
        <w:t>Name of the Sub_IE: (RLC-BearerConfig)</w:t>
      </w:r>
    </w:p>
    <w:p>
      <w:r>
        <w:t>logicalChannelIdentityExt-r17               LogicalChannelIdentityExt-r17                       OPTIONAL,   -- Cond LCH-SetupModMRB</w:t>
      </w:r>
    </w:p>
    <w:p>
      <w:r>
        <w:t>Name of the Sub_IE: (RLC-BearerConfig)</w:t>
      </w:r>
    </w:p>
    <w:p>
      <w:r>
        <w:t>multicastRLC-BearerConfig-r17               MulticastRLC-BearerConfig-r17                       OPTIONAL,   -- Cond LCH-SetupOnlyMRB</w:t>
      </w:r>
    </w:p>
    <w:p>
      <w:r>
        <w:t>Name of the Sub_IE: (RLC-BearerConfig)</w:t>
      </w:r>
    </w:p>
    <w:p>
      <w:r>
        <w:t>servedRadioBearerSRB4-r17                   SRB-Identity-v1700                                  OPTIONAL    -- Need N</w:t>
      </w:r>
    </w:p>
    <w:p>
      <w:r>
        <w:t>Name of the Sub_IE: (RLC-BearerConfig)</w:t>
      </w:r>
    </w:p>
    <w:p>
      <w:r>
        <w:t>]]</w:t>
      </w:r>
    </w:p>
    <w:p>
      <w:r>
        <w:t>Name of the Sub_IE: (MulticastRLC-BearerConfig-r17)</w:t>
      </w:r>
    </w:p>
    <w:p>
      <w:r>
        <w:t>servedMBS-RadioBearer-r17                   MRB-Identity-r17,</w:t>
      </w:r>
    </w:p>
    <w:p>
      <w:r>
        <w:t>Name of the Sub_IE: (MulticastRLC-BearerConfig-r17)</w:t>
      </w:r>
    </w:p>
    <w:p>
      <w:r>
        <w:t>isPTM-Entity-r17                            ENUMERATED {true}                                   OPTIONAL    -- Need S</w:t>
      </w:r>
    </w:p>
    <w:p>
      <w:r>
        <w:t>Name of the IE: (RLC-CONFIG)</w:t>
      </w:r>
    </w:p>
    <w:p>
      <w:r>
        <w:t>Name of the Sub_IE: (RLC-Config)</w:t>
      </w:r>
    </w:p>
    <w:p>
      <w:r>
        <w:t>am                                  SEQUENCE {</w:t>
      </w:r>
    </w:p>
    <w:p>
      <w:r>
        <w:t>Name of the Sub_IE: (RLC-Config)</w:t>
      </w:r>
    </w:p>
    <w:p>
      <w:r>
        <w:t>ul-AM-RLC                           UL-AM-RLC,</w:t>
      </w:r>
    </w:p>
    <w:p>
      <w:r>
        <w:t>Name of the Sub_IE: (RLC-Config)</w:t>
      </w:r>
    </w:p>
    <w:p>
      <w:r>
        <w:t>dl-AM-RLC                           DL-AM-RLC</w:t>
      </w:r>
    </w:p>
    <w:p>
      <w:r>
        <w:t>Name of the Sub_IE: (RLC-Config)</w:t>
      </w:r>
    </w:p>
    <w:p>
      <w:r>
        <w:t>},</w:t>
      </w:r>
    </w:p>
    <w:p>
      <w:r>
        <w:t>Name of the Sub_IE: (RLC-Config)</w:t>
      </w:r>
    </w:p>
    <w:p>
      <w:r>
        <w:t>um-Bi-Directional                   SEQUENCE {</w:t>
      </w:r>
    </w:p>
    <w:p>
      <w:r>
        <w:t>Name of the Sub_IE: (RLC-Config)</w:t>
      </w:r>
    </w:p>
    <w:p>
      <w:r>
        <w:t>ul-UM-RLC                           UL-UM-RLC,</w:t>
      </w:r>
    </w:p>
    <w:p>
      <w:r>
        <w:t>Name of the Sub_IE: (RLC-Config)</w:t>
      </w:r>
    </w:p>
    <w:p>
      <w:r>
        <w:t>dl-UM-RLC                           DL-UM-RLC</w:t>
      </w:r>
    </w:p>
    <w:p>
      <w:r>
        <w:t>Name of the Sub_IE: (RLC-Config)</w:t>
      </w:r>
    </w:p>
    <w:p>
      <w:r>
        <w:t>},</w:t>
      </w:r>
    </w:p>
    <w:p>
      <w:r>
        <w:t>Name of the Sub_IE: (RLC-Config)</w:t>
      </w:r>
    </w:p>
    <w:p>
      <w:r>
        <w:t>um-Uni-Directional-UL               SEQUENCE {</w:t>
      </w:r>
    </w:p>
    <w:p>
      <w:r>
        <w:t>Name of the Sub_IE: (RLC-Config)</w:t>
      </w:r>
    </w:p>
    <w:p>
      <w:r>
        <w:t>ul-UM-RLC                           UL-UM-RLC</w:t>
      </w:r>
    </w:p>
    <w:p>
      <w:r>
        <w:t>Name of the Sub_IE: (RLC-Config)</w:t>
      </w:r>
    </w:p>
    <w:p>
      <w:r>
        <w:t>},</w:t>
      </w:r>
    </w:p>
    <w:p>
      <w:r>
        <w:t>Name of the Sub_IE: (RLC-Config)</w:t>
      </w:r>
    </w:p>
    <w:p>
      <w:r>
        <w:t>um-Uni-Directional-DL               SEQUENCE {</w:t>
      </w:r>
    </w:p>
    <w:p>
      <w:r>
        <w:t>Name of the Sub_IE: (RLC-Config)</w:t>
      </w:r>
    </w:p>
    <w:p>
      <w:r>
        <w:t>dl-UM-RLC                           DL-UM-RLC</w:t>
      </w:r>
    </w:p>
    <w:p>
      <w:r>
        <w:t>Name of the Sub_IE: (RLC-Config)</w:t>
      </w:r>
    </w:p>
    <w:p>
      <w:r>
        <w:t>},</w:t>
      </w:r>
    </w:p>
    <w:p>
      <w:r>
        <w:t>Name of the Sub_IE: (RLC-Config)</w:t>
      </w:r>
    </w:p>
    <w:p>
      <w:r>
        <w:t>...</w:t>
      </w:r>
    </w:p>
    <w:p>
      <w:r>
        <w:t>Name of the Sub_IE: (UL-AM-RLC)</w:t>
      </w:r>
    </w:p>
    <w:p>
      <w:r>
        <w:t>sn-FieldLength                      SN-FieldLengthAM                                    OPTIONAL,   -- Cond Reestab</w:t>
      </w:r>
    </w:p>
    <w:p>
      <w:r>
        <w:t>Name of the Sub_IE: (UL-AM-RLC)</w:t>
      </w:r>
    </w:p>
    <w:p>
      <w:r>
        <w:t>t-PollRetransmit                    T-PollRetransmit,</w:t>
      </w:r>
    </w:p>
    <w:p>
      <w:r>
        <w:t>Name of the Sub_IE: (UL-AM-RLC)</w:t>
      </w:r>
    </w:p>
    <w:p>
      <w:r>
        <w:t>pollPDU                             PollPDU,</w:t>
      </w:r>
    </w:p>
    <w:p>
      <w:r>
        <w:t>Name of the Sub_IE: (UL-AM-RLC)</w:t>
      </w:r>
    </w:p>
    <w:p>
      <w:r>
        <w:t>pollByte                            PollByte,</w:t>
      </w:r>
    </w:p>
    <w:p>
      <w:r>
        <w:t>Name of the Sub_IE: (UL-AM-RLC)</w:t>
      </w:r>
    </w:p>
    <w:p>
      <w:r>
        <w:t>maxRetxThreshold                    ENUMERATED { t1, t2, t3, t4, t6, t8, t16, t32 }</w:t>
      </w:r>
    </w:p>
    <w:p>
      <w:r>
        <w:t>Name of the Sub_IE: (DL-AM-RLC)</w:t>
      </w:r>
    </w:p>
    <w:p>
      <w:r>
        <w:t>sn-FieldLength                      SN-FieldLengthAM                                    OPTIONAL,   -- Cond Reestab</w:t>
      </w:r>
    </w:p>
    <w:p>
      <w:r>
        <w:t>Name of the Sub_IE: (DL-AM-RLC)</w:t>
      </w:r>
    </w:p>
    <w:p>
      <w:r>
        <w:t>t-Reassembly                        T-Reassembly,</w:t>
      </w:r>
    </w:p>
    <w:p>
      <w:r>
        <w:t>Name of the Sub_IE: (DL-AM-RLC)</w:t>
      </w:r>
    </w:p>
    <w:p>
      <w:r>
        <w:t>t-StatusProhibit                    T-StatusProhibit</w:t>
      </w:r>
    </w:p>
    <w:p>
      <w:r>
        <w:t>Name of the Sub_IE: (UL-UM-RLC)</w:t>
      </w:r>
    </w:p>
    <w:p>
      <w:r>
        <w:t>sn-FieldLength                      SN-FieldLengthUM                                    OPTIONAL    -- Cond Reestab</w:t>
      </w:r>
    </w:p>
    <w:p>
      <w:r>
        <w:t>Name of the Sub_IE: (DL-UM-RLC)</w:t>
      </w:r>
    </w:p>
    <w:p>
      <w:r>
        <w:t>sn-FieldLength                      SN-FieldLengthUM                                    OPTIONAL,   -- Cond Reestab</w:t>
      </w:r>
    </w:p>
    <w:p>
      <w:r>
        <w:t>Name of the Sub_IE: (DL-UM-RLC)</w:t>
      </w:r>
    </w:p>
    <w:p>
      <w:r>
        <w:t>t-Reassembly                        T-Reassembly</w:t>
      </w:r>
    </w:p>
    <w:p>
      <w:r>
        <w:t>Name of the Sub_IE: (T-PollRetransmit)</w:t>
      </w:r>
    </w:p>
    <w:p>
      <w:r>
        <w:t>ms5, ms10, ms15, ms20, ms25, ms30, ms35,</w:t>
      </w:r>
    </w:p>
    <w:p>
      <w:r>
        <w:t>Name of the Sub_IE: (T-PollRetransmit)</w:t>
      </w:r>
    </w:p>
    <w:p>
      <w:r>
        <w:t>ms40, ms45, ms50, ms55, ms60, ms65, ms70,</w:t>
      </w:r>
    </w:p>
    <w:p>
      <w:r>
        <w:t>Name of the Sub_IE: (T-PollRetransmit)</w:t>
      </w:r>
    </w:p>
    <w:p>
      <w:r>
        <w:t>ms75, ms80, ms85, ms90, ms95, ms100, ms105,</w:t>
      </w:r>
    </w:p>
    <w:p>
      <w:r>
        <w:t>Name of the Sub_IE: (T-PollRetransmit)</w:t>
      </w:r>
    </w:p>
    <w:p>
      <w:r>
        <w:t>ms110, ms115, ms120, ms125, ms130, ms135,</w:t>
      </w:r>
    </w:p>
    <w:p>
      <w:r>
        <w:t>Name of the Sub_IE: (T-PollRetransmit)</w:t>
      </w:r>
    </w:p>
    <w:p>
      <w:r>
        <w:t>ms140, ms145, ms150, ms155, ms160, ms165,</w:t>
      </w:r>
    </w:p>
    <w:p>
      <w:r>
        <w:t>Name of the Sub_IE: (T-PollRetransmit)</w:t>
      </w:r>
    </w:p>
    <w:p>
      <w:r>
        <w:t>ms170, ms175, ms180, ms185, ms190, ms195,</w:t>
      </w:r>
    </w:p>
    <w:p>
      <w:r>
        <w:t>Name of the Sub_IE: (T-PollRetransmit)</w:t>
      </w:r>
    </w:p>
    <w:p>
      <w:r>
        <w:t>ms200, ms205, ms210, ms215, ms220, ms225,</w:t>
      </w:r>
    </w:p>
    <w:p>
      <w:r>
        <w:t>Name of the Sub_IE: (T-PollRetransmit)</w:t>
      </w:r>
    </w:p>
    <w:p>
      <w:r>
        <w:t>ms230, ms235, ms240, ms245, ms250, ms300,</w:t>
      </w:r>
    </w:p>
    <w:p>
      <w:r>
        <w:t>Name of the Sub_IE: (T-PollRetransmit)</w:t>
      </w:r>
    </w:p>
    <w:p>
      <w:r>
        <w:t>ms350, ms400, ms450, ms500, ms800, ms1000,</w:t>
      </w:r>
    </w:p>
    <w:p>
      <w:r>
        <w:t>Name of the Sub_IE: (T-PollRetransmit)</w:t>
      </w:r>
    </w:p>
    <w:p>
      <w:r>
        <w:t>ms2000, ms4000, ms1-v1610, ms2-v1610, ms3-v1610,</w:t>
      </w:r>
    </w:p>
    <w:p>
      <w:r>
        <w:t>Name of the Sub_IE: (T-PollRetransmit)</w:t>
      </w:r>
    </w:p>
    <w:p>
      <w:r>
        <w:t>ms4-v1610, spare1}</w:t>
      </w:r>
    </w:p>
    <w:p>
      <w:r>
        <w:t>Name of the Sub_IE: (PollPDU)</w:t>
      </w:r>
    </w:p>
    <w:p>
      <w:r>
        <w:t>p4, p8, p16, p32, p64, p128, p256, p512, p1024, p2048, p4096, p6144, p8192, p12288, p16384,p20480,</w:t>
      </w:r>
    </w:p>
    <w:p>
      <w:r>
        <w:t>Name of the Sub_IE: (PollPDU)</w:t>
      </w:r>
    </w:p>
    <w:p>
      <w:r>
        <w:t>p24576, p28672, p32768, p40960, p49152, p57344, p65536, infinity, spare8, spare7, spare6, spare5, spare4,</w:t>
      </w:r>
    </w:p>
    <w:p>
      <w:r>
        <w:t>Name of the Sub_IE: (PollPDU)</w:t>
      </w:r>
    </w:p>
    <w:p>
      <w:r>
        <w:t>spare3, spare2, spare1}</w:t>
      </w:r>
    </w:p>
    <w:p>
      <w:r>
        <w:t>Name of the Sub_IE: (PollByte)</w:t>
      </w:r>
    </w:p>
    <w:p>
      <w:r>
        <w:t>kB1, kB2, kB5, kB8, kB10, kB15, kB25, kB50, kB75,</w:t>
      </w:r>
    </w:p>
    <w:p>
      <w:r>
        <w:t>Name of the Sub_IE: (PollByte)</w:t>
      </w:r>
    </w:p>
    <w:p>
      <w:r>
        <w:t>kB100, kB125, kB250, kB375, kB500, kB750, kB1000,</w:t>
      </w:r>
    </w:p>
    <w:p>
      <w:r>
        <w:t>Name of the Sub_IE: (PollByte)</w:t>
      </w:r>
    </w:p>
    <w:p>
      <w:r>
        <w:t>kB1250, kB1500, kB2000, kB3000, kB4000, kB4500,</w:t>
      </w:r>
    </w:p>
    <w:p>
      <w:r>
        <w:t>Name of the Sub_IE: (PollByte)</w:t>
      </w:r>
    </w:p>
    <w:p>
      <w:r>
        <w:t>kB5000, kB5500, kB6000, kB6500, kB7000, kB7500,</w:t>
      </w:r>
    </w:p>
    <w:p>
      <w:r>
        <w:t>Name of the Sub_IE: (PollByte)</w:t>
      </w:r>
    </w:p>
    <w:p>
      <w:r>
        <w:t>mB8, mB9, mB10, mB11, mB12, mB13, mB14, mB15,</w:t>
      </w:r>
    </w:p>
    <w:p>
      <w:r>
        <w:t>Name of the Sub_IE: (PollByte)</w:t>
      </w:r>
    </w:p>
    <w:p>
      <w:r>
        <w:t>mB16, mB17, mB18, mB20, mB25, mB30, mB40, infinity,</w:t>
      </w:r>
    </w:p>
    <w:p>
      <w:r>
        <w:t>Name of the Sub_IE: (PollByte)</w:t>
      </w:r>
    </w:p>
    <w:p>
      <w:r>
        <w:t>spare20, spare19, spare18, spare17, spare16,</w:t>
      </w:r>
    </w:p>
    <w:p>
      <w:r>
        <w:t>Name of the Sub_IE: (PollByte)</w:t>
      </w:r>
    </w:p>
    <w:p>
      <w:r>
        <w:t>spare15, spare14, spare13, spare12, spare11,</w:t>
      </w:r>
    </w:p>
    <w:p>
      <w:r>
        <w:t>Name of the Sub_IE: (PollByte)</w:t>
      </w:r>
    </w:p>
    <w:p>
      <w:r>
        <w:t>spare10, spare9, spare8, spare7, spare6, spare5,</w:t>
      </w:r>
    </w:p>
    <w:p>
      <w:r>
        <w:t>Name of the Sub_IE: (PollByte)</w:t>
      </w:r>
    </w:p>
    <w:p>
      <w:r>
        <w:t>spare4, spare3, spare2, spare1}</w:t>
      </w:r>
    </w:p>
    <w:p>
      <w:r>
        <w:t>Name of the Sub_IE: (T-Reassembly)</w:t>
      </w:r>
    </w:p>
    <w:p>
      <w:r>
        <w:t>ms0, ms5, ms10, ms15, ms20, ms25, ms30, ms35,</w:t>
      </w:r>
    </w:p>
    <w:p>
      <w:r>
        <w:t>Name of the Sub_IE: (T-Reassembly)</w:t>
      </w:r>
    </w:p>
    <w:p>
      <w:r>
        <w:t>ms40, ms45, ms50, ms55, ms60, ms65, ms70,</w:t>
      </w:r>
    </w:p>
    <w:p>
      <w:r>
        <w:t>Name of the Sub_IE: (T-Reassembly)</w:t>
      </w:r>
    </w:p>
    <w:p>
      <w:r>
        <w:t>ms75, ms80, ms85, ms90, ms95, ms100, ms110,</w:t>
      </w:r>
    </w:p>
    <w:p>
      <w:r>
        <w:t>Name of the Sub_IE: (T-Reassembly)</w:t>
      </w:r>
    </w:p>
    <w:p>
      <w:r>
        <w:t>ms120, ms130, ms140, ms150, ms160, ms170,</w:t>
      </w:r>
    </w:p>
    <w:p>
      <w:r>
        <w:t>Name of the Sub_IE: (T-Reassembly)</w:t>
      </w:r>
    </w:p>
    <w:p>
      <w:r>
        <w:t>ms180, ms190, ms200, spare1}</w:t>
      </w:r>
    </w:p>
    <w:p>
      <w:r>
        <w:t>Name of the Sub_IE: (T-StatusProhibit)</w:t>
      </w:r>
    </w:p>
    <w:p>
      <w:r>
        <w:t>ms0, ms5, ms10, ms15, ms20, ms25, ms30, ms35,</w:t>
      </w:r>
    </w:p>
    <w:p>
      <w:r>
        <w:t>Name of the Sub_IE: (T-StatusProhibit)</w:t>
      </w:r>
    </w:p>
    <w:p>
      <w:r>
        <w:t>ms40, ms45, ms50, ms55, ms60, ms65, ms70,</w:t>
      </w:r>
    </w:p>
    <w:p>
      <w:r>
        <w:t>Name of the Sub_IE: (T-StatusProhibit)</w:t>
      </w:r>
    </w:p>
    <w:p>
      <w:r>
        <w:t>ms75, ms80, ms85, ms90, ms95, ms100, ms105,</w:t>
      </w:r>
    </w:p>
    <w:p>
      <w:r>
        <w:t>Name of the Sub_IE: (T-StatusProhibit)</w:t>
      </w:r>
    </w:p>
    <w:p>
      <w:r>
        <w:t>ms110, ms115, ms120, ms125, ms130, ms135,</w:t>
      </w:r>
    </w:p>
    <w:p>
      <w:r>
        <w:t>Name of the Sub_IE: (T-StatusProhibit)</w:t>
      </w:r>
    </w:p>
    <w:p>
      <w:r>
        <w:t>ms140, ms145, ms150, ms155, ms160, ms165,</w:t>
      </w:r>
    </w:p>
    <w:p>
      <w:r>
        <w:t>Name of the Sub_IE: (T-StatusProhibit)</w:t>
      </w:r>
    </w:p>
    <w:p>
      <w:r>
        <w:t>ms170, ms175, ms180, ms185, ms190, ms195,</w:t>
      </w:r>
    </w:p>
    <w:p>
      <w:r>
        <w:t>Name of the Sub_IE: (T-StatusProhibit)</w:t>
      </w:r>
    </w:p>
    <w:p>
      <w:r>
        <w:t>ms200, ms205, ms210, ms215, ms220, ms225,</w:t>
      </w:r>
    </w:p>
    <w:p>
      <w:r>
        <w:t>Name of the Sub_IE: (T-StatusProhibit)</w:t>
      </w:r>
    </w:p>
    <w:p>
      <w:r>
        <w:t>ms230, ms235, ms240, ms245, ms250, ms300,</w:t>
      </w:r>
    </w:p>
    <w:p>
      <w:r>
        <w:t>Name of the Sub_IE: (T-StatusProhibit)</w:t>
      </w:r>
    </w:p>
    <w:p>
      <w:r>
        <w:t>ms350, ms400, ms450, ms500, ms800, ms1000,</w:t>
      </w:r>
    </w:p>
    <w:p>
      <w:r>
        <w:t>Name of the Sub_IE: (T-StatusProhibit)</w:t>
      </w:r>
    </w:p>
    <w:p>
      <w:r>
        <w:t>ms1200, ms1600, ms2000, ms2400, spare2, spare1}</w:t>
      </w:r>
    </w:p>
    <w:p>
      <w:r>
        <w:t>Name of the Sub_IE: (SN-FieldLengthUM)</w:t>
      </w:r>
    </w:p>
    <w:p>
      <w:r>
        <w:t>SN-FieldLengthUM ENUMERATED {size6, size12}</w:t>
      </w:r>
    </w:p>
    <w:p>
      <w:r>
        <w:t>Name of the Sub_IE: (SN-FieldLengthAM)</w:t>
      </w:r>
    </w:p>
    <w:p>
      <w:r>
        <w:t>SN-FieldLengthAM ENUMERATED {size12, size18}</w:t>
      </w:r>
    </w:p>
    <w:p>
      <w:r>
        <w:t>Name of the Sub_IE: (RLC-Config-v1610)</w:t>
      </w:r>
    </w:p>
    <w:p>
      <w:r>
        <w:t>dl-AM-RLC-v1610                     DL-AM-RLC-v1610</w:t>
      </w:r>
    </w:p>
    <w:p>
      <w:r>
        <w:t>Name of the Sub_IE: (RLC-Config-v1700)</w:t>
      </w:r>
    </w:p>
    <w:p>
      <w:r>
        <w:t>dl-AM-RLC-v1700                     DL-AM-RLC-v1700,</w:t>
      </w:r>
    </w:p>
    <w:p>
      <w:r>
        <w:t>Name of the Sub_IE: (RLC-Config-v1700)</w:t>
      </w:r>
    </w:p>
    <w:p>
      <w:r>
        <w:t>dl-UM-RLC-v1700                     DL-UM-RLC-v1700</w:t>
      </w:r>
    </w:p>
    <w:p>
      <w:r>
        <w:t>Name of the Sub_IE: (DL-AM-RLC-v1610)</w:t>
      </w:r>
    </w:p>
    <w:p>
      <w:r>
        <w:t>t-StatusProhibit-v1610              T-StatusProhibit-v1610                               OPTIONAL,   -- Need N</w:t>
      </w:r>
    </w:p>
    <w:p>
      <w:r>
        <w:t>Name of the Sub_IE: (DL-AM-RLC-v1610)</w:t>
      </w:r>
    </w:p>
    <w:p>
      <w:r>
        <w:t>...</w:t>
      </w:r>
    </w:p>
    <w:p>
      <w:r>
        <w:t>Name of the Sub_IE: (DL-AM-RLC-v1700)</w:t>
      </w:r>
    </w:p>
    <w:p>
      <w:r>
        <w:t>t-ReassemblyExt-r17                 T-ReassemblyExt-r17                                  OPTIONAL    -- Need N</w:t>
      </w:r>
    </w:p>
    <w:p>
      <w:r>
        <w:t>Name of the Sub_IE: (DL-UM-RLC-v1700)</w:t>
      </w:r>
    </w:p>
    <w:p>
      <w:r>
        <w:t>t-ReassemblyExt-r17                 T-ReassemblyExt-r17                                  OPTIONAL    -- Need N</w:t>
      </w:r>
    </w:p>
    <w:p>
      <w:r>
        <w:t>Name of the Sub_IE: (T-StatusProhibit-v1610)</w:t>
      </w:r>
    </w:p>
    <w:p>
      <w:r>
        <w:t>T-StatusProhibit-v1610 ENUMERATED { ms1, ms2, ms3, ms4, spare4, spare3, spare2, spare1}</w:t>
      </w:r>
    </w:p>
    <w:p>
      <w:r>
        <w:t>Name of the Sub_IE: (T-ReassemblyExt-r17)</w:t>
      </w:r>
    </w:p>
    <w:p>
      <w:r>
        <w:t>T-ReassemblyExt-r17 ENUMERATED {ms210, ms220, ms340, ms350, ms550, ms1100, ms1650, ms2200}</w:t>
      </w:r>
    </w:p>
    <w:p>
      <w:r>
        <w:t>Name of the IE: (RLF-TIMERSANDCONSTANTS)</w:t>
      </w:r>
    </w:p>
    <w:p>
      <w:r>
        <w:t>Name of the Sub_IE: (RLF-TimersAndConstants)</w:t>
      </w:r>
    </w:p>
    <w:p>
      <w:r>
        <w:t>t310                                ENUMERATED {ms0, ms50, ms100, ms200, ms500, ms1000, ms2000, ms4000, ms6000},</w:t>
      </w:r>
    </w:p>
    <w:p>
      <w:r>
        <w:t>Name of the Sub_IE: (RLF-TimersAndConstants)</w:t>
      </w:r>
    </w:p>
    <w:p>
      <w:r>
        <w:t>n310                                ENUMERATED {n1, n2, n3, n4, n6, n8, n10, n20},</w:t>
      </w:r>
    </w:p>
    <w:p>
      <w:r>
        <w:t>Name of the Sub_IE: (RLF-TimersAndConstants)</w:t>
      </w:r>
    </w:p>
    <w:p>
      <w:r>
        <w:t>n311                                ENUMERATED {n1, n2, n3, n4, n5, n6, n8, n10},</w:t>
      </w:r>
    </w:p>
    <w:p>
      <w:r>
        <w:t>Name of the Sub_IE: (RLF-TimersAndConstants)</w:t>
      </w:r>
    </w:p>
    <w:p>
      <w:r>
        <w:t>...,</w:t>
      </w:r>
    </w:p>
    <w:p>
      <w:r>
        <w:t>Name of the Sub_IE: (RLF-TimersAndConstants)</w:t>
      </w:r>
    </w:p>
    <w:p>
      <w:r>
        <w:t>[[</w:t>
      </w:r>
    </w:p>
    <w:p>
      <w:r>
        <w:t>Name of the Sub_IE: (RLF-TimersAndConstants)</w:t>
      </w:r>
    </w:p>
    <w:p>
      <w:r>
        <w:t>t311                                ENUMERATED {ms1000, ms3000, ms5000, ms10000, ms15000, ms20000, ms30000}</w:t>
      </w:r>
    </w:p>
    <w:p>
      <w:r>
        <w:t>Name of the Sub_IE: (RLF-TimersAndConstants)</w:t>
      </w:r>
    </w:p>
    <w:p>
      <w:r>
        <w:t>]]</w:t>
      </w:r>
    </w:p>
    <w:p>
      <w:r>
        <w:t>Name of the IE: (RNTI-VALUE)</w:t>
      </w:r>
    </w:p>
    <w:p>
      <w:r>
        <w:t>Name of the IE: (RSRP-RANGE)</w:t>
      </w:r>
    </w:p>
    <w:p>
      <w:r>
        <w:t>Name of the IE: (RSRQ-RANGE)</w:t>
      </w:r>
    </w:p>
    <w:p>
      <w:r>
        <w:t>Name of the IE: (RSSI-RANGE)</w:t>
      </w:r>
    </w:p>
    <w:p>
      <w:r>
        <w:t>Name of the IE: (RXTXTIMEDIFF)</w:t>
      </w:r>
    </w:p>
    <w:p>
      <w:r>
        <w:t>Name of the Sub_IE: (RxTxTimeDiff-r17)</w:t>
      </w:r>
    </w:p>
    <w:p>
      <w:r>
        <w:t>result-k5-r17         INTEGER (0..61565)                 OPTIONAL, -- Need N</w:t>
      </w:r>
    </w:p>
    <w:p>
      <w:r>
        <w:t>Name of the Sub_IE: (RxTxTimeDiff-r17)</w:t>
      </w:r>
    </w:p>
    <w:p>
      <w:r>
        <w:t>...</w:t>
      </w:r>
    </w:p>
    <w:p>
      <w:r>
        <w:t>Name of the IE: (SCELLACTIVATIONRS-CONFIG)</w:t>
      </w:r>
    </w:p>
    <w:p>
      <w:r>
        <w:t>Name of the Sub_IE: (SCellActivationRS-Config-r17)</w:t>
      </w:r>
    </w:p>
    <w:p>
      <w:r>
        <w:t>scellActivationRS-Id-r17         SCellActivationRS-ConfigId-r17,</w:t>
      </w:r>
    </w:p>
    <w:p>
      <w:r>
        <w:t>Name of the Sub_IE: (SCellActivationRS-Config-r17)</w:t>
      </w:r>
    </w:p>
    <w:p>
      <w:r>
        <w:t>resourceSet-r17                  NZP-CSI-RS-ResourceSetId,</w:t>
      </w:r>
    </w:p>
    <w:p>
      <w:r>
        <w:t>Name of the Sub_IE: (SCellActivationRS-Config-r17)</w:t>
      </w:r>
    </w:p>
    <w:p>
      <w:r>
        <w:t>gapBetweenBursts-r17             INTEGER (2..31)                                                            OPTIONAL, -- Need R</w:t>
      </w:r>
    </w:p>
    <w:p>
      <w:r>
        <w:t>Name of the Sub_IE: (SCellActivationRS-Config-r17)</w:t>
      </w:r>
    </w:p>
    <w:p>
      <w:r>
        <w:t>qcl-Info-r17                     TCI-StateId,</w:t>
      </w:r>
    </w:p>
    <w:p>
      <w:r>
        <w:t>Name of the Sub_IE: (SCellActivationRS-Config-r17)</w:t>
      </w:r>
    </w:p>
    <w:p>
      <w:r>
        <w:t>...</w:t>
      </w:r>
    </w:p>
    <w:p>
      <w:r>
        <w:t>Name of the IE: (SCELLACTIVATIONRS-CONFIGID)</w:t>
      </w:r>
    </w:p>
    <w:p>
      <w:r>
        <w:t>Name of the IE: (SCELLINDEX)</w:t>
      </w:r>
    </w:p>
    <w:p>
      <w:r>
        <w:t>Name of the IE: (SCHEDULINGREQUESTCONFIG)</w:t>
      </w:r>
    </w:p>
    <w:p>
      <w:r>
        <w:t>Name of the Sub_IE: (SchedulingRequestConfig)</w:t>
      </w:r>
    </w:p>
    <w:p>
      <w:r>
        <w:t>schedulingRequestToAddModList       SEQUENCE (SIZE (1..maxNrofSR-ConfigPerCellGroup)) OF SchedulingRequestToAddMod</w:t>
      </w:r>
    </w:p>
    <w:p>
      <w:r>
        <w:t>Name of the Sub_IE: (SchedulingRequestConfig)</w:t>
      </w:r>
    </w:p>
    <w:p>
      <w:r>
        <w:t>OPTIONAL, -- Need N</w:t>
      </w:r>
    </w:p>
    <w:p>
      <w:r>
        <w:t>Name of the Sub_IE: (SchedulingRequestConfig)</w:t>
      </w:r>
    </w:p>
    <w:p>
      <w:r>
        <w:t>schedulingRequestToReleaseList      SEQUENCE (SIZE (1..maxNrofSR-ConfigPerCellGroup)) OF SchedulingRequestId</w:t>
      </w:r>
    </w:p>
    <w:p>
      <w:r>
        <w:t>Name of the Sub_IE: (SchedulingRequestConfig)</w:t>
      </w:r>
    </w:p>
    <w:p>
      <w:r>
        <w:t>OPTIONAL  -- Need N</w:t>
      </w:r>
    </w:p>
    <w:p>
      <w:r>
        <w:t>Name of the Sub_IE: (SchedulingRequestToAddMod)</w:t>
      </w:r>
    </w:p>
    <w:p>
      <w:r>
        <w:t>schedulingRequestId                 SchedulingRequestId,</w:t>
      </w:r>
    </w:p>
    <w:p>
      <w:r>
        <w:t>Name of the Sub_IE: (SchedulingRequestToAddMod)</w:t>
      </w:r>
    </w:p>
    <w:p>
      <w:r>
        <w:t>sr-ProhibitTimer                    ENUMERATED {ms1, ms2, ms4, ms8, ms16, ms32, ms64, ms128}          OPTIONAL, -- Need S</w:t>
      </w:r>
    </w:p>
    <w:p>
      <w:r>
        <w:t>Name of the Sub_IE: (SchedulingRequestToAddMod)</w:t>
      </w:r>
    </w:p>
    <w:p>
      <w:r>
        <w:t>sr-TransMax                         ENUMERATED { n4, n8, n16, n32, n64, spare3, spare2, spare1}</w:t>
      </w:r>
    </w:p>
    <w:p>
      <w:r>
        <w:t>Name of the Sub_IE: (SchedulingRequestConfig-v1700)</w:t>
      </w:r>
    </w:p>
    <w:p>
      <w:r>
        <w:t>schedulingRequestToAddModListExt-v1700  SEQUENCE (SIZE (1..maxNrofSR-ConfigPerCellGroup)) OF SchedulingRequestToAddModExt-v1700</w:t>
      </w:r>
    </w:p>
    <w:p>
      <w:r>
        <w:t>Name of the Sub_IE: (SchedulingRequestConfig-v1700)</w:t>
      </w:r>
    </w:p>
    <w:p>
      <w:r>
        <w:t>OPTIONAL  -- Need N</w:t>
      </w:r>
    </w:p>
    <w:p>
      <w:r>
        <w:t>Name of the Sub_IE: (SchedulingRequestToAddModExt-v1700)</w:t>
      </w:r>
    </w:p>
    <w:p>
      <w:r>
        <w:t>sr-ProhibitTimer-v1700                  ENUMERATED { ms192, ms256, ms320, ms384, ms448, ms512, ms576, ms640, ms1082, spare7, spare6, spare5, spare4, spare3, spare2, spare1}</w:t>
      </w:r>
    </w:p>
    <w:p>
      <w:r>
        <w:t>Name of the Sub_IE: (SchedulingRequestToAddModExt-v1700)</w:t>
      </w:r>
    </w:p>
    <w:p>
      <w:r>
        <w:t>OPTIONAL  -- Need R</w:t>
      </w:r>
    </w:p>
    <w:p>
      <w:r>
        <w:t>Name of the IE: (SCHEDULINGREQUESTID)</w:t>
      </w:r>
    </w:p>
    <w:p>
      <w:r>
        <w:t>Name of the IE: (SCHEDULINGREQUESTRESOURCECONFIG)</w:t>
      </w:r>
    </w:p>
    <w:p>
      <w:r>
        <w:t>Name of the Sub_IE: (SchedulingRequestResourceConfig)</w:t>
      </w:r>
    </w:p>
    <w:p>
      <w:r>
        <w:t>schedulingRequestResourceId             SchedulingRequestResourceId,</w:t>
      </w:r>
    </w:p>
    <w:p>
      <w:r>
        <w:t>Name of the Sub_IE: (SchedulingRequestResourceConfig)</w:t>
      </w:r>
    </w:p>
    <w:p>
      <w:r>
        <w:t>schedulingRequestID                     SchedulingRequestId,</w:t>
      </w:r>
    </w:p>
    <w:p>
      <w:r>
        <w:t>Name of the Sub_IE: (SchedulingRequestResourceConfig)</w:t>
      </w:r>
    </w:p>
    <w:p>
      <w:r>
        <w:t>periodicityAndOffset                    CHOICE {</w:t>
      </w:r>
    </w:p>
    <w:p>
      <w:r>
        <w:t>Name of the Sub_IE: (SchedulingRequestResourceConfig)</w:t>
      </w:r>
    </w:p>
    <w:p>
      <w:r>
        <w:t>sym2                                    NULL,</w:t>
      </w:r>
    </w:p>
    <w:p>
      <w:r>
        <w:t>Name of the Sub_IE: (SchedulingRequestResourceConfig)</w:t>
      </w:r>
    </w:p>
    <w:p>
      <w:r>
        <w:t>sym6or7                                 NULL,</w:t>
      </w:r>
    </w:p>
    <w:p>
      <w:r>
        <w:t>Name of the Sub_IE: (SchedulingRequestResourceConfig)</w:t>
      </w:r>
    </w:p>
    <w:p>
      <w:r>
        <w:t>sl1                                     NULL,                       -- Recurs in every slot</w:t>
      </w:r>
    </w:p>
    <w:p>
      <w:r>
        <w:t>Name of the Sub_IE: (SchedulingRequestResourceConfig)</w:t>
      </w:r>
    </w:p>
    <w:p>
      <w:r>
        <w:t>sl2                                     INTEGER (0..1),</w:t>
      </w:r>
    </w:p>
    <w:p>
      <w:r>
        <w:t>Name of the Sub_IE: (SchedulingRequestResourceConfig)</w:t>
      </w:r>
    </w:p>
    <w:p>
      <w:r>
        <w:t>sl4                                     INTEGER (0..3),</w:t>
      </w:r>
    </w:p>
    <w:p>
      <w:r>
        <w:t>Name of the Sub_IE: (SchedulingRequestResourceConfig)</w:t>
      </w:r>
    </w:p>
    <w:p>
      <w:r>
        <w:t>sl5                                     INTEGER (0..4),</w:t>
      </w:r>
    </w:p>
    <w:p>
      <w:r>
        <w:t>Name of the Sub_IE: (SchedulingRequestResourceConfig)</w:t>
      </w:r>
    </w:p>
    <w:p>
      <w:r>
        <w:t>sl8                                     INTEGER (0..7),</w:t>
      </w:r>
    </w:p>
    <w:p>
      <w:r>
        <w:t>Name of the Sub_IE: (SchedulingRequestResourceConfig)</w:t>
      </w:r>
    </w:p>
    <w:p>
      <w:r>
        <w:t>sl10                                    INTEGER (0..9),</w:t>
      </w:r>
    </w:p>
    <w:p>
      <w:r>
        <w:t>Name of the Sub_IE: (SchedulingRequestResourceConfig)</w:t>
      </w:r>
    </w:p>
    <w:p>
      <w:r>
        <w:t>sl16                                    INTEGER (0..15),</w:t>
      </w:r>
    </w:p>
    <w:p>
      <w:r>
        <w:t>Name of the Sub_IE: (SchedulingRequestResourceConfig)</w:t>
      </w:r>
    </w:p>
    <w:p>
      <w:r>
        <w:t>sl20                                    INTEGER (0..19),</w:t>
      </w:r>
    </w:p>
    <w:p>
      <w:r>
        <w:t>Name of the Sub_IE: (SchedulingRequestResourceConfig)</w:t>
      </w:r>
    </w:p>
    <w:p>
      <w:r>
        <w:t>sl40                                    INTEGER (0..39),</w:t>
      </w:r>
    </w:p>
    <w:p>
      <w:r>
        <w:t>Name of the Sub_IE: (SchedulingRequestResourceConfig)</w:t>
      </w:r>
    </w:p>
    <w:p>
      <w:r>
        <w:t>sl80                                    INTEGER (0..79),</w:t>
      </w:r>
    </w:p>
    <w:p>
      <w:r>
        <w:t>Name of the Sub_IE: (SchedulingRequestResourceConfig)</w:t>
      </w:r>
    </w:p>
    <w:p>
      <w:r>
        <w:t>sl160                                   INTEGER (0..159),</w:t>
      </w:r>
    </w:p>
    <w:p>
      <w:r>
        <w:t>Name of the Sub_IE: (SchedulingRequestResourceConfig)</w:t>
      </w:r>
    </w:p>
    <w:p>
      <w:r>
        <w:t>sl320                                   INTEGER (0..319),</w:t>
      </w:r>
    </w:p>
    <w:p>
      <w:r>
        <w:t>Name of the Sub_IE: (SchedulingRequestResourceConfig)</w:t>
      </w:r>
    </w:p>
    <w:p>
      <w:r>
        <w:t>sl640                                   INTEGER (0..639)</w:t>
      </w:r>
    </w:p>
    <w:p>
      <w:r>
        <w:t>Name of the Sub_IE: (SchedulingRequestResourceConfig)</w:t>
      </w:r>
    </w:p>
    <w:p>
      <w:r>
        <w:t>}                                                                                                       OPTIONAL,   -- Need M</w:t>
      </w:r>
    </w:p>
    <w:p>
      <w:r>
        <w:t>Name of the Sub_IE: (SchedulingRequestResourceConfig)</w:t>
      </w:r>
    </w:p>
    <w:p>
      <w:r>
        <w:t>resource                                PUCCH-ResourceId                                                OPTIONAL    -- Need M</w:t>
      </w:r>
    </w:p>
    <w:p>
      <w:r>
        <w:t>Name of the Sub_IE: (SchedulingRequestResourceConfigExt-v1610)</w:t>
      </w:r>
    </w:p>
    <w:p>
      <w:r>
        <w:t>phy-PriorityIndex-r16                       ENUMERATED {p0, p1}                                         OPTIONAL,   -- Need M</w:t>
      </w:r>
    </w:p>
    <w:p>
      <w:r>
        <w:t>Name of the Sub_IE: (SchedulingRequestResourceConfigExt-v1610)</w:t>
      </w:r>
    </w:p>
    <w:p>
      <w:r>
        <w:t>...</w:t>
      </w:r>
    </w:p>
    <w:p>
      <w:r>
        <w:t>Name of the Sub_IE: (SchedulingRequestResourceConfigExt-v1700)</w:t>
      </w:r>
    </w:p>
    <w:p>
      <w:r>
        <w:t>periodicityAndOffset-r17                        CHOICE {</w:t>
      </w:r>
    </w:p>
    <w:p>
      <w:r>
        <w:t>Name of the Sub_IE: (SchedulingRequestResourceConfigExt-v1700)</w:t>
      </w:r>
    </w:p>
    <w:p>
      <w:r>
        <w:t>sl1280                                          INTEGER (0..1279),</w:t>
      </w:r>
    </w:p>
    <w:p>
      <w:r>
        <w:t>Name of the Sub_IE: (SchedulingRequestResourceConfigExt-v1700)</w:t>
      </w:r>
    </w:p>
    <w:p>
      <w:r>
        <w:t>sl2560                                          INTEGER (0..2559),</w:t>
      </w:r>
    </w:p>
    <w:p>
      <w:r>
        <w:t>Name of the Sub_IE: (SchedulingRequestResourceConfigExt-v1700)</w:t>
      </w:r>
    </w:p>
    <w:p>
      <w:r>
        <w:t>sl5120                                          INTEGER (0..5119)</w:t>
      </w:r>
    </w:p>
    <w:p>
      <w:r>
        <w:t>Name of the Sub_IE: (SchedulingRequestResourceConfigExt-v1700)</w:t>
      </w:r>
    </w:p>
    <w:p>
      <w:r>
        <w:t>}                                                                                                       OPTIONAL   -- Need M</w:t>
      </w:r>
    </w:p>
    <w:p>
      <w:r>
        <w:t>Name of the IE: (SCHEDULINGREQUESTRESOURCEID)</w:t>
      </w:r>
    </w:p>
    <w:p>
      <w:r>
        <w:t>Name of the IE: (SCRAMBLINGID)</w:t>
      </w:r>
    </w:p>
    <w:p>
      <w:r>
        <w:t>Name of the IE: (SCS-SPECIFICCARRIER)</w:t>
      </w:r>
    </w:p>
    <w:p>
      <w:r>
        <w:t>Name of the Sub_IE: (SCS-SpecificCarrier)</w:t>
      </w:r>
    </w:p>
    <w:p>
      <w:r>
        <w:t>offsetToCarrier                     INTEGER (0..2199),</w:t>
      </w:r>
    </w:p>
    <w:p>
      <w:r>
        <w:t>Name of the Sub_IE: (SCS-SpecificCarrier)</w:t>
      </w:r>
    </w:p>
    <w:p>
      <w:r>
        <w:t>subcarrierSpacing                   SubcarrierSpacing,</w:t>
      </w:r>
    </w:p>
    <w:p>
      <w:r>
        <w:t>Name of the Sub_IE: (SCS-SpecificCarrier)</w:t>
      </w:r>
    </w:p>
    <w:p>
      <w:r>
        <w:t>carrierBandwidth                    INTEGER (1..maxNrofPhysicalResourceBlocks),</w:t>
      </w:r>
    </w:p>
    <w:p>
      <w:r>
        <w:t>Name of the Sub_IE: (SCS-SpecificCarrier)</w:t>
      </w:r>
    </w:p>
    <w:p>
      <w:r>
        <w:t>...,</w:t>
      </w:r>
    </w:p>
    <w:p>
      <w:r>
        <w:t>Name of the Sub_IE: (SCS-SpecificCarrier)</w:t>
      </w:r>
    </w:p>
    <w:p>
      <w:r>
        <w:t>[[</w:t>
      </w:r>
    </w:p>
    <w:p>
      <w:r>
        <w:t>Name of the Sub_IE: (SCS-SpecificCarrier)</w:t>
      </w:r>
    </w:p>
    <w:p>
      <w:r>
        <w:t>txDirectCurrentLocation         INTEGER (0..4095)                                       OPTIONAL            -- Need S</w:t>
      </w:r>
    </w:p>
    <w:p>
      <w:r>
        <w:t>Name of the Sub_IE: (SCS-SpecificCarrier)</w:t>
      </w:r>
    </w:p>
    <w:p>
      <w:r>
        <w:t>]]</w:t>
      </w:r>
    </w:p>
    <w:p>
      <w:r>
        <w:t>Name of the IE: (SDAP-CONFIG)</w:t>
      </w:r>
    </w:p>
    <w:p>
      <w:r>
        <w:t>Name of the Sub_IE: (SDAP-Config)</w:t>
      </w:r>
    </w:p>
    <w:p>
      <w:r>
        <w:t>pdu-Session                         PDU-SessionID,</w:t>
      </w:r>
    </w:p>
    <w:p>
      <w:r>
        <w:t>Name of the Sub_IE: (SDAP-Config)</w:t>
      </w:r>
    </w:p>
    <w:p>
      <w:r>
        <w:t>sdap-HeaderDL                       ENUMERATED {present, absent},</w:t>
      </w:r>
    </w:p>
    <w:p>
      <w:r>
        <w:t>Name of the Sub_IE: (SDAP-Config)</w:t>
      </w:r>
    </w:p>
    <w:p>
      <w:r>
        <w:t>sdap-HeaderUL                       ENUMERATED {present, absent},</w:t>
      </w:r>
    </w:p>
    <w:p>
      <w:r>
        <w:t>Name of the Sub_IE: (SDAP-Config)</w:t>
      </w:r>
    </w:p>
    <w:p>
      <w:r>
        <w:t>defaultDRB                          BOOLEAN,</w:t>
      </w:r>
    </w:p>
    <w:p>
      <w:r>
        <w:t>Name of the Sub_IE: (SDAP-Config)</w:t>
      </w:r>
    </w:p>
    <w:p>
      <w:r>
        <w:t>mappedQoS-FlowsToAdd                SEQUENCE (SIZE (1..maxNrofQFIs)) OF QFI                                 OPTIONAL, -- Need N</w:t>
      </w:r>
    </w:p>
    <w:p>
      <w:r>
        <w:t>Name of the Sub_IE: (SDAP-Config)</w:t>
      </w:r>
    </w:p>
    <w:p>
      <w:r>
        <w:t>mappedQoS-FlowsToRelease            SEQUENCE (SIZE (1..maxNrofQFIs)) OF QFI                                 OPTIONAL, -- Need N</w:t>
      </w:r>
    </w:p>
    <w:p>
      <w:r>
        <w:t>Name of the Sub_IE: (SDAP-Config)</w:t>
      </w:r>
    </w:p>
    <w:p>
      <w:r>
        <w:t>...</w:t>
      </w:r>
    </w:p>
    <w:p>
      <w:r>
        <w:t>Name of the IE: (SEARCHSPACE)</w:t>
      </w:r>
    </w:p>
    <w:p>
      <w:r>
        <w:t>Name of the Sub_IE: (SearchSpace)</w:t>
      </w:r>
    </w:p>
    <w:p>
      <w:r>
        <w:t>searchSpaceId                           SearchSpaceId,</w:t>
      </w:r>
    </w:p>
    <w:p>
      <w:r>
        <w:t>Name of the Sub_IE: (SearchSpace)</w:t>
      </w:r>
    </w:p>
    <w:p>
      <w:r>
        <w:t>controlResourceSetId                    ControlResourceSetId                                        OPTIONAL,   -- Cond SetupOnly</w:t>
      </w:r>
    </w:p>
    <w:p>
      <w:r>
        <w:t>Name of the Sub_IE: (SearchSpace)</w:t>
      </w:r>
    </w:p>
    <w:p>
      <w:r>
        <w:t>monitoringSlotPeriodicityAndOffset      CHOICE {</w:t>
      </w:r>
    </w:p>
    <w:p>
      <w:r>
        <w:t>Name of the Sub_IE: (SearchSpace)</w:t>
      </w:r>
    </w:p>
    <w:p>
      <w:r>
        <w:t>sl1                                     NULL,</w:t>
      </w:r>
    </w:p>
    <w:p>
      <w:r>
        <w:t>Name of the Sub_IE: (SearchSpace)</w:t>
      </w:r>
    </w:p>
    <w:p>
      <w:r>
        <w:t>sl2                                     INTEGER (0..1),</w:t>
      </w:r>
    </w:p>
    <w:p>
      <w:r>
        <w:t>Name of the Sub_IE: (SearchSpace)</w:t>
      </w:r>
    </w:p>
    <w:p>
      <w:r>
        <w:t>sl4                                     INTEGER (0..3),</w:t>
      </w:r>
    </w:p>
    <w:p>
      <w:r>
        <w:t>Name of the Sub_IE: (SearchSpace)</w:t>
      </w:r>
    </w:p>
    <w:p>
      <w:r>
        <w:t>sl5                                     INTEGER (0..4),</w:t>
      </w:r>
    </w:p>
    <w:p>
      <w:r>
        <w:t>Name of the Sub_IE: (SearchSpace)</w:t>
      </w:r>
    </w:p>
    <w:p>
      <w:r>
        <w:t>sl8                                     INTEGER (0..7),</w:t>
      </w:r>
    </w:p>
    <w:p>
      <w:r>
        <w:t>Name of the Sub_IE: (SearchSpace)</w:t>
      </w:r>
    </w:p>
    <w:p>
      <w:r>
        <w:t>sl10                                    INTEGER (0..9),</w:t>
      </w:r>
    </w:p>
    <w:p>
      <w:r>
        <w:t>Name of the Sub_IE: (SearchSpace)</w:t>
      </w:r>
    </w:p>
    <w:p>
      <w:r>
        <w:t>sl16                                    INTEGER (0..15),</w:t>
      </w:r>
    </w:p>
    <w:p>
      <w:r>
        <w:t>Name of the Sub_IE: (SearchSpace)</w:t>
      </w:r>
    </w:p>
    <w:p>
      <w:r>
        <w:t>sl20                                    INTEGER (0..19),</w:t>
      </w:r>
    </w:p>
    <w:p>
      <w:r>
        <w:t>Name of the Sub_IE: (SearchSpace)</w:t>
      </w:r>
    </w:p>
    <w:p>
      <w:r>
        <w:t>sl40                                    INTEGER (0..39),</w:t>
      </w:r>
    </w:p>
    <w:p>
      <w:r>
        <w:t>Name of the Sub_IE: (SearchSpace)</w:t>
      </w:r>
    </w:p>
    <w:p>
      <w:r>
        <w:t>sl80                                    INTEGER (0..79),</w:t>
      </w:r>
    </w:p>
    <w:p>
      <w:r>
        <w:t>Name of the Sub_IE: (SearchSpace)</w:t>
      </w:r>
    </w:p>
    <w:p>
      <w:r>
        <w:t>sl160                                   INTEGER (0..159),</w:t>
      </w:r>
    </w:p>
    <w:p>
      <w:r>
        <w:t>Name of the Sub_IE: (SearchSpace)</w:t>
      </w:r>
    </w:p>
    <w:p>
      <w:r>
        <w:t>sl320                                   INTEGER (0..319),</w:t>
      </w:r>
    </w:p>
    <w:p>
      <w:r>
        <w:t>Name of the Sub_IE: (SearchSpace)</w:t>
      </w:r>
    </w:p>
    <w:p>
      <w:r>
        <w:t>sl640                                   INTEGER (0..639),</w:t>
      </w:r>
    </w:p>
    <w:p>
      <w:r>
        <w:t>Name of the Sub_IE: (SearchSpace)</w:t>
      </w:r>
    </w:p>
    <w:p>
      <w:r>
        <w:t>sl1280                                  INTEGER (0..1279),</w:t>
      </w:r>
    </w:p>
    <w:p>
      <w:r>
        <w:t>Name of the Sub_IE: (SearchSpace)</w:t>
      </w:r>
    </w:p>
    <w:p>
      <w:r>
        <w:t>sl2560                                  INTEGER (0..2559)</w:t>
      </w:r>
    </w:p>
    <w:p>
      <w:r>
        <w:t>Name of the Sub_IE: (SearchSpace)</w:t>
      </w:r>
    </w:p>
    <w:p>
      <w:r>
        <w:t>}                                                                                                   OPTIONAL,   -- Cond Setup4</w:t>
      </w:r>
    </w:p>
    <w:p>
      <w:r>
        <w:t>Name of the Sub_IE: (SearchSpace)</w:t>
      </w:r>
    </w:p>
    <w:p>
      <w:r>
        <w:t>duration                                INTEGER (2..2559)                                           OPTIONAL,   -- Need S</w:t>
      </w:r>
    </w:p>
    <w:p>
      <w:r>
        <w:t>Name of the Sub_IE: (SearchSpace)</w:t>
      </w:r>
    </w:p>
    <w:p>
      <w:r>
        <w:t>monitoringSymbolsWithinSlot             BIT STRING (SIZE (14))                                      OPTIONAL,   -- Cond Setup</w:t>
      </w:r>
    </w:p>
    <w:p>
      <w:r>
        <w:t>Name of the Sub_IE: (SearchSpace)</w:t>
      </w:r>
    </w:p>
    <w:p>
      <w:r>
        <w:t>nrofCandidates                          SEQUENCE {</w:t>
      </w:r>
    </w:p>
    <w:p>
      <w:r>
        <w:t>Name of the Sub_IE: (SearchSpace)</w:t>
      </w:r>
    </w:p>
    <w:p>
      <w:r>
        <w:t>aggregationLevel1                       ENUMERATED {n0, n1, n2, n3, n4, n5, n6, n8},</w:t>
      </w:r>
    </w:p>
    <w:p>
      <w:r>
        <w:t>Name of the Sub_IE: (SearchSpace)</w:t>
      </w:r>
    </w:p>
    <w:p>
      <w:r>
        <w:t>aggregationLevel2                       ENUMERATED {n0, n1, n2, n3, n4, n5, n6, n8},</w:t>
      </w:r>
    </w:p>
    <w:p>
      <w:r>
        <w:t>Name of the Sub_IE: (SearchSpace)</w:t>
      </w:r>
    </w:p>
    <w:p>
      <w:r>
        <w:t>aggregationLevel4                       ENUMERATED {n0, n1, n2, n3, n4, n5, n6, n8},</w:t>
      </w:r>
    </w:p>
    <w:p>
      <w:r>
        <w:t>Name of the Sub_IE: (SearchSpace)</w:t>
      </w:r>
    </w:p>
    <w:p>
      <w:r>
        <w:t>aggregationLevel8                       ENUMERATED {n0, n1, n2, n3, n4, n5, n6, n8},</w:t>
      </w:r>
    </w:p>
    <w:p>
      <w:r>
        <w:t>Name of the Sub_IE: (SearchSpace)</w:t>
      </w:r>
    </w:p>
    <w:p>
      <w:r>
        <w:t>aggregationLevel16                      ENUMERATED {n0, n1, n2, n3, n4, n5, n6, n8}</w:t>
      </w:r>
    </w:p>
    <w:p>
      <w:r>
        <w:t>Name of the Sub_IE: (SearchSpace)</w:t>
      </w:r>
    </w:p>
    <w:p>
      <w:r>
        <w:t>}                                                                                                   OPTIONAL,   -- Cond Setup</w:t>
      </w:r>
    </w:p>
    <w:p>
      <w:r>
        <w:t>Name of the Sub_IE: (SearchSpace)</w:t>
      </w:r>
    </w:p>
    <w:p>
      <w:r>
        <w:t>searchSpaceType                         CHOICE {</w:t>
      </w:r>
    </w:p>
    <w:p>
      <w:r>
        <w:t>Name of the Sub_IE: (SearchSpace)</w:t>
      </w:r>
    </w:p>
    <w:p>
      <w:r>
        <w:t>common                                  SEQUENCE {</w:t>
      </w:r>
    </w:p>
    <w:p>
      <w:r>
        <w:t>Name of the Sub_IE: (SearchSpace)</w:t>
      </w:r>
    </w:p>
    <w:p>
      <w:r>
        <w:t>dci-Format0-0-AndFormat1-0              SEQUENCE {</w:t>
      </w:r>
    </w:p>
    <w:p>
      <w:r>
        <w:t>Name of the Sub_IE: (SearchSpace)</w:t>
      </w:r>
    </w:p>
    <w:p>
      <w:r>
        <w:t>...</w:t>
      </w:r>
    </w:p>
    <w:p>
      <w:r>
        <w:t>Name of the Sub_IE: (SearchSpace)</w:t>
      </w:r>
    </w:p>
    <w:p>
      <w:r>
        <w:t>}                                                                                           OPTIONAL,   -- Need R</w:t>
      </w:r>
    </w:p>
    <w:p>
      <w:r>
        <w:t>Name of the Sub_IE: (SearchSpace)</w:t>
      </w:r>
    </w:p>
    <w:p>
      <w:r>
        <w:t>dci-Format2-0                           SEQUENCE {</w:t>
      </w:r>
    </w:p>
    <w:p>
      <w:r>
        <w:t>Name of the Sub_IE: (SearchSpace)</w:t>
      </w:r>
    </w:p>
    <w:p>
      <w:r>
        <w:t>nrofCandidates-SFI                      SEQUENCE {</w:t>
      </w:r>
    </w:p>
    <w:p>
      <w:r>
        <w:t>Name of the Sub_IE: (SearchSpace)</w:t>
      </w:r>
    </w:p>
    <w:p>
      <w:r>
        <w:t>aggregationLevel1                       ENUMERATED {n1, n2}                         OPTIONAL,   -- Need R</w:t>
      </w:r>
    </w:p>
    <w:p>
      <w:r>
        <w:t>Name of the Sub_IE: (SearchSpace)</w:t>
      </w:r>
    </w:p>
    <w:p>
      <w:r>
        <w:t>aggregationLevel2                       ENUMERATED {n1, n2}                         OPTIONAL,   -- Need R</w:t>
      </w:r>
    </w:p>
    <w:p>
      <w:r>
        <w:t>Name of the Sub_IE: (SearchSpace)</w:t>
      </w:r>
    </w:p>
    <w:p>
      <w:r>
        <w:t>aggregationLevel4                       ENUMERATED {n1, n2}                         OPTIONAL,   -- Need R</w:t>
      </w:r>
    </w:p>
    <w:p>
      <w:r>
        <w:t>Name of the Sub_IE: (SearchSpace)</w:t>
      </w:r>
    </w:p>
    <w:p>
      <w:r>
        <w:t>aggregationLevel8                       ENUMERATED {n1, n2}                         OPTIONAL,   -- Need R</w:t>
      </w:r>
    </w:p>
    <w:p>
      <w:r>
        <w:t>Name of the Sub_IE: (SearchSpace)</w:t>
      </w:r>
    </w:p>
    <w:p>
      <w:r>
        <w:t>aggregationLevel16                      ENUMERATED {n1, n2}                         OPTIONAL    -- Need R</w:t>
      </w:r>
    </w:p>
    <w:p>
      <w:r>
        <w:t>Name of the Sub_IE: (SearchSpace)</w:t>
      </w:r>
    </w:p>
    <w:p>
      <w:r>
        <w:t>},</w:t>
      </w:r>
    </w:p>
    <w:p>
      <w:r>
        <w:t>Name of the Sub_IE: (SearchSpace)</w:t>
      </w:r>
    </w:p>
    <w:p>
      <w:r>
        <w:t>...</w:t>
      </w:r>
    </w:p>
    <w:p>
      <w:r>
        <w:t>Name of the Sub_IE: (SearchSpace)</w:t>
      </w:r>
    </w:p>
    <w:p>
      <w:r>
        <w:t>}                                                                                           OPTIONAL,   -- Need R</w:t>
      </w:r>
    </w:p>
    <w:p>
      <w:r>
        <w:t>Name of the Sub_IE: (SearchSpace)</w:t>
      </w:r>
    </w:p>
    <w:p>
      <w:r>
        <w:t>dci-Format2-1                           SEQUENCE {</w:t>
      </w:r>
    </w:p>
    <w:p>
      <w:r>
        <w:t>Name of the Sub_IE: (SearchSpace)</w:t>
      </w:r>
    </w:p>
    <w:p>
      <w:r>
        <w:t>...</w:t>
      </w:r>
    </w:p>
    <w:p>
      <w:r>
        <w:t>Name of the Sub_IE: (SearchSpace)</w:t>
      </w:r>
    </w:p>
    <w:p>
      <w:r>
        <w:t>}                                                                                           OPTIONAL,   -- Need R</w:t>
      </w:r>
    </w:p>
    <w:p>
      <w:r>
        <w:t>Name of the Sub_IE: (SearchSpace)</w:t>
      </w:r>
    </w:p>
    <w:p>
      <w:r>
        <w:t>dci-Format2-2                           SEQUENCE {</w:t>
      </w:r>
    </w:p>
    <w:p>
      <w:r>
        <w:t>Name of the Sub_IE: (SearchSpace)</w:t>
      </w:r>
    </w:p>
    <w:p>
      <w:r>
        <w:t>...</w:t>
      </w:r>
    </w:p>
    <w:p>
      <w:r>
        <w:t>Name of the Sub_IE: (SearchSpace)</w:t>
      </w:r>
    </w:p>
    <w:p>
      <w:r>
        <w:t>}                                                                                           OPTIONAL,   -- Need R</w:t>
      </w:r>
    </w:p>
    <w:p>
      <w:r>
        <w:t>Name of the Sub_IE: (SearchSpace)</w:t>
      </w:r>
    </w:p>
    <w:p>
      <w:r>
        <w:t>dci-Format2-3                           SEQUENCE {</w:t>
      </w:r>
    </w:p>
    <w:p>
      <w:r>
        <w:t>Name of the Sub_IE: (SearchSpace)</w:t>
      </w:r>
    </w:p>
    <w:p>
      <w:r>
        <w:t>dummy1                                  ENUMERATED {sl1, sl2, sl4, sl5, sl8, sl10, sl16, sl20}  OPTIONAL,   -- Cond Setup</w:t>
      </w:r>
    </w:p>
    <w:p>
      <w:r>
        <w:t>Name of the Sub_IE: (SearchSpace)</w:t>
      </w:r>
    </w:p>
    <w:p>
      <w:r>
        <w:t>dummy2                                  ENUMERATED {n1, n2},</w:t>
      </w:r>
    </w:p>
    <w:p>
      <w:r>
        <w:t>Name of the Sub_IE: (SearchSpace)</w:t>
      </w:r>
    </w:p>
    <w:p>
      <w:r>
        <w:t>...</w:t>
      </w:r>
    </w:p>
    <w:p>
      <w:r>
        <w:t>Name of the Sub_IE: (SearchSpace)</w:t>
      </w:r>
    </w:p>
    <w:p>
      <w:r>
        <w:t>}                                                                                           OPTIONAL    -- Need R</w:t>
      </w:r>
    </w:p>
    <w:p>
      <w:r>
        <w:t>Name of the Sub_IE: (SearchSpace)</w:t>
      </w:r>
    </w:p>
    <w:p>
      <w:r>
        <w:t>},</w:t>
      </w:r>
    </w:p>
    <w:p>
      <w:r>
        <w:t>Name of the Sub_IE: (SearchSpace)</w:t>
      </w:r>
    </w:p>
    <w:p>
      <w:r>
        <w:t>ue-Specific                                 SEQUENCE {</w:t>
      </w:r>
    </w:p>
    <w:p>
      <w:r>
        <w:t>Name of the Sub_IE: (SearchSpace)</w:t>
      </w:r>
    </w:p>
    <w:p>
      <w:r>
        <w:t>dci-Formats                                 ENUMERATED {formats0-0-And-1-0, formats0-1-And-1-1},</w:t>
      </w:r>
    </w:p>
    <w:p>
      <w:r>
        <w:t>Name of the Sub_IE: (SearchSpace)</w:t>
      </w:r>
    </w:p>
    <w:p>
      <w:r>
        <w:t>...,</w:t>
      </w:r>
    </w:p>
    <w:p>
      <w:r>
        <w:t>Name of the Sub_IE: (SearchSpace)</w:t>
      </w:r>
    </w:p>
    <w:p>
      <w:r>
        <w:t>[[</w:t>
      </w:r>
    </w:p>
    <w:p>
      <w:r>
        <w:t>Name of the Sub_IE: (SearchSpace)</w:t>
      </w:r>
    </w:p>
    <w:p>
      <w:r>
        <w:t>dci-Formats-MT-r16                   ENUMERATED {formats2-5}                                OPTIONAL,    -- Need R</w:t>
      </w:r>
    </w:p>
    <w:p>
      <w:r>
        <w:t>Name of the Sub_IE: (SearchSpace)</w:t>
      </w:r>
    </w:p>
    <w:p>
      <w:r>
        <w:t>dci-FormatsSL-r16                    ENUMERATED {formats0-0-And-1-0, formats0-1-And-1-1, formats3-0, formats3-1,</w:t>
      </w:r>
    </w:p>
    <w:p>
      <w:r>
        <w:t>Name of the Sub_IE: (SearchSpace)</w:t>
      </w:r>
    </w:p>
    <w:p>
      <w:r>
        <w:t>formats3-0-And-3-1}                        OPTIONAL,    -- Need R</w:t>
      </w:r>
    </w:p>
    <w:p>
      <w:r>
        <w:t>Name of the Sub_IE: (SearchSpace)</w:t>
      </w:r>
    </w:p>
    <w:p>
      <w:r>
        <w:t>dci-FormatsExt-r16                   ENUMERATED {formats0-2-And-1-2, formats0-1-And-1-1And-0-2-And-1-2}</w:t>
      </w:r>
    </w:p>
    <w:p>
      <w:r>
        <w:t>Name of the Sub_IE: (SearchSpace)</w:t>
      </w:r>
    </w:p>
    <w:p>
      <w:r>
        <w:t>OPTIONAL     -- Need R</w:t>
      </w:r>
    </w:p>
    <w:p>
      <w:r>
        <w:t>Name of the Sub_IE: (SearchSpace)</w:t>
      </w:r>
    </w:p>
    <w:p>
      <w:r>
        <w:t>]]</w:t>
      </w:r>
    </w:p>
    <w:p>
      <w:r>
        <w:t>Name of the Sub_IE: (SearchSpace)</w:t>
      </w:r>
    </w:p>
    <w:p>
      <w:r>
        <w:t>}                                                                                                   OPTIONAL    -- Cond Setup2</w:t>
      </w:r>
    </w:p>
    <w:p>
      <w:r>
        <w:t>Name of the Sub_IE: (SearchSpaceExt-r16)</w:t>
      </w:r>
    </w:p>
    <w:p>
      <w:r>
        <w:t>controlResourceSetId-r16                ControlResourceSetId-r16                                    OPTIONAL,   -- Cond SetupOnly2</w:t>
      </w:r>
    </w:p>
    <w:p>
      <w:r>
        <w:t>Name of the Sub_IE: (SearchSpaceExt-r16)</w:t>
      </w:r>
    </w:p>
    <w:p>
      <w:r>
        <w:t>searchSpaceType-r16                     SEQUENCE {</w:t>
      </w:r>
    </w:p>
    <w:p>
      <w:r>
        <w:t>Name of the Sub_IE: (SearchSpaceExt-r16)</w:t>
      </w:r>
    </w:p>
    <w:p>
      <w:r>
        <w:t>common-r16                              SEQUENCE {</w:t>
      </w:r>
    </w:p>
    <w:p>
      <w:r>
        <w:t>Name of the Sub_IE: (SearchSpaceExt-r16)</w:t>
      </w:r>
    </w:p>
    <w:p>
      <w:r>
        <w:t>dci-Format2-4-r16                       SEQUENCE {</w:t>
      </w:r>
    </w:p>
    <w:p>
      <w:r>
        <w:t>Name of the Sub_IE: (SearchSpaceExt-r16)</w:t>
      </w:r>
    </w:p>
    <w:p>
      <w:r>
        <w:t>nrofCandidates-CI-r16                   SEQUENCE {</w:t>
      </w:r>
    </w:p>
    <w:p>
      <w:r>
        <w:t>Name of the Sub_IE: (SearchSpaceExt-r16)</w:t>
      </w:r>
    </w:p>
    <w:p>
      <w:r>
        <w:t>aggregationLevel1-r16                   ENUMERATED {n1, n2}                         OPTIONAL,   -- Need R</w:t>
      </w:r>
    </w:p>
    <w:p>
      <w:r>
        <w:t>Name of the Sub_IE: (SearchSpaceExt-r16)</w:t>
      </w:r>
    </w:p>
    <w:p>
      <w:r>
        <w:t>aggregationLevel2-r16                   ENUMERATED {n1, n2}                         OPTIONAL,   -- Need R</w:t>
      </w:r>
    </w:p>
    <w:p>
      <w:r>
        <w:t>Name of the Sub_IE: (SearchSpaceExt-r16)</w:t>
      </w:r>
    </w:p>
    <w:p>
      <w:r>
        <w:t>aggregationLevel4-r16                   ENUMERATED {n1, n2}                         OPTIONAL,   -- Need R</w:t>
      </w:r>
    </w:p>
    <w:p>
      <w:r>
        <w:t>Name of the Sub_IE: (SearchSpaceExt-r16)</w:t>
      </w:r>
    </w:p>
    <w:p>
      <w:r>
        <w:t>aggregationLevel8-r16                   ENUMERATED {n1, n2}                         OPTIONAL,   -- Need R</w:t>
      </w:r>
    </w:p>
    <w:p>
      <w:r>
        <w:t>Name of the Sub_IE: (SearchSpaceExt-r16)</w:t>
      </w:r>
    </w:p>
    <w:p>
      <w:r>
        <w:t>aggregationLevel16-r16                  ENUMERATED {n1, n2}                         OPTIONAL    -- Need R</w:t>
      </w:r>
    </w:p>
    <w:p>
      <w:r>
        <w:t>Name of the Sub_IE: (SearchSpaceExt-r16)</w:t>
      </w:r>
    </w:p>
    <w:p>
      <w:r>
        <w:t>},</w:t>
      </w:r>
    </w:p>
    <w:p>
      <w:r>
        <w:t>Name of the Sub_IE: (SearchSpaceExt-r16)</w:t>
      </w:r>
    </w:p>
    <w:p>
      <w:r>
        <w:t>...</w:t>
      </w:r>
    </w:p>
    <w:p>
      <w:r>
        <w:t>Name of the Sub_IE: (SearchSpaceExt-r16)</w:t>
      </w:r>
    </w:p>
    <w:p>
      <w:r>
        <w:t>}                                                                                           OPTIONAL,   -- Need R</w:t>
      </w:r>
    </w:p>
    <w:p>
      <w:r>
        <w:t>Name of the Sub_IE: (SearchSpaceExt-r16)</w:t>
      </w:r>
    </w:p>
    <w:p>
      <w:r>
        <w:t>dci-Format2-5-r16                      SEQUENCE {</w:t>
      </w:r>
    </w:p>
    <w:p>
      <w:r>
        <w:t>Name of the Sub_IE: (SearchSpaceExt-r16)</w:t>
      </w:r>
    </w:p>
    <w:p>
      <w:r>
        <w:t>nrofCandidates-IAB-r16                  SEQUENCE {</w:t>
      </w:r>
    </w:p>
    <w:p>
      <w:r>
        <w:t>Name of the Sub_IE: (SearchSpaceExt-r16)</w:t>
      </w:r>
    </w:p>
    <w:p>
      <w:r>
        <w:t>aggregationLevel1-r16                   ENUMERATED {n1, n2}                         OPTIONAL,   -- Need R</w:t>
      </w:r>
    </w:p>
    <w:p>
      <w:r>
        <w:t>Name of the Sub_IE: (SearchSpaceExt-r16)</w:t>
      </w:r>
    </w:p>
    <w:p>
      <w:r>
        <w:t>aggregationLevel2-r16                   ENUMERATED {n1, n2}                         OPTIONAL,   -- Need R</w:t>
      </w:r>
    </w:p>
    <w:p>
      <w:r>
        <w:t>Name of the Sub_IE: (SearchSpaceExt-r16)</w:t>
      </w:r>
    </w:p>
    <w:p>
      <w:r>
        <w:t>aggregationLevel4-r16                   ENUMERATED {n1, n2}                         OPTIONAL,   -- Need R</w:t>
      </w:r>
    </w:p>
    <w:p>
      <w:r>
        <w:t>Name of the Sub_IE: (SearchSpaceExt-r16)</w:t>
      </w:r>
    </w:p>
    <w:p>
      <w:r>
        <w:t>aggregationLevel8-r16                   ENUMERATED {n1, n2}                         OPTIONAL,   -- Need R</w:t>
      </w:r>
    </w:p>
    <w:p>
      <w:r>
        <w:t>Name of the Sub_IE: (SearchSpaceExt-r16)</w:t>
      </w:r>
    </w:p>
    <w:p>
      <w:r>
        <w:t>aggregationLevel16-r16                  ENUMERATED {n1, n2}                         OPTIONAL    -- Need R</w:t>
      </w:r>
    </w:p>
    <w:p>
      <w:r>
        <w:t>Name of the Sub_IE: (SearchSpaceExt-r16)</w:t>
      </w:r>
    </w:p>
    <w:p>
      <w:r>
        <w:t>},</w:t>
      </w:r>
    </w:p>
    <w:p>
      <w:r>
        <w:t>Name of the Sub_IE: (SearchSpaceExt-r16)</w:t>
      </w:r>
    </w:p>
    <w:p>
      <w:r>
        <w:t>...</w:t>
      </w:r>
    </w:p>
    <w:p>
      <w:r>
        <w:t>Name of the Sub_IE: (SearchSpaceExt-r16)</w:t>
      </w:r>
    </w:p>
    <w:p>
      <w:r>
        <w:t>}                                                                                           OPTIONAL,   -- Need R</w:t>
      </w:r>
    </w:p>
    <w:p>
      <w:r>
        <w:t>Name of the Sub_IE: (SearchSpaceExt-r16)</w:t>
      </w:r>
    </w:p>
    <w:p>
      <w:r>
        <w:t>dci-Format2-6-r16                       SEQUENCE {</w:t>
      </w:r>
    </w:p>
    <w:p>
      <w:r>
        <w:t>Name of the Sub_IE: (SearchSpaceExt-r16)</w:t>
      </w:r>
    </w:p>
    <w:p>
      <w:r>
        <w:t>...</w:t>
      </w:r>
    </w:p>
    <w:p>
      <w:r>
        <w:t>Name of the Sub_IE: (SearchSpaceExt-r16)</w:t>
      </w:r>
    </w:p>
    <w:p>
      <w:r>
        <w:t>}                                                                                           OPTIONAL,   -- Need R</w:t>
      </w:r>
    </w:p>
    <w:p>
      <w:r>
        <w:t>Name of the Sub_IE: (SearchSpaceExt-r16)</w:t>
      </w:r>
    </w:p>
    <w:p>
      <w:r>
        <w:t>...</w:t>
      </w:r>
    </w:p>
    <w:p>
      <w:r>
        <w:t>Name of the Sub_IE: (SearchSpaceExt-r16)</w:t>
      </w:r>
    </w:p>
    <w:p>
      <w:r>
        <w:t>}                                                                                                   OPTIONAL,    -- Cond Setup3</w:t>
      </w:r>
    </w:p>
    <w:p>
      <w:r>
        <w:t>Name of the Sub_IE: (SearchSpaceExt-r16)</w:t>
      </w:r>
    </w:p>
    <w:p>
      <w:r>
        <w:t>searchSpaceGroupIdList-r16                      SEQUENCE (SIZE (1.. 2)) OF INTEGER (0..1)           OPTIONAL,    -- Need R</w:t>
      </w:r>
    </w:p>
    <w:p>
      <w:r>
        <w:t>Name of the Sub_IE: (SearchSpaceExt-r16)</w:t>
      </w:r>
    </w:p>
    <w:p>
      <w:r>
        <w:t>freqMonitorLocations-r16                        BIT STRING (SIZE (5))                               OPTIONAL     -- Need R</w:t>
      </w:r>
    </w:p>
    <w:p>
      <w:r>
        <w:t>Name of the Sub_IE: (SearchSpaceExt-v1700)</w:t>
      </w:r>
    </w:p>
    <w:p>
      <w:r>
        <w:t>monitoringSlotPeriodicityAndOffset-v1710 CHOICE {</w:t>
      </w:r>
    </w:p>
    <w:p>
      <w:r>
        <w:t>Name of the Sub_IE: (SearchSpaceExt-v1700)</w:t>
      </w:r>
    </w:p>
    <w:p>
      <w:r>
        <w:t>sl32                                     INTEGER (0..31),</w:t>
      </w:r>
    </w:p>
    <w:p>
      <w:r>
        <w:t>Name of the Sub_IE: (SearchSpaceExt-v1700)</w:t>
      </w:r>
    </w:p>
    <w:p>
      <w:r>
        <w:t>sl64                                     INTEGER (0..63),</w:t>
      </w:r>
    </w:p>
    <w:p>
      <w:r>
        <w:t>Name of the Sub_IE: (SearchSpaceExt-v1700)</w:t>
      </w:r>
    </w:p>
    <w:p>
      <w:r>
        <w:t>sl128                                    INTEGER (0..127),</w:t>
      </w:r>
    </w:p>
    <w:p>
      <w:r>
        <w:t>Name of the Sub_IE: (SearchSpaceExt-v1700)</w:t>
      </w:r>
    </w:p>
    <w:p>
      <w:r>
        <w:t>sl5120                                   INTEGER (0..5119),</w:t>
      </w:r>
    </w:p>
    <w:p>
      <w:r>
        <w:t>Name of the Sub_IE: (SearchSpaceExt-v1700)</w:t>
      </w:r>
    </w:p>
    <w:p>
      <w:r>
        <w:t>sl10240                                  INTEGER (0..10239),</w:t>
      </w:r>
    </w:p>
    <w:p>
      <w:r>
        <w:t>Name of the Sub_IE: (SearchSpaceExt-v1700)</w:t>
      </w:r>
    </w:p>
    <w:p>
      <w:r>
        <w:t>sl20480                                  INTEGER (0..20479)</w:t>
      </w:r>
    </w:p>
    <w:p>
      <w:r>
        <w:t>Name of the Sub_IE: (SearchSpaceExt-v1700)</w:t>
      </w:r>
    </w:p>
    <w:p>
      <w:r>
        <w:t>}                                                                                                   OPTIONAL,   -- Cond Setup5</w:t>
      </w:r>
    </w:p>
    <w:p>
      <w:r>
        <w:t>Name of the Sub_IE: (SearchSpaceExt-v1700)</w:t>
      </w:r>
    </w:p>
    <w:p>
      <w:r>
        <w:t>monitoringSlotsWithinSlotGroup-r17       CHOICE {</w:t>
      </w:r>
    </w:p>
    <w:p>
      <w:r>
        <w:t>Name of the Sub_IE: (SearchSpaceExt-v1700)</w:t>
      </w:r>
    </w:p>
    <w:p>
      <w:r>
        <w:t>slotGroupLength4-r17                     BIT STRING (SIZE (4)),</w:t>
      </w:r>
    </w:p>
    <w:p>
      <w:r>
        <w:t>Name of the Sub_IE: (SearchSpaceExt-v1700)</w:t>
      </w:r>
    </w:p>
    <w:p>
      <w:r>
        <w:t>slotGroupLength8-r17                     BIT STRING (SIZE (8))</w:t>
      </w:r>
    </w:p>
    <w:p>
      <w:r>
        <w:t>Name of the Sub_IE: (SearchSpaceExt-v1700)</w:t>
      </w:r>
    </w:p>
    <w:p>
      <w:r>
        <w:t>}                                                                                                   OPTIONAL,   -- Need R</w:t>
      </w:r>
    </w:p>
    <w:p>
      <w:r>
        <w:t>Name of the Sub_IE: (SearchSpaceExt-v1700)</w:t>
      </w:r>
    </w:p>
    <w:p>
      <w:r>
        <w:t>duration-r17                             INTEGER (4..20476)                                         OPTIONAL,   -- Need R</w:t>
      </w:r>
    </w:p>
    <w:p>
      <w:r>
        <w:t>Name of the Sub_IE: (SearchSpaceExt-v1700)</w:t>
      </w:r>
    </w:p>
    <w:p>
      <w:r>
        <w:t>searchSpaceType-r17             SEQUENCE{</w:t>
      </w:r>
    </w:p>
    <w:p>
      <w:r>
        <w:t>Name of the Sub_IE: (SearchSpaceExt-v1700)</w:t>
      </w:r>
    </w:p>
    <w:p>
      <w:r>
        <w:t>common-r17                      SEQUENCE {</w:t>
      </w:r>
    </w:p>
    <w:p>
      <w:r>
        <w:t>Name of the Sub_IE: (SearchSpaceExt-v1700)</w:t>
      </w:r>
    </w:p>
    <w:p>
      <w:r>
        <w:t>dci-Format4-0-r17               SEQUENCE {</w:t>
      </w:r>
    </w:p>
    <w:p>
      <w:r>
        <w:t>Name of the Sub_IE: (SearchSpaceExt-v1700)</w:t>
      </w:r>
    </w:p>
    <w:p>
      <w:r>
        <w:t>...</w:t>
      </w:r>
    </w:p>
    <w:p>
      <w:r>
        <w:t>Name of the Sub_IE: (SearchSpaceExt-v1700)</w:t>
      </w:r>
    </w:p>
    <w:p>
      <w:r>
        <w:t>}                                                                                           OPTIONAL,   -- Need R</w:t>
      </w:r>
    </w:p>
    <w:p>
      <w:r>
        <w:t>Name of the Sub_IE: (SearchSpaceExt-v1700)</w:t>
      </w:r>
    </w:p>
    <w:p>
      <w:r>
        <w:t>dci-Format4-1-r17               SEQUENCE {</w:t>
      </w:r>
    </w:p>
    <w:p>
      <w:r>
        <w:t>Name of the Sub_IE: (SearchSpaceExt-v1700)</w:t>
      </w:r>
    </w:p>
    <w:p>
      <w:r>
        <w:t>...</w:t>
      </w:r>
    </w:p>
    <w:p>
      <w:r>
        <w:t>Name of the Sub_IE: (SearchSpaceExt-v1700)</w:t>
      </w:r>
    </w:p>
    <w:p>
      <w:r>
        <w:t>}                                                                                           OPTIONAL,   -- Need R</w:t>
      </w:r>
    </w:p>
    <w:p>
      <w:r>
        <w:t>Name of the Sub_IE: (SearchSpaceExt-v1700)</w:t>
      </w:r>
    </w:p>
    <w:p>
      <w:r>
        <w:t>dci-Format4-2-r17               SEQUENCE {</w:t>
      </w:r>
    </w:p>
    <w:p>
      <w:r>
        <w:t>Name of the Sub_IE: (SearchSpaceExt-v1700)</w:t>
      </w:r>
    </w:p>
    <w:p>
      <w:r>
        <w:t>...</w:t>
      </w:r>
    </w:p>
    <w:p>
      <w:r>
        <w:t>Name of the Sub_IE: (SearchSpaceExt-v1700)</w:t>
      </w:r>
    </w:p>
    <w:p>
      <w:r>
        <w:t>}                                                                                           OPTIONAL,   -- Need R</w:t>
      </w:r>
    </w:p>
    <w:p>
      <w:r>
        <w:t>Name of the Sub_IE: (SearchSpaceExt-v1700)</w:t>
      </w:r>
    </w:p>
    <w:p>
      <w:r>
        <w:t>dci-Format4-1-AndFormat4-2-r17  SEQUENCE {</w:t>
      </w:r>
    </w:p>
    <w:p>
      <w:r>
        <w:t>Name of the Sub_IE: (SearchSpaceExt-v1700)</w:t>
      </w:r>
    </w:p>
    <w:p>
      <w:r>
        <w:t>...</w:t>
      </w:r>
    </w:p>
    <w:p>
      <w:r>
        <w:t>Name of the Sub_IE: (SearchSpaceExt-v1700)</w:t>
      </w:r>
    </w:p>
    <w:p>
      <w:r>
        <w:t>}                                                                                           OPTIONAL,   -- Need R</w:t>
      </w:r>
    </w:p>
    <w:p>
      <w:r>
        <w:t>Name of the Sub_IE: (SearchSpaceExt-v1700)</w:t>
      </w:r>
    </w:p>
    <w:p>
      <w:r>
        <w:t>dci-Format2-7-r17               SEQUENCE {</w:t>
      </w:r>
    </w:p>
    <w:p>
      <w:r>
        <w:t>Name of the Sub_IE: (SearchSpaceExt-v1700)</w:t>
      </w:r>
    </w:p>
    <w:p>
      <w:r>
        <w:t>nrofCandidates-PEI-r17          SEQUENCE {</w:t>
      </w:r>
    </w:p>
    <w:p>
      <w:r>
        <w:t>Name of the Sub_IE: (SearchSpaceExt-v1700)</w:t>
      </w:r>
    </w:p>
    <w:p>
      <w:r>
        <w:t>aggregationLevel4-r17       ENUMERATED {n0, n1, n2, n3, n4}                         OPTIONAL,   -- Need R</w:t>
      </w:r>
    </w:p>
    <w:p>
      <w:r>
        <w:t>Name of the Sub_IE: (SearchSpaceExt-v1700)</w:t>
      </w:r>
    </w:p>
    <w:p>
      <w:r>
        <w:t>aggregationLevel8-r17       ENUMERATED {n0, n1, n2}                                 OPTIONAL,   -- Need R</w:t>
      </w:r>
    </w:p>
    <w:p>
      <w:r>
        <w:t>Name of the Sub_IE: (SearchSpaceExt-v1700)</w:t>
      </w:r>
    </w:p>
    <w:p>
      <w:r>
        <w:t>aggregationLevel16-r17      ENUMERATED {n0, n1}                                     OPTIONAL    -- Need R</w:t>
      </w:r>
    </w:p>
    <w:p>
      <w:r>
        <w:t>Name of the Sub_IE: (SearchSpaceExt-v1700)</w:t>
      </w:r>
    </w:p>
    <w:p>
      <w:r>
        <w:t>},</w:t>
      </w:r>
    </w:p>
    <w:p>
      <w:r>
        <w:t>Name of the Sub_IE: (SearchSpaceExt-v1700)</w:t>
      </w:r>
    </w:p>
    <w:p>
      <w:r>
        <w:t>...</w:t>
      </w:r>
    </w:p>
    <w:p>
      <w:r>
        <w:t>Name of the Sub_IE: (SearchSpaceExt-v1700)</w:t>
      </w:r>
    </w:p>
    <w:p>
      <w:r>
        <w:t>}                                                                                           OPTIONAL    -- Need R</w:t>
      </w:r>
    </w:p>
    <w:p>
      <w:r>
        <w:t>Name of the Sub_IE: (SearchSpaceExt-v1700)</w:t>
      </w:r>
    </w:p>
    <w:p>
      <w:r>
        <w:t>}                                                                                                   OPTIONAL,   -- Need R</w:t>
      </w:r>
    </w:p>
    <w:p>
      <w:r>
        <w:t>Name of the Sub_IE: (SearchSpaceExt-v1700)</w:t>
      </w:r>
    </w:p>
    <w:p>
      <w:r>
        <w:t>searchSpaceGroupIdList-r17          SEQUENCE (SIZE (1.. 3)) OF INTEGER (0.. maxNrofSearchSpaceGroups-1-r17)  OPTIONAL,  -- Cond DedicatedOnly</w:t>
      </w:r>
    </w:p>
    <w:p>
      <w:r>
        <w:t>Name of the Sub_IE: (SearchSpaceExt-v1700)</w:t>
      </w:r>
    </w:p>
    <w:p>
      <w:r>
        <w:t>searchSpaceLinkingId-r17            INTEGER (0..maxNrofSearchSpacesLinks-1-r17)                     OPTIONAL    -- Cond DedicatedOnly</w:t>
      </w:r>
    </w:p>
    <w:p>
      <w:r>
        <w:t>Name of the IE: (SEARCHSPACEID)</w:t>
      </w:r>
    </w:p>
    <w:p>
      <w:r>
        <w:t>Name of the IE: (SEARCHSPACEZERO)</w:t>
      </w:r>
    </w:p>
    <w:p>
      <w:r>
        <w:t>Name of the IE: (SECURITYALGORITHMCONFIG)</w:t>
      </w:r>
    </w:p>
    <w:p>
      <w:r>
        <w:t>Name of the Sub_IE: (SecurityAlgorithmConfig)</w:t>
      </w:r>
    </w:p>
    <w:p>
      <w:r>
        <w:t>cipheringAlgorithm                  CipheringAlgorithm,</w:t>
      </w:r>
    </w:p>
    <w:p>
      <w:r>
        <w:t>Name of the Sub_IE: (SecurityAlgorithmConfig)</w:t>
      </w:r>
    </w:p>
    <w:p>
      <w:r>
        <w:t>integrityProtAlgorithm              IntegrityProtAlgorithm          OPTIONAL,   -- Need R</w:t>
      </w:r>
    </w:p>
    <w:p>
      <w:r>
        <w:t>Name of the Sub_IE: (SecurityAlgorithmConfig)</w:t>
      </w:r>
    </w:p>
    <w:p>
      <w:r>
        <w:t>...</w:t>
      </w:r>
    </w:p>
    <w:p>
      <w:r>
        <w:t>Name of the Sub_IE: (IntegrityProtAlgorithm)</w:t>
      </w:r>
    </w:p>
    <w:p>
      <w:r>
        <w:t>nia0, nia1, nia2, nia3, spare4, spare3,</w:t>
      </w:r>
    </w:p>
    <w:p>
      <w:r>
        <w:t>Name of the Sub_IE: (IntegrityProtAlgorithm)</w:t>
      </w:r>
    </w:p>
    <w:p>
      <w:r>
        <w:t>spare2, spare1, ...}</w:t>
      </w:r>
    </w:p>
    <w:p>
      <w:r>
        <w:t>Name of the Sub_IE: (CipheringAlgorithm)</w:t>
      </w:r>
    </w:p>
    <w:p>
      <w:r>
        <w:t>nea0, nea1, nea2, nea3, spare4, spare3,</w:t>
      </w:r>
    </w:p>
    <w:p>
      <w:r>
        <w:t>Name of the Sub_IE: (CipheringAlgorithm)</w:t>
      </w:r>
    </w:p>
    <w:p>
      <w:r>
        <w:t>spare2, spare1, ...}</w:t>
      </w:r>
    </w:p>
    <w:p>
      <w:r>
        <w:t>Name of the IE: (SEMISTATICCHANNELACCESSCONFIG)</w:t>
      </w:r>
    </w:p>
    <w:p>
      <w:r>
        <w:t>Name of the Sub_IE: (SemiStaticChannelAccessConfig-r16)</w:t>
      </w:r>
    </w:p>
    <w:p>
      <w:r>
        <w:t>period                                   ENUMERATED {ms1, ms2, ms2dot5, ms4, ms5, ms10}</w:t>
      </w:r>
    </w:p>
    <w:p>
      <w:r>
        <w:t>Name of the IE: (SEMISTATICCHANNELACCESSCONFIGUE)</w:t>
      </w:r>
    </w:p>
    <w:p>
      <w:r>
        <w:t>Name of the Sub_IE: (SemiStaticChannelAccessConfigUE-r17)</w:t>
      </w:r>
    </w:p>
    <w:p>
      <w:r>
        <w:t>periodUE-r17                               ENUMERATED {ms1, ms2, ms2dot5, ms4, ms5, ms10, spare2, spare1},</w:t>
      </w:r>
    </w:p>
    <w:p>
      <w:r>
        <w:t>Name of the Sub_IE: (SemiStaticChannelAccessConfigUE-r17)</w:t>
      </w:r>
    </w:p>
    <w:p>
      <w:r>
        <w:t>offsetUE-r17                               INTEGER (0..559)</w:t>
      </w:r>
    </w:p>
    <w:p>
      <w:r>
        <w:t>Name of the IE: (SENSORLOCATIONINFO)</w:t>
      </w:r>
    </w:p>
    <w:p>
      <w:r>
        <w:t>Name of the Sub_IE: (Sensor-LocationInfo-r16)</w:t>
      </w:r>
    </w:p>
    <w:p>
      <w:r>
        <w:t>sensor-MeasurementInformation-r16    OCTET STRING    OPTIONAL,</w:t>
      </w:r>
    </w:p>
    <w:p>
      <w:r>
        <w:t>Name of the Sub_IE: (Sensor-LocationInfo-r16)</w:t>
      </w:r>
    </w:p>
    <w:p>
      <w:r>
        <w:t>sensor-MotionInformation-r16         OCTET STRING    OPTIONAL,</w:t>
      </w:r>
    </w:p>
    <w:p>
      <w:r>
        <w:t>Name of the Sub_IE: (Sensor-LocationInfo-r16)</w:t>
      </w:r>
    </w:p>
    <w:p>
      <w:r>
        <w:t>...</w:t>
      </w:r>
    </w:p>
    <w:p>
      <w:r>
        <w:t>Name of the IE: (SERVINGCELLANDBWP-ID)</w:t>
      </w:r>
    </w:p>
    <w:p>
      <w:r>
        <w:t>Name of the Sub_IE: (ServingCellAndBWP-Id-r17)</w:t>
      </w:r>
    </w:p>
    <w:p>
      <w:r>
        <w:t>servingcell-r17              ServCellIndex,</w:t>
      </w:r>
    </w:p>
    <w:p>
      <w:r>
        <w:t>Name of the Sub_IE: (ServingCellAndBWP-Id-r17)</w:t>
      </w:r>
    </w:p>
    <w:p>
      <w:r>
        <w:t>bwp-r17                      BWP-Id</w:t>
      </w:r>
    </w:p>
    <w:p>
      <w:r>
        <w:t>Name of the IE: (SERVCELLINDEX)</w:t>
      </w:r>
    </w:p>
    <w:p>
      <w:r>
        <w:t>Name of the IE: (SERVINGCELLCONFIG)</w:t>
      </w:r>
    </w:p>
    <w:p>
      <w:r>
        <w:t>Name of the Sub_IE: (ServingCellConfig)</w:t>
      </w:r>
    </w:p>
    <w:p>
      <w:r>
        <w:t>tdd-UL-DL-ConfigurationDedicated    TDD-UL-DL-ConfigDedicated                                                OPTIONAL,   -- Cond TDD</w:t>
      </w:r>
    </w:p>
    <w:p>
      <w:r>
        <w:t>Name of the Sub_IE: (ServingCellConfig)</w:t>
      </w:r>
    </w:p>
    <w:p>
      <w:r>
        <w:t>initialDownlinkBWP                  BWP-DownlinkDedicated                                                    OPTIONAL,   -- Need M</w:t>
      </w:r>
    </w:p>
    <w:p>
      <w:r>
        <w:t>Name of the Sub_IE: (ServingCellConfig)</w:t>
      </w:r>
    </w:p>
    <w:p>
      <w:r>
        <w:t>downlinkBWP-ToReleaseList           SEQUENCE (SIZE (1..maxNrofBWPs)) OF BWP-Id                               OPTIONAL,   -- Need N</w:t>
      </w:r>
    </w:p>
    <w:p>
      <w:r>
        <w:t>Name of the Sub_IE: (ServingCellConfig)</w:t>
      </w:r>
    </w:p>
    <w:p>
      <w:r>
        <w:t>downlinkBWP-ToAddModList            SEQUENCE (SIZE (1..maxNrofBWPs)) OF BWP-Downlink                         OPTIONAL,   -- Need N</w:t>
      </w:r>
    </w:p>
    <w:p>
      <w:r>
        <w:t>Name of the Sub_IE: (ServingCellConfig)</w:t>
      </w:r>
    </w:p>
    <w:p>
      <w:r>
        <w:t>firstActiveDownlinkBWP-Id           BWP-Id                                                                   OPTIONAL,   -- Cond SyncAndCellAdd</w:t>
      </w:r>
    </w:p>
    <w:p>
      <w:r>
        <w:t>Name of the Sub_IE: (ServingCellConfig)</w:t>
      </w:r>
    </w:p>
    <w:p>
      <w:r>
        <w:t>bwp-InactivityTimer                 ENUMERATED {ms2, ms3, ms4, ms5, ms6, ms8, ms10, ms20, ms30,</w:t>
      </w:r>
    </w:p>
    <w:p>
      <w:r>
        <w:t>Name of the Sub_IE: (ServingCellConfig)</w:t>
      </w:r>
    </w:p>
    <w:p>
      <w:r>
        <w:t>ms40,ms50, ms60, ms80,ms100, ms200,ms300, ms500,</w:t>
      </w:r>
    </w:p>
    <w:p>
      <w:r>
        <w:t>Name of the Sub_IE: (ServingCellConfig)</w:t>
      </w:r>
    </w:p>
    <w:p>
      <w:r>
        <w:t>ms750, ms1280, ms1920, ms2560, spare10, spare9, spare8,</w:t>
      </w:r>
    </w:p>
    <w:p>
      <w:r>
        <w:t>Name of the Sub_IE: (ServingCellConfig)</w:t>
      </w:r>
    </w:p>
    <w:p>
      <w:r>
        <w:t>spare7, spare6, spare5, spare4, spare3, spare2, spare1 }    OPTIONAL,   --Need R</w:t>
      </w:r>
    </w:p>
    <w:p>
      <w:r>
        <w:t>Name of the Sub_IE: (ServingCellConfig)</w:t>
      </w:r>
    </w:p>
    <w:p>
      <w:r>
        <w:t>defaultDownlinkBWP-Id               BWP-Id                                                                  OPTIONAL,   -- Need S</w:t>
      </w:r>
    </w:p>
    <w:p>
      <w:r>
        <w:t>Name of the Sub_IE: (ServingCellConfig)</w:t>
      </w:r>
    </w:p>
    <w:p>
      <w:r>
        <w:t>uplinkConfig                        UplinkConfig                                                            OPTIONAL,   -- Need M</w:t>
      </w:r>
    </w:p>
    <w:p>
      <w:r>
        <w:t>Name of the Sub_IE: (ServingCellConfig)</w:t>
      </w:r>
    </w:p>
    <w:p>
      <w:r>
        <w:t>supplementaryUplink                 UplinkConfig                                                            OPTIONAL,   -- Need M</w:t>
      </w:r>
    </w:p>
    <w:p>
      <w:r>
        <w:t>Name of the Sub_IE: (ServingCellConfig)</w:t>
      </w:r>
    </w:p>
    <w:p>
      <w:r>
        <w:t>pdcch-ServingCellConfig             SetupRelease { PDCCH-ServingCellConfig }                                OPTIONAL,   -- Need M</w:t>
      </w:r>
    </w:p>
    <w:p>
      <w:r>
        <w:t>Name of the Sub_IE: (ServingCellConfig)</w:t>
      </w:r>
    </w:p>
    <w:p>
      <w:r>
        <w:t>pdsch-ServingCellConfig             SetupRelease { PDSCH-ServingCellConfig }                                OPTIONAL,   -- Need M</w:t>
      </w:r>
    </w:p>
    <w:p>
      <w:r>
        <w:t>Name of the Sub_IE: (ServingCellConfig)</w:t>
      </w:r>
    </w:p>
    <w:p>
      <w:r>
        <w:t>csi-MeasConfig                      SetupRelease { CSI-MeasConfig }                                         OPTIONAL,   -- Need M</w:t>
      </w:r>
    </w:p>
    <w:p>
      <w:r>
        <w:t>Name of the Sub_IE: (ServingCellConfig)</w:t>
      </w:r>
    </w:p>
    <w:p>
      <w:r>
        <w:t>sCellDeactivationTimer              ENUMERATED {ms20, ms40, ms80, ms160, ms200, ms240,</w:t>
      </w:r>
    </w:p>
    <w:p>
      <w:r>
        <w:t>Name of the Sub_IE: (ServingCellConfig)</w:t>
      </w:r>
    </w:p>
    <w:p>
      <w:r>
        <w:t>ms320, ms400, ms480, ms520, ms640, ms720,</w:t>
      </w:r>
    </w:p>
    <w:p>
      <w:r>
        <w:t>Name of the Sub_IE: (ServingCellConfig)</w:t>
      </w:r>
    </w:p>
    <w:p>
      <w:r>
        <w:t>ms840, ms1280, spare2,spare1}       OPTIONAL,   -- Cond ServingCellWithoutPUCCH</w:t>
      </w:r>
    </w:p>
    <w:p>
      <w:r>
        <w:t>Name of the Sub_IE: (ServingCellConfig)</w:t>
      </w:r>
    </w:p>
    <w:p>
      <w:r>
        <w:t>crossCarrierSchedulingConfig        CrossCarrierSchedulingConfig                                            OPTIONAL,   -- Need M</w:t>
      </w:r>
    </w:p>
    <w:p>
      <w:r>
        <w:t>Name of the Sub_IE: (ServingCellConfig)</w:t>
      </w:r>
    </w:p>
    <w:p>
      <w:r>
        <w:t>tag-Id                              TAG-Id,</w:t>
      </w:r>
    </w:p>
    <w:p>
      <w:r>
        <w:t>Name of the Sub_IE: (ServingCellConfig)</w:t>
      </w:r>
    </w:p>
    <w:p>
      <w:r>
        <w:t>dummy1                              ENUMERATED {enabled}                                                    OPTIONAL,   -- Need R</w:t>
      </w:r>
    </w:p>
    <w:p>
      <w:r>
        <w:t>Name of the Sub_IE: (ServingCellConfig)</w:t>
      </w:r>
    </w:p>
    <w:p>
      <w:r>
        <w:t>pathlossReferenceLinking            ENUMERATED {spCell, sCell}                                              OPTIONAL,   -- Cond SCellOnly</w:t>
      </w:r>
    </w:p>
    <w:p>
      <w:r>
        <w:t>Name of the Sub_IE: (ServingCellConfig)</w:t>
      </w:r>
    </w:p>
    <w:p>
      <w:r>
        <w:t>servingCellMO                       MeasObjectId                                                            OPTIONAL,   -- Cond MeasObject</w:t>
      </w:r>
    </w:p>
    <w:p>
      <w:r>
        <w:t>Name of the Sub_IE: (ServingCellConfig)</w:t>
      </w:r>
    </w:p>
    <w:p>
      <w:r>
        <w:t>...,</w:t>
      </w:r>
    </w:p>
    <w:p>
      <w:r>
        <w:t>Name of the Sub_IE: (ServingCellConfig)</w:t>
      </w:r>
    </w:p>
    <w:p>
      <w:r>
        <w:t>[[</w:t>
      </w:r>
    </w:p>
    <w:p>
      <w:r>
        <w:t>Name of the Sub_IE: (ServingCellConfig)</w:t>
      </w:r>
    </w:p>
    <w:p>
      <w:r>
        <w:t>lte-CRS-ToMatchAround               SetupRelease { RateMatchPatternLTE-CRS }                                OPTIONAL,   -- Need M</w:t>
      </w:r>
    </w:p>
    <w:p>
      <w:r>
        <w:t>Name of the Sub_IE: (ServingCellConfig)</w:t>
      </w:r>
    </w:p>
    <w:p>
      <w:r>
        <w:t>rateMatchPatternToAddModList        SEQUENCE (SIZE (1..maxNrofRateMatchPatterns)) OF RateMatchPattern       OPTIONAL,   -- Need N</w:t>
      </w:r>
    </w:p>
    <w:p>
      <w:r>
        <w:t>Name of the Sub_IE: (ServingCellConfig)</w:t>
      </w:r>
    </w:p>
    <w:p>
      <w:r>
        <w:t>rateMatchPatternToReleaseList       SEQUENCE (SIZE (1..maxNrofRateMatchPatterns)) OF RateMatchPatternId     OPTIONAL,   -- Need N</w:t>
      </w:r>
    </w:p>
    <w:p>
      <w:r>
        <w:t>Name of the Sub_IE: (ServingCellConfig)</w:t>
      </w:r>
    </w:p>
    <w:p>
      <w:r>
        <w:t>downlinkChannelBW-PerSCS-List       SEQUENCE (SIZE (1..maxSCSs)) OF SCS-SpecificCarrier                     OPTIONAL    -- Need S</w:t>
      </w:r>
    </w:p>
    <w:p>
      <w:r>
        <w:t>Name of the Sub_IE: (ServingCellConfig)</w:t>
      </w:r>
    </w:p>
    <w:p>
      <w:r>
        <w:t>]],</w:t>
      </w:r>
    </w:p>
    <w:p>
      <w:r>
        <w:t>Name of the Sub_IE: (ServingCellConfig)</w:t>
      </w:r>
    </w:p>
    <w:p>
      <w:r>
        <w:t>[[</w:t>
      </w:r>
    </w:p>
    <w:p>
      <w:r>
        <w:t>Name of the Sub_IE: (ServingCellConfig)</w:t>
      </w:r>
    </w:p>
    <w:p>
      <w:r>
        <w:t>supplementaryUplinkRelease-r16      ENUMERATED {true}                                                       OPTIONAL,   -- Need N</w:t>
      </w:r>
    </w:p>
    <w:p>
      <w:r>
        <w:t>Name of the Sub_IE: (ServingCellConfig)</w:t>
      </w:r>
    </w:p>
    <w:p>
      <w:r>
        <w:t>tdd-UL-DL-ConfigurationDedicated-IAB-MT-r16    TDD-UL-DL-ConfigDedicated-IAB-MT-r16                         OPTIONAL,   -- Cond TDD_IAB</w:t>
      </w:r>
    </w:p>
    <w:p>
      <w:r>
        <w:t>Name of the Sub_IE: (ServingCellConfig)</w:t>
      </w:r>
    </w:p>
    <w:p>
      <w:r>
        <w:t>dormantBWP-Config-r16               SetupRelease { DormantBWP-Config-r16 }                                  OPTIONAL,   -- Need M</w:t>
      </w:r>
    </w:p>
    <w:p>
      <w:r>
        <w:t>Name of the Sub_IE: (ServingCellConfig)</w:t>
      </w:r>
    </w:p>
    <w:p>
      <w:r>
        <w:t>ca-SlotOffset-r16                   CHOICE {</w:t>
      </w:r>
    </w:p>
    <w:p>
      <w:r>
        <w:t>Name of the Sub_IE: (ServingCellConfig)</w:t>
      </w:r>
    </w:p>
    <w:p>
      <w:r>
        <w:t>refSCS15kHz                         INTEGER (-2..2),</w:t>
      </w:r>
    </w:p>
    <w:p>
      <w:r>
        <w:t>Name of the Sub_IE: (ServingCellConfig)</w:t>
      </w:r>
    </w:p>
    <w:p>
      <w:r>
        <w:t>refSCS30KHz                         INTEGER (-5..5),</w:t>
      </w:r>
    </w:p>
    <w:p>
      <w:r>
        <w:t>Name of the Sub_IE: (ServingCellConfig)</w:t>
      </w:r>
    </w:p>
    <w:p>
      <w:r>
        <w:t>refSCS60KHz                         INTEGER (-10..10),</w:t>
      </w:r>
    </w:p>
    <w:p>
      <w:r>
        <w:t>Name of the Sub_IE: (ServingCellConfig)</w:t>
      </w:r>
    </w:p>
    <w:p>
      <w:r>
        <w:t>refSCS120KHz                        INTEGER (-20..20)</w:t>
      </w:r>
    </w:p>
    <w:p>
      <w:r>
        <w:t>Name of the Sub_IE: (ServingCellConfig)</w:t>
      </w:r>
    </w:p>
    <w:p>
      <w:r>
        <w:t>}                                                                                                           OPTIONAL,   -- Cond AsyncCA</w:t>
      </w:r>
    </w:p>
    <w:p>
      <w:r>
        <w:t>Name of the Sub_IE: (ServingCellConfig)</w:t>
      </w:r>
    </w:p>
    <w:p>
      <w:r>
        <w:t>dummy2                              SetupRelease { DummyJ }                                                 OPTIONAL,   -- Need M</w:t>
      </w:r>
    </w:p>
    <w:p>
      <w:r>
        <w:t>Name of the Sub_IE: (ServingCellConfig)</w:t>
      </w:r>
    </w:p>
    <w:p>
      <w:r>
        <w:t>intraCellGuardBandsDL-List-r16      SEQUENCE (SIZE (1..maxSCSs)) OF IntraCellGuardBandsPerSCS-r16           OPTIONAL,   -- Need S</w:t>
      </w:r>
    </w:p>
    <w:p>
      <w:r>
        <w:t>Name of the Sub_IE: (ServingCellConfig)</w:t>
      </w:r>
    </w:p>
    <w:p>
      <w:r>
        <w:t>intraCellGuardBandsUL-List-r16      SEQUENCE (SIZE (1..maxSCSs)) OF IntraCellGuardBandsPerSCS-r16           OPTIONAL,   -- Need S</w:t>
      </w:r>
    </w:p>
    <w:p>
      <w:r>
        <w:t>Name of the Sub_IE: (ServingCellConfig)</w:t>
      </w:r>
    </w:p>
    <w:p>
      <w:r>
        <w:t>csi-RS-ValidationWithDCI-r16        ENUMERATED {enabled}                                                    OPTIONAL,   -- Need R</w:t>
      </w:r>
    </w:p>
    <w:p>
      <w:r>
        <w:t>Name of the Sub_IE: (ServingCellConfig)</w:t>
      </w:r>
    </w:p>
    <w:p>
      <w:r>
        <w:t>lte-CRS-PatternList1-r16            SetupRelease { LTE-CRS-PatternList-r16 }                                OPTIONAL,   -- Need M</w:t>
      </w:r>
    </w:p>
    <w:p>
      <w:r>
        <w:t>Name of the Sub_IE: (ServingCellConfig)</w:t>
      </w:r>
    </w:p>
    <w:p>
      <w:r>
        <w:t>lte-CRS-PatternList2-r16            SetupRelease { LTE-CRS-PatternList-r16 }                                OPTIONAL,   -- Need M</w:t>
      </w:r>
    </w:p>
    <w:p>
      <w:r>
        <w:t>Name of the Sub_IE: (ServingCellConfig)</w:t>
      </w:r>
    </w:p>
    <w:p>
      <w:r>
        <w:t>crs-RateMatch-PerCORESETPoolIndex-r16  ENUMERATED {enabled}                                                 OPTIONAL,   -- Need R</w:t>
      </w:r>
    </w:p>
    <w:p>
      <w:r>
        <w:t>Name of the Sub_IE: (ServingCellConfig)</w:t>
      </w:r>
    </w:p>
    <w:p>
      <w:r>
        <w:t>enableTwoDefaultTCI-States-r16      ENUMERATED {enabled}                                                    OPTIONAL,   -- Need R</w:t>
      </w:r>
    </w:p>
    <w:p>
      <w:r>
        <w:t>Name of the Sub_IE: (ServingCellConfig)</w:t>
      </w:r>
    </w:p>
    <w:p>
      <w:r>
        <w:t>enableDefaultTCI-StatePerCoresetPoolIndex-r16 ENUMERATED {enabled}                                          OPTIONAL,   -- Need R</w:t>
      </w:r>
    </w:p>
    <w:p>
      <w:r>
        <w:t>Name of the Sub_IE: (ServingCellConfig)</w:t>
      </w:r>
    </w:p>
    <w:p>
      <w:r>
        <w:t>enableBeamSwitchTiming-r16          ENUMERATED {true}                                                       OPTIONAL,   -- Need R</w:t>
      </w:r>
    </w:p>
    <w:p>
      <w:r>
        <w:t>Name of the Sub_IE: (ServingCellConfig)</w:t>
      </w:r>
    </w:p>
    <w:p>
      <w:r>
        <w:t>cbg-TxDiffTBsProcessingType1-r16    ENUMERATED {enabled}                                                    OPTIONAL,   -- Need R</w:t>
      </w:r>
    </w:p>
    <w:p>
      <w:r>
        <w:t>Name of the Sub_IE: (ServingCellConfig)</w:t>
      </w:r>
    </w:p>
    <w:p>
      <w:r>
        <w:t>cbg-TxDiffTBsProcessingType2-r16    ENUMERATED {enabled}                                                    OPTIONAL    -- Need R</w:t>
      </w:r>
    </w:p>
    <w:p>
      <w:r>
        <w:t>Name of the Sub_IE: (ServingCellConfig)</w:t>
      </w:r>
    </w:p>
    <w:p>
      <w:r>
        <w:t>]],</w:t>
      </w:r>
    </w:p>
    <w:p>
      <w:r>
        <w:t>Name of the Sub_IE: (ServingCellConfig)</w:t>
      </w:r>
    </w:p>
    <w:p>
      <w:r>
        <w:t>[[</w:t>
      </w:r>
    </w:p>
    <w:p>
      <w:r>
        <w:t>Name of the Sub_IE: (ServingCellConfig)</w:t>
      </w:r>
    </w:p>
    <w:p>
      <w:r>
        <w:t>directionalCollisionHandling-r16    ENUMERATED {enabled}                                                    OPTIONAL,   -- Need R</w:t>
      </w:r>
    </w:p>
    <w:p>
      <w:r>
        <w:t>Name of the Sub_IE: (ServingCellConfig)</w:t>
      </w:r>
    </w:p>
    <w:p>
      <w:r>
        <w:t>channelAccessConfig-r16             SetupRelease { ChannelAccessConfig-r16 }                                OPTIONAL    -- Need M</w:t>
      </w:r>
    </w:p>
    <w:p>
      <w:r>
        <w:t>Name of the Sub_IE: (ServingCellConfig)</w:t>
      </w:r>
    </w:p>
    <w:p>
      <w:r>
        <w:t>]],</w:t>
      </w:r>
    </w:p>
    <w:p>
      <w:r>
        <w:t>Name of the Sub_IE: (ServingCellConfig)</w:t>
      </w:r>
    </w:p>
    <w:p>
      <w:r>
        <w:t>[[</w:t>
      </w:r>
    </w:p>
    <w:p>
      <w:r>
        <w:t>Name of the Sub_IE: (ServingCellConfig)</w:t>
      </w:r>
    </w:p>
    <w:p>
      <w:r>
        <w:t>nr-dl-PRS-PDC-Info-r17                 SetupRelease {NR-DL-PRS-PDC-Info-r17}                                OPTIONAL,   -- Need M</w:t>
      </w:r>
    </w:p>
    <w:p>
      <w:r>
        <w:t>Name of the Sub_IE: (ServingCellConfig)</w:t>
      </w:r>
    </w:p>
    <w:p>
      <w:r>
        <w:t>semiStaticChannelAccessConfigUE-r17    SetupRelease {SemiStaticChannelAccessConfigUE-r17}                   OPTIONAL,   -- Need M</w:t>
      </w:r>
    </w:p>
    <w:p>
      <w:r>
        <w:t>Name of the Sub_IE: (ServingCellConfig)</w:t>
      </w:r>
    </w:p>
    <w:p>
      <w:r>
        <w:t>mimoParam-r17                       SetupRelease {MIMOParam-r17}                                            OPTIONAL,   -- Need M</w:t>
      </w:r>
    </w:p>
    <w:p>
      <w:r>
        <w:t>Name of the Sub_IE: (ServingCellConfig)</w:t>
      </w:r>
    </w:p>
    <w:p>
      <w:r>
        <w:t>channelAccessMode2-r17              ENUMERATED {enabled}                                                    OPTIONAL,   -- Need R</w:t>
      </w:r>
    </w:p>
    <w:p>
      <w:r>
        <w:t>Name of the Sub_IE: (ServingCellConfig)</w:t>
      </w:r>
    </w:p>
    <w:p>
      <w:r>
        <w:t>timeDomainHARQ-BundlingType1-r17    ENUMERATED {enabled}                                                    OPTIONAL,   -- Need R</w:t>
      </w:r>
    </w:p>
    <w:p>
      <w:r>
        <w:t>Name of the Sub_IE: (ServingCellConfig)</w:t>
      </w:r>
    </w:p>
    <w:p>
      <w:r>
        <w:t>nrofHARQ-BundlingGroups-r17         ENUMERATED {n1, n2, n4}                                                 OPTIONAL,   -- Need R</w:t>
      </w:r>
    </w:p>
    <w:p>
      <w:r>
        <w:t>Name of the Sub_IE: (ServingCellConfig)</w:t>
      </w:r>
    </w:p>
    <w:p>
      <w:r>
        <w:t>fdmed-ReceptionMulticast-r17        ENUMERATED {true}                                                       OPTIONAL,   -- Need R</w:t>
      </w:r>
    </w:p>
    <w:p>
      <w:r>
        <w:t>Name of the Sub_IE: (ServingCellConfig)</w:t>
      </w:r>
    </w:p>
    <w:p>
      <w:r>
        <w:t>moreThanOneNackOnlyMode-r17         ENUMERATED {mode2}                                                      OPTIONAL,   -- Need S</w:t>
      </w:r>
    </w:p>
    <w:p>
      <w:r>
        <w:t>Name of the Sub_IE: (ServingCellConfig)</w:t>
      </w:r>
    </w:p>
    <w:p>
      <w:r>
        <w:t>tci-ActivatedConfig-r17             TCI-ActivatedConfig-r17                                                 OPTIONAL,   -- Cond TCI_ActivatedConfig</w:t>
      </w:r>
    </w:p>
    <w:p>
      <w:r>
        <w:t>Name of the Sub_IE: (ServingCellConfig)</w:t>
      </w:r>
    </w:p>
    <w:p>
      <w:r>
        <w:t>directionalCollisionHandling-DC-r17 ENUMERATED {enabled}                                                    OPTIONAL,   -- Need R</w:t>
      </w:r>
    </w:p>
    <w:p>
      <w:r>
        <w:t>Name of the Sub_IE: (ServingCellConfig)</w:t>
      </w:r>
    </w:p>
    <w:p>
      <w:r>
        <w:t>lte-NeighCellsCRS-AssistInfoList-r17  SetupRelease { LTE-NeighCellsCRS-AssistInfoList-r17 }                 OPTIONAL    -- Need M</w:t>
      </w:r>
    </w:p>
    <w:p>
      <w:r>
        <w:t>Name of the Sub_IE: (ServingCellConfig)</w:t>
      </w:r>
    </w:p>
    <w:p>
      <w:r>
        <w:t>]],</w:t>
      </w:r>
    </w:p>
    <w:p>
      <w:r>
        <w:t>Name of the Sub_IE: (ServingCellConfig)</w:t>
      </w:r>
    </w:p>
    <w:p>
      <w:r>
        <w:t>[[</w:t>
      </w:r>
    </w:p>
    <w:p>
      <w:r>
        <w:t>Name of the Sub_IE: (ServingCellConfig)</w:t>
      </w:r>
    </w:p>
    <w:p>
      <w:r>
        <w:t>lte-NeighCellsCRS-Assumptions-r17   ENUMERATED {false}                                                      OPTIONAL    -- Need R</w:t>
      </w:r>
    </w:p>
    <w:p>
      <w:r>
        <w:t>Name of the Sub_IE: (ServingCellConfig)</w:t>
      </w:r>
    </w:p>
    <w:p>
      <w:r>
        <w:t>]]</w:t>
      </w:r>
    </w:p>
    <w:p>
      <w:r>
        <w:t>Name of the Sub_IE: (UplinkConfig)</w:t>
      </w:r>
    </w:p>
    <w:p>
      <w:r>
        <w:t>initialUplinkBWP                    BWP-UplinkDedicated                                                     OPTIONAL,   -- Need M</w:t>
      </w:r>
    </w:p>
    <w:p>
      <w:r>
        <w:t>Name of the Sub_IE: (UplinkConfig)</w:t>
      </w:r>
    </w:p>
    <w:p>
      <w:r>
        <w:t>uplinkBWP-ToReleaseList             SEQUENCE (SIZE (1..maxNrofBWPs)) OF BWP-Id                              OPTIONAL,   -- Need N</w:t>
      </w:r>
    </w:p>
    <w:p>
      <w:r>
        <w:t>Name of the Sub_IE: (UplinkConfig)</w:t>
      </w:r>
    </w:p>
    <w:p>
      <w:r>
        <w:t>uplinkBWP-ToAddModList              SEQUENCE (SIZE (1..maxNrofBWPs)) OF BWP-Uplink                          OPTIONAL,   -- Need N</w:t>
      </w:r>
    </w:p>
    <w:p>
      <w:r>
        <w:t>Name of the Sub_IE: (UplinkConfig)</w:t>
      </w:r>
    </w:p>
    <w:p>
      <w:r>
        <w:t>firstActiveUplinkBWP-Id             BWP-Id                                                                  OPTIONAL,   -- Cond SyncAndCellAdd</w:t>
      </w:r>
    </w:p>
    <w:p>
      <w:r>
        <w:t>Name of the Sub_IE: (UplinkConfig)</w:t>
      </w:r>
    </w:p>
    <w:p>
      <w:r>
        <w:t>pusch-ServingCellConfig             SetupRelease { PUSCH-ServingCellConfig }                                OPTIONAL,   -- Need M</w:t>
      </w:r>
    </w:p>
    <w:p>
      <w:r>
        <w:t>Name of the Sub_IE: (UplinkConfig)</w:t>
      </w:r>
    </w:p>
    <w:p>
      <w:r>
        <w:t>carrierSwitching                    SetupRelease { SRS-CarrierSwitching }                                   OPTIONAL,   -- Need M</w:t>
      </w:r>
    </w:p>
    <w:p>
      <w:r>
        <w:t>Name of the Sub_IE: (UplinkConfig)</w:t>
      </w:r>
    </w:p>
    <w:p>
      <w:r>
        <w:t>...,</w:t>
      </w:r>
    </w:p>
    <w:p>
      <w:r>
        <w:t>Name of the Sub_IE: (UplinkConfig)</w:t>
      </w:r>
    </w:p>
    <w:p>
      <w:r>
        <w:t>[[</w:t>
      </w:r>
    </w:p>
    <w:p>
      <w:r>
        <w:t>Name of the Sub_IE: (UplinkConfig)</w:t>
      </w:r>
    </w:p>
    <w:p>
      <w:r>
        <w:t>powerBoostPi2BPSK                   BOOLEAN                                                                 OPTIONAL,   -- Need M</w:t>
      </w:r>
    </w:p>
    <w:p>
      <w:r>
        <w:t>Name of the Sub_IE: (UplinkConfig)</w:t>
      </w:r>
    </w:p>
    <w:p>
      <w:r>
        <w:t>uplinkChannelBW-PerSCS-List         SEQUENCE (SIZE (1..maxSCSs)) OF SCS-SpecificCarrier                     OPTIONAL    -- Need S</w:t>
      </w:r>
    </w:p>
    <w:p>
      <w:r>
        <w:t>Name of the Sub_IE: (UplinkConfig)</w:t>
      </w:r>
    </w:p>
    <w:p>
      <w:r>
        <w:t>]],</w:t>
      </w:r>
    </w:p>
    <w:p>
      <w:r>
        <w:t>Name of the Sub_IE: (UplinkConfig)</w:t>
      </w:r>
    </w:p>
    <w:p>
      <w:r>
        <w:t>[[</w:t>
      </w:r>
    </w:p>
    <w:p>
      <w:r>
        <w:t>Name of the Sub_IE: (UplinkConfig)</w:t>
      </w:r>
    </w:p>
    <w:p>
      <w:r>
        <w:t>enablePL-RS-UpdateForPUSCH-SRS-r16  ENUMERATED {enabled}                                                    OPTIONAL,   -- Need R</w:t>
      </w:r>
    </w:p>
    <w:p>
      <w:r>
        <w:t>Name of the Sub_IE: (UplinkConfig)</w:t>
      </w:r>
    </w:p>
    <w:p>
      <w:r>
        <w:t>enableDefaultBeamPL-ForPUSCH0-0-r16 ENUMERATED {enabled}                                                    OPTIONAL,   -- Need R</w:t>
      </w:r>
    </w:p>
    <w:p>
      <w:r>
        <w:t>Name of the Sub_IE: (UplinkConfig)</w:t>
      </w:r>
    </w:p>
    <w:p>
      <w:r>
        <w:t>enableDefaultBeamPL-ForPUCCH-r16    ENUMERATED {enabled}                                                    OPTIONAL,   -- Need R</w:t>
      </w:r>
    </w:p>
    <w:p>
      <w:r>
        <w:t>Name of the Sub_IE: (UplinkConfig)</w:t>
      </w:r>
    </w:p>
    <w:p>
      <w:r>
        <w:t>enableDefaultBeamPL-ForSRS-r16      ENUMERATED {enabled}                                                    OPTIONAL,   -- Need R</w:t>
      </w:r>
    </w:p>
    <w:p>
      <w:r>
        <w:t>Name of the Sub_IE: (UplinkConfig)</w:t>
      </w:r>
    </w:p>
    <w:p>
      <w:r>
        <w:t>uplinkTxSwitching-r16               SetupRelease { UplinkTxSwitching-r16 }                                  OPTIONAL,   -- Need M</w:t>
      </w:r>
    </w:p>
    <w:p>
      <w:r>
        <w:t>Name of the Sub_IE: (UplinkConfig)</w:t>
      </w:r>
    </w:p>
    <w:p>
      <w:r>
        <w:t>mpr-PowerBoost-FR2-r16              ENUMERATED {true}                                                       OPTIONAL    -- Need R</w:t>
      </w:r>
    </w:p>
    <w:p>
      <w:r>
        <w:t>Name of the Sub_IE: (UplinkConfig)</w:t>
      </w:r>
    </w:p>
    <w:p>
      <w:r>
        <w:t>]]</w:t>
      </w:r>
    </w:p>
    <w:p>
      <w:r>
        <w:t>Name of the Sub_IE: (DummyJ)</w:t>
      </w:r>
    </w:p>
    <w:p>
      <w:r>
        <w:t>maxEnergyDetectionThreshold-r16         INTEGER(-85..-52),</w:t>
      </w:r>
    </w:p>
    <w:p>
      <w:r>
        <w:t>Name of the Sub_IE: (DummyJ)</w:t>
      </w:r>
    </w:p>
    <w:p>
      <w:r>
        <w:t>energyDetectionThresholdOffset-r16      INTEGER (-20..-13),</w:t>
      </w:r>
    </w:p>
    <w:p>
      <w:r>
        <w:t>Name of the Sub_IE: (DummyJ)</w:t>
      </w:r>
    </w:p>
    <w:p>
      <w:r>
        <w:t>ul-toDL-COT-SharingED-Threshold-r16     INTEGER (-85..-52)                                                  OPTIONAL,   -- Need R</w:t>
      </w:r>
    </w:p>
    <w:p>
      <w:r>
        <w:t>Name of the Sub_IE: (DummyJ)</w:t>
      </w:r>
    </w:p>
    <w:p>
      <w:r>
        <w:t>absenceOfAnyOtherTechnology-r16         ENUMERATED {true}                                                   OPTIONAL    -- Need R</w:t>
      </w:r>
    </w:p>
    <w:p>
      <w:r>
        <w:t>Name of the Sub_IE: (ChannelAccessConfig-r16)</w:t>
      </w:r>
    </w:p>
    <w:p>
      <w:r>
        <w:t>energyDetectionConfig-r16           CHOICE {</w:t>
      </w:r>
    </w:p>
    <w:p>
      <w:r>
        <w:t>Name of the Sub_IE: (ChannelAccessConfig-r16)</w:t>
      </w:r>
    </w:p>
    <w:p>
      <w:r>
        <w:t>maxEnergyDetectionThreshold-r16         INTEGER (-85..-52),</w:t>
      </w:r>
    </w:p>
    <w:p>
      <w:r>
        <w:t>Name of the Sub_IE: (ChannelAccessConfig-r16)</w:t>
      </w:r>
    </w:p>
    <w:p>
      <w:r>
        <w:t>energyDetectionThresholdOffset-r16      INTEGER (-13..20)</w:t>
      </w:r>
    </w:p>
    <w:p>
      <w:r>
        <w:t>Name of the Sub_IE: (ChannelAccessConfig-r16)</w:t>
      </w:r>
    </w:p>
    <w:p>
      <w:r>
        <w:t>}                                                                                                           OPTIONAL,   -- Need R</w:t>
      </w:r>
    </w:p>
    <w:p>
      <w:r>
        <w:t>Name of the Sub_IE: (ChannelAccessConfig-r16)</w:t>
      </w:r>
    </w:p>
    <w:p>
      <w:r>
        <w:t>ul-toDL-COT-SharingED-Threshold-r16         INTEGER (-85..-52)                                              OPTIONAL,   -- Need R</w:t>
      </w:r>
    </w:p>
    <w:p>
      <w:r>
        <w:t>Name of the Sub_IE: (ChannelAccessConfig-r16)</w:t>
      </w:r>
    </w:p>
    <w:p>
      <w:r>
        <w:t>absenceOfAnyOtherTechnology-r16             ENUMERATED {true}                                               OPTIONAL    -- Need R</w:t>
      </w:r>
    </w:p>
    <w:p>
      <w:r>
        <w:t>Name of the Sub_IE: (IntraCellGuardBandsPerSCS-r16)</w:t>
      </w:r>
    </w:p>
    <w:p>
      <w:r>
        <w:t>guardBandSCS-r16                       SubcarrierSpacing,</w:t>
      </w:r>
    </w:p>
    <w:p>
      <w:r>
        <w:t>Name of the Sub_IE: (IntraCellGuardBandsPerSCS-r16)</w:t>
      </w:r>
    </w:p>
    <w:p>
      <w:r>
        <w:t>intraCellGuardBands-r16                SEQUENCE (SIZE (1..4)) OF GuardBand-r16</w:t>
      </w:r>
    </w:p>
    <w:p>
      <w:r>
        <w:t>Name of the Sub_IE: (GuardBand-r16)</w:t>
      </w:r>
    </w:p>
    <w:p>
      <w:r>
        <w:t>startCRB-r16                          INTEGER (0..274),</w:t>
      </w:r>
    </w:p>
    <w:p>
      <w:r>
        <w:t>Name of the Sub_IE: (GuardBand-r16)</w:t>
      </w:r>
    </w:p>
    <w:p>
      <w:r>
        <w:t>nrofCRBs-r16                          INTEGER (0..15)</w:t>
      </w:r>
    </w:p>
    <w:p>
      <w:r>
        <w:t>Name of the Sub_IE: (DormantBWP-Config-r16)</w:t>
      </w:r>
    </w:p>
    <w:p>
      <w:r>
        <w:t>dormantBWP-Id-r16                      BWP-Id                                                           OPTIONAL,   -- Need M</w:t>
      </w:r>
    </w:p>
    <w:p>
      <w:r>
        <w:t>Name of the Sub_IE: (DormantBWP-Config-r16)</w:t>
      </w:r>
    </w:p>
    <w:p>
      <w:r>
        <w:t>withinActiveTimeConfig-r16             SetupRelease { WithinActiveTimeConfig-r16 }                      OPTIONAL,   -- Need M</w:t>
      </w:r>
    </w:p>
    <w:p>
      <w:r>
        <w:t>Name of the Sub_IE: (DormantBWP-Config-r16)</w:t>
      </w:r>
    </w:p>
    <w:p>
      <w:r>
        <w:t>outsideActiveTimeConfig-r16            SetupRelease { OutsideActiveTimeConfig-r16 }                     OPTIONAL    -- Need M</w:t>
      </w:r>
    </w:p>
    <w:p>
      <w:r>
        <w:t>Name of the Sub_IE: (WithinActiveTimeConfig-r16)</w:t>
      </w:r>
    </w:p>
    <w:p>
      <w:r>
        <w:t>firstWithinActiveTimeBWP-Id-r16         BWP-Id                                                           OPTIONAL,   -- Need M</w:t>
      </w:r>
    </w:p>
    <w:p>
      <w:r>
        <w:t>Name of the Sub_IE: (WithinActiveTimeConfig-r16)</w:t>
      </w:r>
    </w:p>
    <w:p>
      <w:r>
        <w:t>dormancyGroupWithinActiveTime-r16       DormancyGroupID-r16                                              OPTIONAL    -- Need R</w:t>
      </w:r>
    </w:p>
    <w:p>
      <w:r>
        <w:t>Name of the Sub_IE: (OutsideActiveTimeConfig-r16)</w:t>
      </w:r>
    </w:p>
    <w:p>
      <w:r>
        <w:t>firstOutsideActiveTimeBWP-Id-r16        BWP-Id                                                           OPTIONAL,   -- Need M</w:t>
      </w:r>
    </w:p>
    <w:p>
      <w:r>
        <w:t>Name of the Sub_IE: (OutsideActiveTimeConfig-r16)</w:t>
      </w:r>
    </w:p>
    <w:p>
      <w:r>
        <w:t>dormancyGroupOutsideActiveTime-r16      DormancyGroupID-r16                                              OPTIONAL    -- Need R</w:t>
      </w:r>
    </w:p>
    <w:p>
      <w:r>
        <w:t>Name of the Sub_IE: (UplinkTxSwitching-r16)</w:t>
      </w:r>
    </w:p>
    <w:p>
      <w:r>
        <w:t>uplinkTxSwitchingPeriodLocation-r16    BOOLEAN,</w:t>
      </w:r>
    </w:p>
    <w:p>
      <w:r>
        <w:t>Name of the Sub_IE: (UplinkTxSwitching-r16)</w:t>
      </w:r>
    </w:p>
    <w:p>
      <w:r>
        <w:t>uplinkTxSwitchingCarrier-r16           ENUMERATED {carrier1, carrier2}</w:t>
      </w:r>
    </w:p>
    <w:p>
      <w:r>
        <w:t>Name of the Sub_IE: (MIMOParam-r17)</w:t>
      </w:r>
    </w:p>
    <w:p>
      <w:r>
        <w:t>additionalPCI-ToAddModList-r17     SEQUENCE (SIZE(1..maxNrofAdditionalPCI-r17)) OF SSB-MTC-AdditionalPCI-r17  OPTIONAL,   -- Need N</w:t>
      </w:r>
    </w:p>
    <w:p>
      <w:r>
        <w:t>Name of the Sub_IE: (MIMOParam-r17)</w:t>
      </w:r>
    </w:p>
    <w:p>
      <w:r>
        <w:t>additionalPCI-ToReleaseList-r17    SEQUENCE (SIZE(1..maxNrofAdditionalPCI-r17)) OF AdditionalPCIIndex-r17     OPTIONAL,   -- Need N</w:t>
      </w:r>
    </w:p>
    <w:p>
      <w:r>
        <w:t>Name of the Sub_IE: (MIMOParam-r17)</w:t>
      </w:r>
    </w:p>
    <w:p>
      <w:r>
        <w:t>unifiedTCI-StateType-r17           ENUMERATED {separate, joint}                                         OPTIONAL,   -- Need R</w:t>
      </w:r>
    </w:p>
    <w:p>
      <w:r>
        <w:t>Name of the Sub_IE: (MIMOParam-r17)</w:t>
      </w:r>
    </w:p>
    <w:p>
      <w:r>
        <w:t>uplink-PowerControlToAddModList-r17  SEQUENCE (SIZE (1..maxUL-TCI-r17)) OF Uplink-powerControl-r17      OPTIONAL,   -- Need N</w:t>
      </w:r>
    </w:p>
    <w:p>
      <w:r>
        <w:t>Name of the Sub_IE: (MIMOParam-r17)</w:t>
      </w:r>
    </w:p>
    <w:p>
      <w:r>
        <w:t>uplink-PowerControlToReleaseList-r17 SEQUENCE (SIZE (1..maxUL-TCI-r17)) OF Uplink-powerControlId-r17    OPTIONAL,   -- Need N</w:t>
      </w:r>
    </w:p>
    <w:p>
      <w:r>
        <w:t>Name of the Sub_IE: (MIMOParam-r17)</w:t>
      </w:r>
    </w:p>
    <w:p>
      <w:r>
        <w:t>sfnSchemePDCCH-r17                 ENUMERATED {sfnSchemeA,sfnSchemeB}                                   OPTIONAL,   -- Need R</w:t>
      </w:r>
    </w:p>
    <w:p>
      <w:r>
        <w:t>Name of the Sub_IE: (MIMOParam-r17)</w:t>
      </w:r>
    </w:p>
    <w:p>
      <w:r>
        <w:t>sfnSchemePDSCH-r17                 ENUMERATED {sfnSchemeA,sfnSchemeB}                                   OPTIONAL    -- Need R</w:t>
      </w:r>
    </w:p>
    <w:p>
      <w:r>
        <w:t>Name of the IE: (SERVINGCELLCONFIGCOMMON)</w:t>
      </w:r>
    </w:p>
    <w:p>
      <w:r>
        <w:t>Name of the Sub_IE: (ServingCellConfigCommon)</w:t>
      </w:r>
    </w:p>
    <w:p>
      <w:r>
        <w:t>physCellId                          PhysCellId                                                          OPTIONAL,   -- Cond HOAndServCellAdd,</w:t>
      </w:r>
    </w:p>
    <w:p>
      <w:r>
        <w:t>Name of the Sub_IE: (ServingCellConfigCommon)</w:t>
      </w:r>
    </w:p>
    <w:p>
      <w:r>
        <w:t>downlinkConfigCommon                DownlinkConfigCommon                                                OPTIONAL,   -- Cond HOAndServCellAdd</w:t>
      </w:r>
    </w:p>
    <w:p>
      <w:r>
        <w:t>Name of the Sub_IE: (ServingCellConfigCommon)</w:t>
      </w:r>
    </w:p>
    <w:p>
      <w:r>
        <w:t>uplinkConfigCommon                  UplinkConfigCommon                                                  OPTIONAL,   -- Need M</w:t>
      </w:r>
    </w:p>
    <w:p>
      <w:r>
        <w:t>Name of the Sub_IE: (ServingCellConfigCommon)</w:t>
      </w:r>
    </w:p>
    <w:p>
      <w:r>
        <w:t>supplementaryUplinkConfig           UplinkConfigCommon                                                  OPTIONAL,   -- Need S</w:t>
      </w:r>
    </w:p>
    <w:p>
      <w:r>
        <w:t>Name of the Sub_IE: (ServingCellConfigCommon)</w:t>
      </w:r>
    </w:p>
    <w:p>
      <w:r>
        <w:t>n-TimingAdvanceOffset               ENUMERATED { n0, n25600, n39936 }                                   OPTIONAL,   -- Need S</w:t>
      </w:r>
    </w:p>
    <w:p>
      <w:r>
        <w:t>Name of the Sub_IE: (ServingCellConfigCommon)</w:t>
      </w:r>
    </w:p>
    <w:p>
      <w:r>
        <w:t>ssb-PositionsInBurst                CHOICE {</w:t>
      </w:r>
    </w:p>
    <w:p>
      <w:r>
        <w:t>Name of the Sub_IE: (ServingCellConfigCommon)</w:t>
      </w:r>
    </w:p>
    <w:p>
      <w:r>
        <w:t>shortBitmap                         BIT STRING (SIZE (4)),</w:t>
      </w:r>
    </w:p>
    <w:p>
      <w:r>
        <w:t>Name of the Sub_IE: (ServingCellConfigCommon)</w:t>
      </w:r>
    </w:p>
    <w:p>
      <w:r>
        <w:t>mediumBitmap                        BIT STRING (SIZE (8)),</w:t>
      </w:r>
    </w:p>
    <w:p>
      <w:r>
        <w:t>Name of the Sub_IE: (ServingCellConfigCommon)</w:t>
      </w:r>
    </w:p>
    <w:p>
      <w:r>
        <w:t>longBitmap                          BIT STRING (SIZE (64))</w:t>
      </w:r>
    </w:p>
    <w:p>
      <w:r>
        <w:t>Name of the Sub_IE: (ServingCellConfigCommon)</w:t>
      </w:r>
    </w:p>
    <w:p>
      <w:r>
        <w:t>}                                                                                                       OPTIONAL, -- Cond AbsFreqSSB</w:t>
      </w:r>
    </w:p>
    <w:p>
      <w:r>
        <w:t>Name of the Sub_IE: (ServingCellConfigCommon)</w:t>
      </w:r>
    </w:p>
    <w:p>
      <w:r>
        <w:t>ssb-periodicityServingCell          ENUMERATED { ms5, ms10, ms20, ms40, ms80, ms160, spare2, spare1 }   OPTIONAL, -- Need S</w:t>
      </w:r>
    </w:p>
    <w:p>
      <w:r>
        <w:t>Name of the Sub_IE: (ServingCellConfigCommon)</w:t>
      </w:r>
    </w:p>
    <w:p>
      <w:r>
        <w:t>dmrs-TypeA-Position                 ENUMERATED {pos2, pos3},</w:t>
      </w:r>
    </w:p>
    <w:p>
      <w:r>
        <w:t>Name of the Sub_IE: (ServingCellConfigCommon)</w:t>
      </w:r>
    </w:p>
    <w:p>
      <w:r>
        <w:t>lte-CRS-ToMatchAround               SetupRelease { RateMatchPatternLTE-CRS }                            OPTIONAL, -- Need M</w:t>
      </w:r>
    </w:p>
    <w:p>
      <w:r>
        <w:t>Name of the Sub_IE: (ServingCellConfigCommon)</w:t>
      </w:r>
    </w:p>
    <w:p>
      <w:r>
        <w:t>rateMatchPatternToAddModList        SEQUENCE (SIZE (1..maxNrofRateMatchPatterns)) OF RateMatchPattern   OPTIONAL, -- Need N</w:t>
      </w:r>
    </w:p>
    <w:p>
      <w:r>
        <w:t>Name of the Sub_IE: (ServingCellConfigCommon)</w:t>
      </w:r>
    </w:p>
    <w:p>
      <w:r>
        <w:t>rateMatchPatternToReleaseList       SEQUENCE (SIZE (1..maxNrofRateMatchPatterns)) OF RateMatchPatternId OPTIONAL, -- Need N</w:t>
      </w:r>
    </w:p>
    <w:p>
      <w:r>
        <w:t>Name of the Sub_IE: (ServingCellConfigCommon)</w:t>
      </w:r>
    </w:p>
    <w:p>
      <w:r>
        <w:t>ssbSubcarrierSpacing                SubcarrierSpacing                                                   OPTIONAL, -- Cond HOAndServCellWithSSB</w:t>
      </w:r>
    </w:p>
    <w:p>
      <w:r>
        <w:t>Name of the Sub_IE: (ServingCellConfigCommon)</w:t>
      </w:r>
    </w:p>
    <w:p>
      <w:r>
        <w:t>tdd-UL-DL-ConfigurationCommon       TDD-UL-DL-ConfigCommon                                              OPTIONAL, -- Cond TDD</w:t>
      </w:r>
    </w:p>
    <w:p>
      <w:r>
        <w:t>Name of the Sub_IE: (ServingCellConfigCommon)</w:t>
      </w:r>
    </w:p>
    <w:p>
      <w:r>
        <w:t>ss-PBCH-BlockPower                  INTEGER (-60..50),</w:t>
      </w:r>
    </w:p>
    <w:p>
      <w:r>
        <w:t>Name of the Sub_IE: (ServingCellConfigCommon)</w:t>
      </w:r>
    </w:p>
    <w:p>
      <w:r>
        <w:t>...,</w:t>
      </w:r>
    </w:p>
    <w:p>
      <w:r>
        <w:t>Name of the Sub_IE: (ServingCellConfigCommon)</w:t>
      </w:r>
    </w:p>
    <w:p>
      <w:r>
        <w:t>[[</w:t>
      </w:r>
    </w:p>
    <w:p>
      <w:r>
        <w:t>Name of the Sub_IE: (ServingCellConfigCommon)</w:t>
      </w:r>
    </w:p>
    <w:p>
      <w:r>
        <w:t>channelAccessMode-r16               CHOICE {</w:t>
      </w:r>
    </w:p>
    <w:p>
      <w:r>
        <w:t>Name of the Sub_IE: (ServingCellConfigCommon)</w:t>
      </w:r>
    </w:p>
    <w:p>
      <w:r>
        <w:t>dynamic                             NULL,</w:t>
      </w:r>
    </w:p>
    <w:p>
      <w:r>
        <w:t>Name of the Sub_IE: (ServingCellConfigCommon)</w:t>
      </w:r>
    </w:p>
    <w:p>
      <w:r>
        <w:t>semiStatic                          SemiStaticChannelAccessConfig-r16</w:t>
      </w:r>
    </w:p>
    <w:p>
      <w:r>
        <w:t>Name of the Sub_IE: (ServingCellConfigCommon)</w:t>
      </w:r>
    </w:p>
    <w:p>
      <w:r>
        <w:t>}                                                                                                       OPTIONAL, -- Cond SharedSpectrum</w:t>
      </w:r>
    </w:p>
    <w:p>
      <w:r>
        <w:t>Name of the Sub_IE: (ServingCellConfigCommon)</w:t>
      </w:r>
    </w:p>
    <w:p>
      <w:r>
        <w:t>discoveryBurstWindowLength-r16          ENUMERATED {ms0dot5, ms1, ms2, ms3, ms4, ms5}                   OPTIONAL, -- Need R</w:t>
      </w:r>
    </w:p>
    <w:p>
      <w:r>
        <w:t>Name of the Sub_IE: (ServingCellConfigCommon)</w:t>
      </w:r>
    </w:p>
    <w:p>
      <w:r>
        <w:t>ssb-PositionQCL-r16                     SSB-PositionQCL-Relation-r16                                    OPTIONAL, -- Cond SharedSpectrum</w:t>
      </w:r>
    </w:p>
    <w:p>
      <w:r>
        <w:t>Name of the Sub_IE: (ServingCellConfigCommon)</w:t>
      </w:r>
    </w:p>
    <w:p>
      <w:r>
        <w:t>highSpeedConfig-r16                     HighSpeedConfig-r16                                             OPTIONAL  -- Need R</w:t>
      </w:r>
    </w:p>
    <w:p>
      <w:r>
        <w:t>Name of the Sub_IE: (ServingCellConfigCommon)</w:t>
      </w:r>
    </w:p>
    <w:p>
      <w:r>
        <w:t>]],</w:t>
      </w:r>
    </w:p>
    <w:p>
      <w:r>
        <w:t>Name of the Sub_IE: (ServingCellConfigCommon)</w:t>
      </w:r>
    </w:p>
    <w:p>
      <w:r>
        <w:t>[[</w:t>
      </w:r>
    </w:p>
    <w:p>
      <w:r>
        <w:t>Name of the Sub_IE: (ServingCellConfigCommon)</w:t>
      </w:r>
    </w:p>
    <w:p>
      <w:r>
        <w:t>highSpeedConfig-v1700               HighSpeedConfig-v1700                                               OPTIONAL, -- Need R</w:t>
      </w:r>
    </w:p>
    <w:p>
      <w:r>
        <w:t>Name of the Sub_IE: (ServingCellConfigCommon)</w:t>
      </w:r>
    </w:p>
    <w:p>
      <w:r>
        <w:t>channelAccessMode2-r17              ENUMERATED {enabled}                                                OPTIONAL, -- Cond SharedSpectrum2</w:t>
      </w:r>
    </w:p>
    <w:p>
      <w:r>
        <w:t>Name of the Sub_IE: (ServingCellConfigCommon)</w:t>
      </w:r>
    </w:p>
    <w:p>
      <w:r>
        <w:t>discoveryBurstWindowLength-r17      ENUMERATED {ms0dot125, ms0dot25, ms0dot5, ms0dot75, ms1, ms1dot25}  OPTIONAL, -- Need R</w:t>
      </w:r>
    </w:p>
    <w:p>
      <w:r>
        <w:t>Name of the Sub_IE: (ServingCellConfigCommon)</w:t>
      </w:r>
    </w:p>
    <w:p>
      <w:r>
        <w:t>ssb-PositionQCL-r17                 SSB-PositionQCL-Relation-r17                                        OPTIONAL, -- Cond SharedSpectrum2</w:t>
      </w:r>
    </w:p>
    <w:p>
      <w:r>
        <w:t>Name of the Sub_IE: (ServingCellConfigCommon)</w:t>
      </w:r>
    </w:p>
    <w:p>
      <w:r>
        <w:t>highSpeedConfigFR2-r17              HighSpeedConfigFR2-r17                                              OPTIONAL, -- Need R</w:t>
      </w:r>
    </w:p>
    <w:p>
      <w:r>
        <w:t>Name of the Sub_IE: (ServingCellConfigCommon)</w:t>
      </w:r>
    </w:p>
    <w:p>
      <w:r>
        <w:t>uplinkConfigCommon-v1700            UplinkConfigCommon-v1700                                            OPTIONAL, -- Need R</w:t>
      </w:r>
    </w:p>
    <w:p>
      <w:r>
        <w:t>Name of the Sub_IE: (ServingCellConfigCommon)</w:t>
      </w:r>
    </w:p>
    <w:p>
      <w:r>
        <w:t>ntn-Config-r17                      NTN-Config-r17                                                      OPTIONAL  -- Need R</w:t>
      </w:r>
    </w:p>
    <w:p>
      <w:r>
        <w:t>Name of the Sub_IE: (ServingCellConfigCommon)</w:t>
      </w:r>
    </w:p>
    <w:p>
      <w:r>
        <w:t>]],</w:t>
      </w:r>
    </w:p>
    <w:p>
      <w:r>
        <w:t>Name of the Sub_IE: (ServingCellConfigCommon)</w:t>
      </w:r>
    </w:p>
    <w:p>
      <w:r>
        <w:t>[[</w:t>
      </w:r>
    </w:p>
    <w:p>
      <w:r>
        <w:t>Name of the Sub_IE: (ServingCellConfigCommon)</w:t>
      </w:r>
    </w:p>
    <w:p>
      <w:r>
        <w:t>featurePriorities-r17               SEQUENCE {</w:t>
      </w:r>
    </w:p>
    <w:p>
      <w:r>
        <w:t>Name of the Sub_IE: (ServingCellConfigCommon)</w:t>
      </w:r>
    </w:p>
    <w:p>
      <w:r>
        <w:t>redCapPriority-r17                  FeaturePriority-r17                                             OPTIONAL, -- Need R</w:t>
      </w:r>
    </w:p>
    <w:p>
      <w:r>
        <w:t>Name of the Sub_IE: (ServingCellConfigCommon)</w:t>
      </w:r>
    </w:p>
    <w:p>
      <w:r>
        <w:t>slicingPriority-r17                 FeaturePriority-r17                                             OPTIONAL, -- Need R</w:t>
      </w:r>
    </w:p>
    <w:p>
      <w:r>
        <w:t>Name of the Sub_IE: (ServingCellConfigCommon)</w:t>
      </w:r>
    </w:p>
    <w:p>
      <w:r>
        <w:t>msg3-Repetitions-Priority-r17       FeaturePriority-r17                                             OPTIONAL, -- Need R</w:t>
      </w:r>
    </w:p>
    <w:p>
      <w:r>
        <w:t>Name of the Sub_IE: (ServingCellConfigCommon)</w:t>
      </w:r>
    </w:p>
    <w:p>
      <w:r>
        <w:t>sdt-Priority-r17                    FeaturePriority-r17                                             OPTIONAL  -- Need R</w:t>
      </w:r>
    </w:p>
    <w:p>
      <w:r>
        <w:t>Name of the Sub_IE: (ServingCellConfigCommon)</w:t>
      </w:r>
    </w:p>
    <w:p>
      <w:r>
        <w:t>}                                                                                                       OPTIONAL  -- Need R</w:t>
      </w:r>
    </w:p>
    <w:p>
      <w:r>
        <w:t>Name of the Sub_IE: (ServingCellConfigCommon)</w:t>
      </w:r>
    </w:p>
    <w:p>
      <w:r>
        <w:t>]],</w:t>
      </w:r>
    </w:p>
    <w:p>
      <w:r>
        <w:t>Name of the Sub_IE: (ServingCellConfigCommon)</w:t>
      </w:r>
    </w:p>
    <w:p>
      <w:r>
        <w:t>[[</w:t>
      </w:r>
    </w:p>
    <w:p>
      <w:r>
        <w:t>Name of the Sub_IE: (ServingCellConfigCommon)</w:t>
      </w:r>
    </w:p>
    <w:p>
      <w:r>
        <w:t>ra-ChannelAccess-r17            ENUMERATED {enabled}                                                OPTIONAL -- Cond SharedSpectrum2</w:t>
      </w:r>
    </w:p>
    <w:p>
      <w:r>
        <w:t>Name of the Sub_IE: (ServingCellConfigCommon)</w:t>
      </w:r>
    </w:p>
    <w:p>
      <w:r>
        <w:t>]]</w:t>
      </w:r>
    </w:p>
    <w:p>
      <w:r>
        <w:t>Name of the IE: (SERVINGCELLCONFIGCOMMONSIB)</w:t>
      </w:r>
    </w:p>
    <w:p>
      <w:r>
        <w:t>Name of the Sub_IE: (ServingCellConfigCommonSIB)</w:t>
      </w:r>
    </w:p>
    <w:p>
      <w:r>
        <w:t>downlinkConfigCommon                DownlinkConfigCommonSIB,</w:t>
      </w:r>
    </w:p>
    <w:p>
      <w:r>
        <w:t>Name of the Sub_IE: (ServingCellConfigCommonSIB)</w:t>
      </w:r>
    </w:p>
    <w:p>
      <w:r>
        <w:t>uplinkConfigCommon                  UplinkConfigCommonSIB                                       OPTIONAL, -- Need R</w:t>
      </w:r>
    </w:p>
    <w:p>
      <w:r>
        <w:t>Name of the Sub_IE: (ServingCellConfigCommonSIB)</w:t>
      </w:r>
    </w:p>
    <w:p>
      <w:r>
        <w:t>supplementaryUplink                 UplinkConfigCommonSIB                                       OPTIONAL, -- Need R</w:t>
      </w:r>
    </w:p>
    <w:p>
      <w:r>
        <w:t>Name of the Sub_IE: (ServingCellConfigCommonSIB)</w:t>
      </w:r>
    </w:p>
    <w:p>
      <w:r>
        <w:t>n-TimingAdvanceOffset               ENUMERATED { n0, n25600, n39936 }                           OPTIONAL, -- Need S</w:t>
      </w:r>
    </w:p>
    <w:p>
      <w:r>
        <w:t>Name of the Sub_IE: (ServingCellConfigCommonSIB)</w:t>
      </w:r>
    </w:p>
    <w:p>
      <w:r>
        <w:t>ssb-PositionsInBurst                SEQUENCE {</w:t>
      </w:r>
    </w:p>
    <w:p>
      <w:r>
        <w:t>Name of the Sub_IE: (ServingCellConfigCommonSIB)</w:t>
      </w:r>
    </w:p>
    <w:p>
      <w:r>
        <w:t>inOneGroup                          BIT STRING (SIZE (8)),</w:t>
      </w:r>
    </w:p>
    <w:p>
      <w:r>
        <w:t>Name of the Sub_IE: (ServingCellConfigCommonSIB)</w:t>
      </w:r>
    </w:p>
    <w:p>
      <w:r>
        <w:t>groupPresence                       BIT STRING (SIZE (8))                                   OPTIONAL  -- Cond FR2-Only</w:t>
      </w:r>
    </w:p>
    <w:p>
      <w:r>
        <w:t>Name of the Sub_IE: (ServingCellConfigCommonSIB)</w:t>
      </w:r>
    </w:p>
    <w:p>
      <w:r>
        <w:t>},</w:t>
      </w:r>
    </w:p>
    <w:p>
      <w:r>
        <w:t>Name of the Sub_IE: (ServingCellConfigCommonSIB)</w:t>
      </w:r>
    </w:p>
    <w:p>
      <w:r>
        <w:t>ssb-PeriodicityServingCell          ENUMERATED {ms5, ms10, ms20, ms40, ms80, ms160},</w:t>
      </w:r>
    </w:p>
    <w:p>
      <w:r>
        <w:t>Name of the Sub_IE: (ServingCellConfigCommonSIB)</w:t>
      </w:r>
    </w:p>
    <w:p>
      <w:r>
        <w:t>tdd-UL-DL-ConfigurationCommon       TDD-UL-DL-ConfigCommon                                      OPTIONAL, -- Cond TDD</w:t>
      </w:r>
    </w:p>
    <w:p>
      <w:r>
        <w:t>Name of the Sub_IE: (ServingCellConfigCommonSIB)</w:t>
      </w:r>
    </w:p>
    <w:p>
      <w:r>
        <w:t>ss-PBCH-BlockPower                  INTEGER (-60..50),</w:t>
      </w:r>
    </w:p>
    <w:p>
      <w:r>
        <w:t>Name of the Sub_IE: (ServingCellConfigCommonSIB)</w:t>
      </w:r>
    </w:p>
    <w:p>
      <w:r>
        <w:t>...,</w:t>
      </w:r>
    </w:p>
    <w:p>
      <w:r>
        <w:t>Name of the Sub_IE: (ServingCellConfigCommonSIB)</w:t>
      </w:r>
    </w:p>
    <w:p>
      <w:r>
        <w:t>[[</w:t>
      </w:r>
    </w:p>
    <w:p>
      <w:r>
        <w:t>Name of the Sub_IE: (ServingCellConfigCommonSIB)</w:t>
      </w:r>
    </w:p>
    <w:p>
      <w:r>
        <w:t>channelAccessMode-r16               CHOICE {</w:t>
      </w:r>
    </w:p>
    <w:p>
      <w:r>
        <w:t>Name of the Sub_IE: (ServingCellConfigCommonSIB)</w:t>
      </w:r>
    </w:p>
    <w:p>
      <w:r>
        <w:t>dynamic                             NULL,</w:t>
      </w:r>
    </w:p>
    <w:p>
      <w:r>
        <w:t>Name of the Sub_IE: (ServingCellConfigCommonSIB)</w:t>
      </w:r>
    </w:p>
    <w:p>
      <w:r>
        <w:t>semiStatic                          SemiStaticChannelAccessConfig-r16</w:t>
      </w:r>
    </w:p>
    <w:p>
      <w:r>
        <w:t>Name of the Sub_IE: (ServingCellConfigCommonSIB)</w:t>
      </w:r>
    </w:p>
    <w:p>
      <w:r>
        <w:t>}                                                                                               OPTIONAL, -- Cond SharedSpectrum</w:t>
      </w:r>
    </w:p>
    <w:p>
      <w:r>
        <w:t>Name of the Sub_IE: (ServingCellConfigCommonSIB)</w:t>
      </w:r>
    </w:p>
    <w:p>
      <w:r>
        <w:t>discoveryBurstWindowLength-r16      ENUMERATED {ms0dot5, ms1, ms2, ms3, ms4, ms5}               OPTIONAL, -- Need R</w:t>
      </w:r>
    </w:p>
    <w:p>
      <w:r>
        <w:t>Name of the Sub_IE: (ServingCellConfigCommonSIB)</w:t>
      </w:r>
    </w:p>
    <w:p>
      <w:r>
        <w:t>highSpeedConfig-r16                 HighSpeedConfig-r16                                         OPTIONAL  -- Need R</w:t>
      </w:r>
    </w:p>
    <w:p>
      <w:r>
        <w:t>Name of the Sub_IE: (ServingCellConfigCommonSIB)</w:t>
      </w:r>
    </w:p>
    <w:p>
      <w:r>
        <w:t>]],</w:t>
      </w:r>
    </w:p>
    <w:p>
      <w:r>
        <w:t>Name of the Sub_IE: (ServingCellConfigCommonSIB)</w:t>
      </w:r>
    </w:p>
    <w:p>
      <w:r>
        <w:t>[[</w:t>
      </w:r>
    </w:p>
    <w:p>
      <w:r>
        <w:t>Name of the Sub_IE: (ServingCellConfigCommonSIB)</w:t>
      </w:r>
    </w:p>
    <w:p>
      <w:r>
        <w:t>channelAccessMode2-r17              ENUMERATED {enabled}                                        OPTIONAL, -- Cond SharedSpectrum2</w:t>
      </w:r>
    </w:p>
    <w:p>
      <w:r>
        <w:t>Name of the Sub_IE: (ServingCellConfigCommonSIB)</w:t>
      </w:r>
    </w:p>
    <w:p>
      <w:r>
        <w:t>discoveryBurstWindowLength-v1700    ENUMERATED {ms0dot125, ms0dot25, ms0dot5, ms0dot75, ms1, ms1dot25} OPTIONAL,  -- Need R</w:t>
      </w:r>
    </w:p>
    <w:p>
      <w:r>
        <w:t>Name of the Sub_IE: (ServingCellConfigCommonSIB)</w:t>
      </w:r>
    </w:p>
    <w:p>
      <w:r>
        <w:t>highSpeedConfigFR2-r17              HighSpeedConfigFR2-r17                                      OPTIONAL, -- Need R</w:t>
      </w:r>
    </w:p>
    <w:p>
      <w:r>
        <w:t>Name of the Sub_IE: (ServingCellConfigCommonSIB)</w:t>
      </w:r>
    </w:p>
    <w:p>
      <w:r>
        <w:t>uplinkConfigCommon-v1700            UplinkConfigCommonSIB-v1700                                 OPTIONAL  -- Need R</w:t>
      </w:r>
    </w:p>
    <w:p>
      <w:r>
        <w:t>Name of the Sub_IE: (ServingCellConfigCommonSIB)</w:t>
      </w:r>
    </w:p>
    <w:p>
      <w:r>
        <w:t>]],</w:t>
      </w:r>
    </w:p>
    <w:p>
      <w:r>
        <w:t>Name of the Sub_IE: (ServingCellConfigCommonSIB)</w:t>
      </w:r>
    </w:p>
    <w:p>
      <w:r>
        <w:t>[[</w:t>
      </w:r>
    </w:p>
    <w:p>
      <w:r>
        <w:t>Name of the Sub_IE: (ServingCellConfigCommonSIB)</w:t>
      </w:r>
    </w:p>
    <w:p>
      <w:r>
        <w:t>enhancedMeasurementLEO-r17          ENUMERATED {true}                                           OPTIONAL  -- Need R</w:t>
      </w:r>
    </w:p>
    <w:p>
      <w:r>
        <w:t>Name of the Sub_IE: (ServingCellConfigCommonSIB)</w:t>
      </w:r>
    </w:p>
    <w:p>
      <w:r>
        <w:t>]],</w:t>
      </w:r>
    </w:p>
    <w:p>
      <w:r>
        <w:t>Name of the Sub_IE: (ServingCellConfigCommonSIB)</w:t>
      </w:r>
    </w:p>
    <w:p>
      <w:r>
        <w:t>[[</w:t>
      </w:r>
    </w:p>
    <w:p>
      <w:r>
        <w:t>Name of the Sub_IE: (ServingCellConfigCommonSIB)</w:t>
      </w:r>
    </w:p>
    <w:p>
      <w:r>
        <w:t>ra-ChannelAccess-r17                ENUMERATED {enabled}                                        OPTIONAL  -- Cond SharedSpectrum2</w:t>
      </w:r>
    </w:p>
    <w:p>
      <w:r>
        <w:t>Name of the Sub_IE: (ServingCellConfigCommonSIB)</w:t>
      </w:r>
    </w:p>
    <w:p>
      <w:r>
        <w:t>]]</w:t>
      </w:r>
    </w:p>
    <w:p>
      <w:r>
        <w:t>Name of the IE: (SHORTI-RNTI-VALUE)</w:t>
      </w:r>
    </w:p>
    <w:p>
      <w:r>
        <w:t>Name of the IE: (SHORTMAC-I)</w:t>
      </w:r>
    </w:p>
    <w:p>
      <w:r>
        <w:t>Name of the IE: (SINR-RANGE)</w:t>
      </w:r>
    </w:p>
    <w:p>
      <w:r>
        <w:t>Name of the IE: (SI-REQUESTCONFIG)</w:t>
      </w:r>
    </w:p>
    <w:p>
      <w:r>
        <w:t>Name of the Sub_IE: (SI-RequestConfig)</w:t>
      </w:r>
    </w:p>
    <w:p>
      <w:r>
        <w:t>rach-OccasionsSI                    SEQUENCE {</w:t>
      </w:r>
    </w:p>
    <w:p>
      <w:r>
        <w:t>Name of the Sub_IE: (SI-RequestConfig)</w:t>
      </w:r>
    </w:p>
    <w:p>
      <w:r>
        <w:t>rach-ConfigSI                       RACH-ConfigGeneric,</w:t>
      </w:r>
    </w:p>
    <w:p>
      <w:r>
        <w:t>Name of the Sub_IE: (SI-RequestConfig)</w:t>
      </w:r>
    </w:p>
    <w:p>
      <w:r>
        <w:t>ssb-perRACH-Occasion                ENUMERATED {oneEighth, oneFourth, oneHalf, one, two, four, eight, sixteen}</w:t>
      </w:r>
    </w:p>
    <w:p>
      <w:r>
        <w:t>Name of the Sub_IE: (SI-RequestConfig)</w:t>
      </w:r>
    </w:p>
    <w:p>
      <w:r>
        <w:t>}                                                                                                       OPTIONAL,   -- Need R</w:t>
      </w:r>
    </w:p>
    <w:p>
      <w:r>
        <w:t>Name of the Sub_IE: (SI-RequestConfig)</w:t>
      </w:r>
    </w:p>
    <w:p>
      <w:r>
        <w:t>si-RequestPeriod                    ENUMERATED {one, two, four, six, eight, ten, twelve, sixteen}       OPTIONAL,   -- Need R</w:t>
      </w:r>
    </w:p>
    <w:p>
      <w:r>
        <w:t>Name of the Sub_IE: (SI-RequestConfig)</w:t>
      </w:r>
    </w:p>
    <w:p>
      <w:r>
        <w:t>si-RequestResources                 SEQUENCE (SIZE (1..maxSI-Message)) OF SI-RequestResources</w:t>
      </w:r>
    </w:p>
    <w:p>
      <w:r>
        <w:t>Name of the Sub_IE: (SI-RequestResources)</w:t>
      </w:r>
    </w:p>
    <w:p>
      <w:r>
        <w:t>ra-PreambleStartIndex               INTEGER (0..63),</w:t>
      </w:r>
    </w:p>
    <w:p>
      <w:r>
        <w:t>Name of the Sub_IE: (SI-RequestResources)</w:t>
      </w:r>
    </w:p>
    <w:p>
      <w:r>
        <w:t>ra-AssociationPeriodIndex           INTEGER (0..15)                                                     OPTIONAL,   -- Need R</w:t>
      </w:r>
    </w:p>
    <w:p>
      <w:r>
        <w:t>Name of the Sub_IE: (SI-RequestResources)</w:t>
      </w:r>
    </w:p>
    <w:p>
      <w:r>
        <w:t>ra-ssb-OccasionMaskIndex            INTEGER (0..15)                                                     OPTIONAL    -- Need R</w:t>
      </w:r>
    </w:p>
    <w:p>
      <w:r>
        <w:t>Name of the IE: (SI-SCHEDULINGINFO)</w:t>
      </w:r>
    </w:p>
    <w:p>
      <w:r>
        <w:t>Name of the Sub_IE: (SI-SchedulingInfo)</w:t>
      </w:r>
    </w:p>
    <w:p>
      <w:r>
        <w:t>schedulingInfoList                  SEQUENCE (SIZE (1..maxSI-Message)) OF SchedulingInfo,</w:t>
      </w:r>
    </w:p>
    <w:p>
      <w:r>
        <w:t>Name of the Sub_IE: (SI-SchedulingInfo)</w:t>
      </w:r>
    </w:p>
    <w:p>
      <w:r>
        <w:t>si-WindowLength                     ENUMERATED {s5, s10, s20, s40, s80, s160, s320, s640, s1280, s2560-v1710, s5120-v1710 },</w:t>
      </w:r>
    </w:p>
    <w:p>
      <w:r>
        <w:t>Name of the Sub_IE: (SI-SchedulingInfo)</w:t>
      </w:r>
    </w:p>
    <w:p>
      <w:r>
        <w:t>si-RequestConfig                    SI-RequestConfig                                                OPTIONAL,  -- Cond MSG-1</w:t>
      </w:r>
    </w:p>
    <w:p>
      <w:r>
        <w:t>Name of the Sub_IE: (SI-SchedulingInfo)</w:t>
      </w:r>
    </w:p>
    <w:p>
      <w:r>
        <w:t>si-RequestConfigSUL                 SI-RequestConfig                                                OPTIONAL,  -- Cond SUL-MSG-1</w:t>
      </w:r>
    </w:p>
    <w:p>
      <w:r>
        <w:t>Name of the Sub_IE: (SI-SchedulingInfo)</w:t>
      </w:r>
    </w:p>
    <w:p>
      <w:r>
        <w:t>systemInformationAreaID             BIT STRING (SIZE (24))                                          OPTIONAL,  -- Need R</w:t>
      </w:r>
    </w:p>
    <w:p>
      <w:r>
        <w:t>Name of the Sub_IE: (SI-SchedulingInfo)</w:t>
      </w:r>
    </w:p>
    <w:p>
      <w:r>
        <w:t>...</w:t>
      </w:r>
    </w:p>
    <w:p>
      <w:r>
        <w:t>Name of the Sub_IE: (SchedulingInfo)</w:t>
      </w:r>
    </w:p>
    <w:p>
      <w:r>
        <w:t>si-BroadcastStatus                  ENUMERATED {broadcasting, notBroadcasting},</w:t>
      </w:r>
    </w:p>
    <w:p>
      <w:r>
        <w:t>Name of the Sub_IE: (SchedulingInfo)</w:t>
      </w:r>
    </w:p>
    <w:p>
      <w:r>
        <w:t>si-Periodicity                      ENUMERATED {rf8, rf16, rf32, rf64, rf128, rf256, rf512},</w:t>
      </w:r>
    </w:p>
    <w:p>
      <w:r>
        <w:t>Name of the Sub_IE: (SchedulingInfo)</w:t>
      </w:r>
    </w:p>
    <w:p>
      <w:r>
        <w:t>sib-MappingInfo                     SIB-Mapping</w:t>
      </w:r>
    </w:p>
    <w:p>
      <w:r>
        <w:t>Name of the Sub_IE: (SI-SchedulingInfo-v1700)</w:t>
      </w:r>
    </w:p>
    <w:p>
      <w:r>
        <w:t>schedulingInfoList2-r17             SEQUENCE (SIZE (1..maxSI-Message)) OF SchedulingInfo2-r17,</w:t>
      </w:r>
    </w:p>
    <w:p>
      <w:r>
        <w:t>Name of the Sub_IE: (SI-SchedulingInfo-v1700)</w:t>
      </w:r>
    </w:p>
    <w:p>
      <w:r>
        <w:t>dummy                              SI-RequestConfig                                                OPTIONAL</w:t>
      </w:r>
    </w:p>
    <w:p>
      <w:r>
        <w:t>Name of the Sub_IE: (SI-SchedulingInfo-v1740)</w:t>
      </w:r>
    </w:p>
    <w:p>
      <w:r>
        <w:t>si-RequestConfigRedCap-r17          SI-RequestConfig                                                OPTIONAL   -- Cond REDCAP-MSG-1</w:t>
      </w:r>
    </w:p>
    <w:p>
      <w:r>
        <w:t>Name of the Sub_IE: (SchedulingInfo2-r17)</w:t>
      </w:r>
    </w:p>
    <w:p>
      <w:r>
        <w:t>si-BroadcastStatus-r17              ENUMERATED {broadcasting, notBroadcasting},</w:t>
      </w:r>
    </w:p>
    <w:p>
      <w:r>
        <w:t>Name of the Sub_IE: (SchedulingInfo2-r17)</w:t>
      </w:r>
    </w:p>
    <w:p>
      <w:r>
        <w:t>si-WindowPosition-r17               INTEGER (1..256),</w:t>
      </w:r>
    </w:p>
    <w:p>
      <w:r>
        <w:t>Name of the Sub_IE: (SchedulingInfo2-r17)</w:t>
      </w:r>
    </w:p>
    <w:p>
      <w:r>
        <w:t>si-Periodicity-r17                  ENUMERATED {rf8, rf16, rf32, rf64, rf128, rf256, rf512},</w:t>
      </w:r>
    </w:p>
    <w:p>
      <w:r>
        <w:t>Name of the Sub_IE: (SchedulingInfo2-r17)</w:t>
      </w:r>
    </w:p>
    <w:p>
      <w:r>
        <w:t>sib-MappingInfo-r17                 SIB-Mapping-v1700</w:t>
      </w:r>
    </w:p>
    <w:p>
      <w:r>
        <w:t>Name of the Sub_IE: (SIB-Mapping)</w:t>
      </w:r>
    </w:p>
    <w:p>
      <w:r>
        <w:t>SIB-Mapping SEQUENCE (SIZE (1..maxSIB)) OF SIB-TypeInfo</w:t>
      </w:r>
    </w:p>
    <w:p>
      <w:r>
        <w:t>Name of the Sub_IE: (SIB-Mapping-v1700)</w:t>
      </w:r>
    </w:p>
    <w:p>
      <w:r>
        <w:t>SIB-Mapping-v1700 SEQUENCE (SIZE (1..maxSIB)) OF SIB-TypeInfo-v1700</w:t>
      </w:r>
    </w:p>
    <w:p>
      <w:r>
        <w:t>Name of the Sub_IE: (SIB-TypeInfo)</w:t>
      </w:r>
    </w:p>
    <w:p>
      <w:r>
        <w:t>type                                ENUMERATED {sibType2, sibType3, sibType4, sibType5, sibType6, sibType7, sibType8, sibType9,</w:t>
      </w:r>
    </w:p>
    <w:p>
      <w:r>
        <w:t>Name of the Sub_IE: (SIB-TypeInfo)</w:t>
      </w:r>
    </w:p>
    <w:p>
      <w:r>
        <w:t>sibType10-v1610, sibType11-v1610, sibType12-v1610, sibType13-v1610,</w:t>
      </w:r>
    </w:p>
    <w:p>
      <w:r>
        <w:t>Name of the Sub_IE: (SIB-TypeInfo)</w:t>
      </w:r>
    </w:p>
    <w:p>
      <w:r>
        <w:t>sibType14-v1610, spare3, spare2, spare1,... },</w:t>
      </w:r>
    </w:p>
    <w:p>
      <w:r>
        <w:t>Name of the Sub_IE: (SIB-TypeInfo)</w:t>
      </w:r>
    </w:p>
    <w:p>
      <w:r>
        <w:t>valueTag                            INTEGER (0..31)                                                 OPTIONAL, -- Cond SIB-TYPE</w:t>
      </w:r>
    </w:p>
    <w:p>
      <w:r>
        <w:t>Name of the Sub_IE: (SIB-TypeInfo)</w:t>
      </w:r>
    </w:p>
    <w:p>
      <w:r>
        <w:t>areaScope                           ENUMERATED {true}                                               OPTIONAL -- Need S</w:t>
      </w:r>
    </w:p>
    <w:p>
      <w:r>
        <w:t>Name of the Sub_IE: (SIB-TypeInfo-v1700)</w:t>
      </w:r>
    </w:p>
    <w:p>
      <w:r>
        <w:t>sibType-r17                         CHOICE {</w:t>
      </w:r>
    </w:p>
    <w:p>
      <w:r>
        <w:t>Name of the Sub_IE: (SIB-TypeInfo-v1700)</w:t>
      </w:r>
    </w:p>
    <w:p>
      <w:r>
        <w:t>type1-r17                           ENUMERATED {sibType15, sibType16, sibType17, sibType18, sibType19, sibType20, sibType21,</w:t>
      </w:r>
    </w:p>
    <w:p>
      <w:r>
        <w:t>Name of the Sub_IE: (SIB-TypeInfo-v1700)</w:t>
      </w:r>
    </w:p>
    <w:p>
      <w:r>
        <w:t>spare9, spare8, spare7, spare6, spare5, spare4, spare3, spare2, spare1,...},</w:t>
      </w:r>
    </w:p>
    <w:p>
      <w:r>
        <w:t>Name of the Sub_IE: (SIB-TypeInfo-v1700)</w:t>
      </w:r>
    </w:p>
    <w:p>
      <w:r>
        <w:t>type2-r17                           SEQUENCE {</w:t>
      </w:r>
    </w:p>
    <w:p>
      <w:r>
        <w:t>Name of the Sub_IE: (SIB-TypeInfo-v1700)</w:t>
      </w:r>
    </w:p>
    <w:p>
      <w:r>
        <w:t>posSibType-r17                      ENUMERATED {posSibType1-9, posSibType1-10, posSibType2-24, posSibType2-25,</w:t>
      </w:r>
    </w:p>
    <w:p>
      <w:r>
        <w:t>Name of the Sub_IE: (SIB-TypeInfo-v1700)</w:t>
      </w:r>
    </w:p>
    <w:p>
      <w:r>
        <w:t>posSibType6-4, posSibType6-5, posSibType6-6, spare9, spare8, spare7, spare6,</w:t>
      </w:r>
    </w:p>
    <w:p>
      <w:r>
        <w:t>Name of the Sub_IE: (SIB-TypeInfo-v1700)</w:t>
      </w:r>
    </w:p>
    <w:p>
      <w:r>
        <w:t>spare5, spare4, spare3, spare2, spare1,...},</w:t>
      </w:r>
    </w:p>
    <w:p>
      <w:r>
        <w:t>Name of the Sub_IE: (SIB-TypeInfo-v1700)</w:t>
      </w:r>
    </w:p>
    <w:p>
      <w:r>
        <w:t>encrypted-r17                       ENUMERATED { true }                                     OPTIONAL, -- Need R</w:t>
      </w:r>
    </w:p>
    <w:p>
      <w:r>
        <w:t>Name of the Sub_IE: (SIB-TypeInfo-v1700)</w:t>
      </w:r>
    </w:p>
    <w:p>
      <w:r>
        <w:t>gnss-id-r17                         GNSS-ID-r16                                             OPTIONAL, -- Need R</w:t>
      </w:r>
    </w:p>
    <w:p>
      <w:r>
        <w:t>Name of the Sub_IE: (SIB-TypeInfo-v1700)</w:t>
      </w:r>
    </w:p>
    <w:p>
      <w:r>
        <w:t>sbas-id-r17                         SBAS-ID-r16                                             OPTIONAL  -- Need R</w:t>
      </w:r>
    </w:p>
    <w:p>
      <w:r>
        <w:t>Name of the Sub_IE: (SIB-TypeInfo-v1700)</w:t>
      </w:r>
    </w:p>
    <w:p>
      <w:r>
        <w:t>},</w:t>
      </w:r>
    </w:p>
    <w:p>
      <w:r>
        <w:t>Name of the Sub_IE: (SIB-TypeInfo-v1700)</w:t>
      </w:r>
    </w:p>
    <w:p>
      <w:r>
        <w:t>valueTag-r17                            INTEGER (0..31)                                             OPTIONAL, -- Cond NonPosSIB</w:t>
      </w:r>
    </w:p>
    <w:p>
      <w:r>
        <w:t>Name of the Sub_IE: (SIB-TypeInfo-v1700)</w:t>
      </w:r>
    </w:p>
    <w:p>
      <w:r>
        <w:t>areaScope-r17                           ENUMERATED {true}                                           OPTIONAL  -- Need S</w:t>
      </w:r>
    </w:p>
    <w:p>
      <w:r>
        <w:t>Name of the IE: (SKCOUNTER)</w:t>
      </w:r>
    </w:p>
    <w:p>
      <w:r>
        <w:t>Name of the IE: (SLOTFORMATCOMBINATIONSPERCELL)</w:t>
      </w:r>
    </w:p>
    <w:p>
      <w:r>
        <w:t>Name of the Sub_IE: (SlotFormatCombinationsPerCell)</w:t>
      </w:r>
    </w:p>
    <w:p>
      <w:r>
        <w:t>servingCellId                       ServCellIndex,</w:t>
      </w:r>
    </w:p>
    <w:p>
      <w:r>
        <w:t>Name of the Sub_IE: (SlotFormatCombinationsPerCell)</w:t>
      </w:r>
    </w:p>
    <w:p>
      <w:r>
        <w:t>subcarrierSpacing                   SubcarrierSpacing,</w:t>
      </w:r>
    </w:p>
    <w:p>
      <w:r>
        <w:t>Name of the Sub_IE: (SlotFormatCombinationsPerCell)</w:t>
      </w:r>
    </w:p>
    <w:p>
      <w:r>
        <w:t>subcarrierSpacing2                  SubcarrierSpacing                                                         OPTIONAL, -- Need R</w:t>
      </w:r>
    </w:p>
    <w:p>
      <w:r>
        <w:t>Name of the Sub_IE: (SlotFormatCombinationsPerCell)</w:t>
      </w:r>
    </w:p>
    <w:p>
      <w:r>
        <w:t>slotFormatCombinations              SEQUENCE (SIZE (1..maxNrofSlotFormatCombinationsPerSet)) OF SlotFormatCombination</w:t>
      </w:r>
    </w:p>
    <w:p>
      <w:r>
        <w:t>Name of the Sub_IE: (SlotFormatCombinationsPerCell)</w:t>
      </w:r>
    </w:p>
    <w:p>
      <w:r>
        <w:t>OPTIONAL, -- Need M</w:t>
      </w:r>
    </w:p>
    <w:p>
      <w:r>
        <w:t>Name of the Sub_IE: (SlotFormatCombinationsPerCell)</w:t>
      </w:r>
    </w:p>
    <w:p>
      <w:r>
        <w:t>positionInDCI                       INTEGER(0..maxSFI-DCI-PayloadSize-1)                                      OPTIONAL, -- Need M</w:t>
      </w:r>
    </w:p>
    <w:p>
      <w:r>
        <w:t>Name of the Sub_IE: (SlotFormatCombinationsPerCell)</w:t>
      </w:r>
    </w:p>
    <w:p>
      <w:r>
        <w:t>...,</w:t>
      </w:r>
    </w:p>
    <w:p>
      <w:r>
        <w:t>Name of the Sub_IE: (SlotFormatCombinationsPerCell)</w:t>
      </w:r>
    </w:p>
    <w:p>
      <w:r>
        <w:t>[[</w:t>
      </w:r>
    </w:p>
    <w:p>
      <w:r>
        <w:t>Name of the Sub_IE: (SlotFormatCombinationsPerCell)</w:t>
      </w:r>
    </w:p>
    <w:p>
      <w:r>
        <w:t>enableConfiguredUL-r16              ENUMERATED {enabled}                                                      OPTIONAL  -- Need R</w:t>
      </w:r>
    </w:p>
    <w:p>
      <w:r>
        <w:t>Name of the Sub_IE: (SlotFormatCombinationsPerCell)</w:t>
      </w:r>
    </w:p>
    <w:p>
      <w:r>
        <w:t>]]</w:t>
      </w:r>
    </w:p>
    <w:p>
      <w:r>
        <w:t>Name of the Sub_IE: (SlotFormatCombination)</w:t>
      </w:r>
    </w:p>
    <w:p>
      <w:r>
        <w:t>slotFormatCombinationId             SlotFormatCombinationId,</w:t>
      </w:r>
    </w:p>
    <w:p>
      <w:r>
        <w:t>Name of the Sub_IE: (SlotFormatCombination)</w:t>
      </w:r>
    </w:p>
    <w:p>
      <w:r>
        <w:t>slotFormats                         SEQUENCE (SIZE (1..maxNrofSlotFormatsPerCombination)) OF INTEGER (0..255)</w:t>
      </w:r>
    </w:p>
    <w:p>
      <w:r>
        <w:t>Name of the IE: (SLOTFORMATINDICATOR)</w:t>
      </w:r>
    </w:p>
    <w:p>
      <w:r>
        <w:t>Name of the Sub_IE: (SlotFormatIndicator)</w:t>
      </w:r>
    </w:p>
    <w:p>
      <w:r>
        <w:t>sfi-RNTI                    RNTI-Value,</w:t>
      </w:r>
    </w:p>
    <w:p>
      <w:r>
        <w:t>Name of the Sub_IE: (SlotFormatIndicator)</w:t>
      </w:r>
    </w:p>
    <w:p>
      <w:r>
        <w:t>dci-PayloadSize             INTEGER (1..maxSFI-DCI-PayloadSize),</w:t>
      </w:r>
    </w:p>
    <w:p>
      <w:r>
        <w:t>Name of the Sub_IE: (SlotFormatIndicator)</w:t>
      </w:r>
    </w:p>
    <w:p>
      <w:r>
        <w:t>slotFormatCombToAddModList  SEQUENCE (SIZE(1..maxNrofAggregatedCellsPerCellGroup)) OF SlotFormatCombinationsPerCell</w:t>
      </w:r>
    </w:p>
    <w:p>
      <w:r>
        <w:t>Name of the Sub_IE: (SlotFormatIndicator)</w:t>
      </w:r>
    </w:p>
    <w:p>
      <w:r>
        <w:t>OPTIONAL, -- Need N</w:t>
      </w:r>
    </w:p>
    <w:p>
      <w:r>
        <w:t>Name of the Sub_IE: (SlotFormatIndicator)</w:t>
      </w:r>
    </w:p>
    <w:p>
      <w:r>
        <w:t>slotFormatCombToReleaseList SEQUENCE (SIZE(1..maxNrofAggregatedCellsPerCellGroup)) OF ServCellIndex                       OPTIONAL, -- Need N</w:t>
      </w:r>
    </w:p>
    <w:p>
      <w:r>
        <w:t>Name of the Sub_IE: (SlotFormatIndicator)</w:t>
      </w:r>
    </w:p>
    <w:p>
      <w:r>
        <w:t>...,</w:t>
      </w:r>
    </w:p>
    <w:p>
      <w:r>
        <w:t>Name of the Sub_IE: (SlotFormatIndicator)</w:t>
      </w:r>
    </w:p>
    <w:p>
      <w:r>
        <w:t>[[</w:t>
      </w:r>
    </w:p>
    <w:p>
      <w:r>
        <w:t>Name of the Sub_IE: (SlotFormatIndicator)</w:t>
      </w:r>
    </w:p>
    <w:p>
      <w:r>
        <w:t>availableRB-SetsToAddModList-r16  SEQUENCE (SIZE(1..maxNrofAggregatedCellsPerCellGroup)) OF AvailableRB-SetsPerCell-r16   OPTIONAL, -- Need N</w:t>
      </w:r>
    </w:p>
    <w:p>
      <w:r>
        <w:t>Name of the Sub_IE: (SlotFormatIndicator)</w:t>
      </w:r>
    </w:p>
    <w:p>
      <w:r>
        <w:t>availableRB-SetsToReleaseList-r16 SEQUENCE (SIZE(1..maxNrofAggregatedCellsPerCellGroup)) OF ServCellIndex                 OPTIONAL, -- Need N</w:t>
      </w:r>
    </w:p>
    <w:p>
      <w:r>
        <w:t>Name of the Sub_IE: (SlotFormatIndicator)</w:t>
      </w:r>
    </w:p>
    <w:p>
      <w:r>
        <w:t>switchTriggerToAddModList-r16     SEQUENCE (SIZE(1..4)) OF SearchSpaceSwitchTrigger-r16                                   OPTIONAL, -- Need N</w:t>
      </w:r>
    </w:p>
    <w:p>
      <w:r>
        <w:t>Name of the Sub_IE: (SlotFormatIndicator)</w:t>
      </w:r>
    </w:p>
    <w:p>
      <w:r>
        <w:t>switchTriggerToReleaseList-r16    SEQUENCE (SIZE(1..4)) OF ServCellIndex                                                  OPTIONAL, -- Need N</w:t>
      </w:r>
    </w:p>
    <w:p>
      <w:r>
        <w:t>Name of the Sub_IE: (SlotFormatIndicator)</w:t>
      </w:r>
    </w:p>
    <w:p>
      <w:r>
        <w:t>co-DurationsPerCellToAddModList-r16 SEQUENCE (SIZE(1..maxNrofAggregatedCellsPerCellGroup)) OF CO-DurationsPerCell-r16     OPTIONAL, -- Need N</w:t>
      </w:r>
    </w:p>
    <w:p>
      <w:r>
        <w:t>Name of the Sub_IE: (SlotFormatIndicator)</w:t>
      </w:r>
    </w:p>
    <w:p>
      <w:r>
        <w:t>co-DurationsPerCellToReleaseList-r16 SEQUENCE (SIZE(1..maxNrofAggregatedCellsPerCellGroup)) OF ServCellIndex              OPTIONAL  -- Need N</w:t>
      </w:r>
    </w:p>
    <w:p>
      <w:r>
        <w:t>Name of the Sub_IE: (SlotFormatIndicator)</w:t>
      </w:r>
    </w:p>
    <w:p>
      <w:r>
        <w:t>]],</w:t>
      </w:r>
    </w:p>
    <w:p>
      <w:r>
        <w:t>Name of the Sub_IE: (SlotFormatIndicator)</w:t>
      </w:r>
    </w:p>
    <w:p>
      <w:r>
        <w:t>[[</w:t>
      </w:r>
    </w:p>
    <w:p>
      <w:r>
        <w:t>Name of the Sub_IE: (SlotFormatIndicator)</w:t>
      </w:r>
    </w:p>
    <w:p>
      <w:r>
        <w:t>switchTriggerToAddModListSizeExt-r16   SEQUENCE (SIZE(1..maxNrofAggregatedCellsPerCellGroupMinus4-r16)) OF</w:t>
      </w:r>
    </w:p>
    <w:p>
      <w:r>
        <w:t>Name of the Sub_IE: (SlotFormatIndicator)</w:t>
      </w:r>
    </w:p>
    <w:p>
      <w:r>
        <w:t>SearchSpaceSwitchTrigger-r16  OPTIONAL, -- Need N</w:t>
      </w:r>
    </w:p>
    <w:p>
      <w:r>
        <w:t>Name of the Sub_IE: (SlotFormatIndicator)</w:t>
      </w:r>
    </w:p>
    <w:p>
      <w:r>
        <w:t>switchTriggerToReleaseListSizeExt-r16  SEQUENCE (SIZE(1.. maxNrofAggregatedCellsPerCellGroupMinus4-r16)) OF</w:t>
      </w:r>
    </w:p>
    <w:p>
      <w:r>
        <w:t>Name of the Sub_IE: (SlotFormatIndicator)</w:t>
      </w:r>
    </w:p>
    <w:p>
      <w:r>
        <w:t>ServCellIndex                 OPTIONAL  -- Need N</w:t>
      </w:r>
    </w:p>
    <w:p>
      <w:r>
        <w:t>Name of the Sub_IE: (SlotFormatIndicator)</w:t>
      </w:r>
    </w:p>
    <w:p>
      <w:r>
        <w:t>]],</w:t>
      </w:r>
    </w:p>
    <w:p>
      <w:r>
        <w:t>Name of the Sub_IE: (SlotFormatIndicator)</w:t>
      </w:r>
    </w:p>
    <w:p>
      <w:r>
        <w:t>[[</w:t>
      </w:r>
    </w:p>
    <w:p>
      <w:r>
        <w:t>Name of the Sub_IE: (SlotFormatIndicator)</w:t>
      </w:r>
    </w:p>
    <w:p>
      <w:r>
        <w:t>co-DurationsPerCellToAddModList-r17 SEQUENCE (SIZE(1..maxNrofAggregatedCellsPerCellGroup)) OF CO-DurationsPerCell-r17 OPTIONAL  -- Need N</w:t>
      </w:r>
    </w:p>
    <w:p>
      <w:r>
        <w:t>Name of the Sub_IE: (SlotFormatIndicator)</w:t>
      </w:r>
    </w:p>
    <w:p>
      <w:r>
        <w:t>]]</w:t>
      </w:r>
    </w:p>
    <w:p>
      <w:r>
        <w:t>Name of the Sub_IE: (CO-DurationsPerCell-r16)</w:t>
      </w:r>
    </w:p>
    <w:p>
      <w:r>
        <w:t>servingCellId-r16             ServCellIndex,</w:t>
      </w:r>
    </w:p>
    <w:p>
      <w:r>
        <w:t>Name of the Sub_IE: (CO-DurationsPerCell-r16)</w:t>
      </w:r>
    </w:p>
    <w:p>
      <w:r>
        <w:t>positionInDCI-r16             INTEGER(0..maxSFI-DCI-PayloadSize-1),</w:t>
      </w:r>
    </w:p>
    <w:p>
      <w:r>
        <w:t>Name of the Sub_IE: (CO-DurationsPerCell-r16)</w:t>
      </w:r>
    </w:p>
    <w:p>
      <w:r>
        <w:t>subcarrierSpacing-r16         SubcarrierSpacing,</w:t>
      </w:r>
    </w:p>
    <w:p>
      <w:r>
        <w:t>Name of the Sub_IE: (CO-DurationsPerCell-r16)</w:t>
      </w:r>
    </w:p>
    <w:p>
      <w:r>
        <w:t>co-DurationList-r16           SEQUENCE (SIZE(1..64)) OF CO-Duration-r16</w:t>
      </w:r>
    </w:p>
    <w:p>
      <w:r>
        <w:t>Name of the Sub_IE: (CO-DurationsPerCell-r17)</w:t>
      </w:r>
    </w:p>
    <w:p>
      <w:r>
        <w:t>servingCellId-r17             ServCellIndex,</w:t>
      </w:r>
    </w:p>
    <w:p>
      <w:r>
        <w:t>Name of the Sub_IE: (CO-DurationsPerCell-r17)</w:t>
      </w:r>
    </w:p>
    <w:p>
      <w:r>
        <w:t>positionInDCI-r17             INTEGER(0..maxSFI-DCI-PayloadSize-1),</w:t>
      </w:r>
    </w:p>
    <w:p>
      <w:r>
        <w:t>Name of the Sub_IE: (CO-DurationsPerCell-r17)</w:t>
      </w:r>
    </w:p>
    <w:p>
      <w:r>
        <w:t>subcarrierSpacing-r17         SubcarrierSpacing,</w:t>
      </w:r>
    </w:p>
    <w:p>
      <w:r>
        <w:t>Name of the Sub_IE: (CO-DurationsPerCell-r17)</w:t>
      </w:r>
    </w:p>
    <w:p>
      <w:r>
        <w:t>co-DurationList-r17           SEQUENCE (SIZE(1..64)) OF CO-Duration-r17</w:t>
      </w:r>
    </w:p>
    <w:p>
      <w:r>
        <w:t>Name of the Sub_IE: (AvailableRB-SetsPerCell-r16)</w:t>
      </w:r>
    </w:p>
    <w:p>
      <w:r>
        <w:t>servingCellId-r16                 ServCellIndex,</w:t>
      </w:r>
    </w:p>
    <w:p>
      <w:r>
        <w:t>Name of the Sub_IE: (AvailableRB-SetsPerCell-r16)</w:t>
      </w:r>
    </w:p>
    <w:p>
      <w:r>
        <w:t>positionInDCI-r16                 INTEGER(0..maxSFI-DCI-PayloadSize-1)</w:t>
      </w:r>
    </w:p>
    <w:p>
      <w:r>
        <w:t>Name of the Sub_IE: (SearchSpaceSwitchTrigger-r16)</w:t>
      </w:r>
    </w:p>
    <w:p>
      <w:r>
        <w:t>servingCellId-r16                  ServCellIndex,</w:t>
      </w:r>
    </w:p>
    <w:p>
      <w:r>
        <w:t>Name of the Sub_IE: (SearchSpaceSwitchTrigger-r16)</w:t>
      </w:r>
    </w:p>
    <w:p>
      <w:r>
        <w:t>positionInDCI-r16                  INTEGER(0..maxSFI-DCI-PayloadSize-1)</w:t>
      </w:r>
    </w:p>
    <w:p>
      <w:r>
        <w:t>Name of the IE: (S-NSSAI)</w:t>
      </w:r>
    </w:p>
    <w:p>
      <w:r>
        <w:t>Name of the Sub_IE: (S-NSSAI)</w:t>
      </w:r>
    </w:p>
    <w:p>
      <w:r>
        <w:t>sst                                 BIT STRING (SIZE (8)),</w:t>
      </w:r>
    </w:p>
    <w:p>
      <w:r>
        <w:t>Name of the Sub_IE: (S-NSSAI)</w:t>
      </w:r>
    </w:p>
    <w:p>
      <w:r>
        <w:t>sst-SD                              BIT STRING (SIZE (32))</w:t>
      </w:r>
    </w:p>
    <w:p>
      <w:r>
        <w:t>Name of the IE: (SPEEDSTATESCALEFACTORS)</w:t>
      </w:r>
    </w:p>
    <w:p>
      <w:r>
        <w:t>Name of the Sub_IE: (SpeedStateScaleFactors)</w:t>
      </w:r>
    </w:p>
    <w:p>
      <w:r>
        <w:t>sf-Medium                           ENUMERATED {oDot25, oDot5, oDot75, lDot0},</w:t>
      </w:r>
    </w:p>
    <w:p>
      <w:r>
        <w:t>Name of the Sub_IE: (SpeedStateScaleFactors)</w:t>
      </w:r>
    </w:p>
    <w:p>
      <w:r>
        <w:t>sf-High                             ENUMERATED {oDot25, oDot5, oDot75, lDot0}</w:t>
      </w:r>
    </w:p>
    <w:p>
      <w:r>
        <w:t>Name of the IE: (SPS-CONFIG)</w:t>
      </w:r>
    </w:p>
    <w:p>
      <w:r>
        <w:t>Name of the Sub_IE: (SPS-Config)</w:t>
      </w:r>
    </w:p>
    <w:p>
      <w:r>
        <w:t>periodicity                     ENUMERATED {ms10, ms20, ms32, ms40, ms64, ms80, ms128, ms160, ms320, ms640,</w:t>
      </w:r>
    </w:p>
    <w:p>
      <w:r>
        <w:t>Name of the Sub_IE: (SPS-Config)</w:t>
      </w:r>
    </w:p>
    <w:p>
      <w:r>
        <w:t>spare6, spare5, spare4, spare3, spare2, spare1},</w:t>
      </w:r>
    </w:p>
    <w:p>
      <w:r>
        <w:t>Name of the Sub_IE: (SPS-Config)</w:t>
      </w:r>
    </w:p>
    <w:p>
      <w:r>
        <w:t>nrofHARQ-Processes              INTEGER (1..8),</w:t>
      </w:r>
    </w:p>
    <w:p>
      <w:r>
        <w:t>Name of the Sub_IE: (SPS-Config)</w:t>
      </w:r>
    </w:p>
    <w:p>
      <w:r>
        <w:t>n1PUCCH-AN                      PUCCH-ResourceId                                                            OPTIONAL,   -- Need M</w:t>
      </w:r>
    </w:p>
    <w:p>
      <w:r>
        <w:t>Name of the Sub_IE: (SPS-Config)</w:t>
      </w:r>
    </w:p>
    <w:p>
      <w:r>
        <w:t>mcs-Table                       ENUMERATED {qam64LowSE}                                                     OPTIONAL,   -- Need S</w:t>
      </w:r>
    </w:p>
    <w:p>
      <w:r>
        <w:t>Name of the Sub_IE: (SPS-Config)</w:t>
      </w:r>
    </w:p>
    <w:p>
      <w:r>
        <w:t>...,</w:t>
      </w:r>
    </w:p>
    <w:p>
      <w:r>
        <w:t>Name of the Sub_IE: (SPS-Config)</w:t>
      </w:r>
    </w:p>
    <w:p>
      <w:r>
        <w:t>[[</w:t>
      </w:r>
    </w:p>
    <w:p>
      <w:r>
        <w:t>Name of the Sub_IE: (SPS-Config)</w:t>
      </w:r>
    </w:p>
    <w:p>
      <w:r>
        <w:t>sps-ConfigIndex-r16             SPS-ConfigIndex-r16                                                         OPTIONAL,   -- Cond SPS-List</w:t>
      </w:r>
    </w:p>
    <w:p>
      <w:r>
        <w:t>Name of the Sub_IE: (SPS-Config)</w:t>
      </w:r>
    </w:p>
    <w:p>
      <w:r>
        <w:t>harq-ProcID-Offset-r16          INTEGER (0..15)                                                             OPTIONAL,   -- Need R</w:t>
      </w:r>
    </w:p>
    <w:p>
      <w:r>
        <w:t>Name of the Sub_IE: (SPS-Config)</w:t>
      </w:r>
    </w:p>
    <w:p>
      <w:r>
        <w:t>periodicityExt-r16              INTEGER (1..5120)                                                           OPTIONAL,   -- Need R</w:t>
      </w:r>
    </w:p>
    <w:p>
      <w:r>
        <w:t>Name of the Sub_IE: (SPS-Config)</w:t>
      </w:r>
    </w:p>
    <w:p>
      <w:r>
        <w:t>harq-CodebookID-r16             INTEGER (1..2)                                                              OPTIONAL,   -- Need R</w:t>
      </w:r>
    </w:p>
    <w:p>
      <w:r>
        <w:t>Name of the Sub_IE: (SPS-Config)</w:t>
      </w:r>
    </w:p>
    <w:p>
      <w:r>
        <w:t>pdsch-AggregationFactor-r16     ENUMERATED {n1, n2, n4, n8 }                                                OPTIONAL    -- Need S</w:t>
      </w:r>
    </w:p>
    <w:p>
      <w:r>
        <w:t>Name of the Sub_IE: (SPS-Config)</w:t>
      </w:r>
    </w:p>
    <w:p>
      <w:r>
        <w:t>]],</w:t>
      </w:r>
    </w:p>
    <w:p>
      <w:r>
        <w:t>Name of the Sub_IE: (SPS-Config)</w:t>
      </w:r>
    </w:p>
    <w:p>
      <w:r>
        <w:t>[[</w:t>
      </w:r>
    </w:p>
    <w:p>
      <w:r>
        <w:t>Name of the Sub_IE: (SPS-Config)</w:t>
      </w:r>
    </w:p>
    <w:p>
      <w:r>
        <w:t>sps-HARQ-Deferral-r17           INTEGER (1..32)                                                             OPTIONAL,   -- Need R</w:t>
      </w:r>
    </w:p>
    <w:p>
      <w:r>
        <w:t>Name of the Sub_IE: (SPS-Config)</w:t>
      </w:r>
    </w:p>
    <w:p>
      <w:r>
        <w:t>n1PUCCH-AN-PUCCHsSCell-r17      PUCCH-ResourceId                                                            OPTIONAL,   -- Need R</w:t>
      </w:r>
    </w:p>
    <w:p>
      <w:r>
        <w:t>Name of the Sub_IE: (SPS-Config)</w:t>
      </w:r>
    </w:p>
    <w:p>
      <w:r>
        <w:t>periodicityExt-r17              INTEGER (1..40960)                                                          OPTIONAL,   -- Need R</w:t>
      </w:r>
    </w:p>
    <w:p>
      <w:r>
        <w:t>Name of the Sub_IE: (SPS-Config)</w:t>
      </w:r>
    </w:p>
    <w:p>
      <w:r>
        <w:t>nrofHARQ-Processes-v1710        INTEGER(9..32)                                                              OPTIONAL,   -- Need R</w:t>
      </w:r>
    </w:p>
    <w:p>
      <w:r>
        <w:t>Name of the Sub_IE: (SPS-Config)</w:t>
      </w:r>
    </w:p>
    <w:p>
      <w:r>
        <w:t>harq-ProcID-Offset-v1700        INTEGER (16..31)                                                            OPTIONAL    -- Need R</w:t>
      </w:r>
    </w:p>
    <w:p>
      <w:r>
        <w:t>Name of the Sub_IE: (SPS-Config)</w:t>
      </w:r>
    </w:p>
    <w:p>
      <w:r>
        <w:t>]]</w:t>
      </w:r>
    </w:p>
    <w:p>
      <w:r>
        <w:t>Name of the IE: (SPS-CONFIGINDEX)</w:t>
      </w:r>
    </w:p>
    <w:p>
      <w:r>
        <w:t>Name of the IE: (SPS-PUCCH-AN)</w:t>
      </w:r>
    </w:p>
    <w:p>
      <w:r>
        <w:t>Name of the Sub_IE: (SPS-PUCCH-AN-r16)</w:t>
      </w:r>
    </w:p>
    <w:p>
      <w:r>
        <w:t>sps-PUCCH-AN-ResourceID-r16     PUCCH-ResourceId,</w:t>
      </w:r>
    </w:p>
    <w:p>
      <w:r>
        <w:t>Name of the Sub_IE: (SPS-PUCCH-AN-r16)</w:t>
      </w:r>
    </w:p>
    <w:p>
      <w:r>
        <w:t>maxPayloadSize-r16              INTEGER (4..256)                     OPTIONAL    -- Need R</w:t>
      </w:r>
    </w:p>
    <w:p>
      <w:r>
        <w:t>Name of the IE: (SPS-PUCCH-AN-LIST)</w:t>
      </w:r>
    </w:p>
    <w:p>
      <w:r>
        <w:t>Name of the Sub_IE: (SPS-PUCCH-AN-List-r16)</w:t>
      </w:r>
    </w:p>
    <w:p>
      <w:r>
        <w:t>SPS-PUCCH-AN-List-r16 SEQUENCE (SIZE(1..4)) OF SPS-PUCCH-AN-r16</w:t>
      </w:r>
    </w:p>
    <w:p>
      <w:r>
        <w:t>Name of the IE: (SRB-IDENTITY)</w:t>
      </w:r>
    </w:p>
    <w:p>
      <w:r>
        <w:t>Name of the IE: (SRS-CARRIERSWITCHING)</w:t>
      </w:r>
    </w:p>
    <w:p>
      <w:r>
        <w:t>Name of the Sub_IE: (SRS-CarrierSwitching)</w:t>
      </w:r>
    </w:p>
    <w:p>
      <w:r>
        <w:t>srs-SwitchFromServCellIndex         INTEGER (0..31)                                                         OPTIONAL,   -- Need M</w:t>
      </w:r>
    </w:p>
    <w:p>
      <w:r>
        <w:t>Name of the Sub_IE: (SRS-CarrierSwitching)</w:t>
      </w:r>
    </w:p>
    <w:p>
      <w:r>
        <w:t>srs-SwitchFromCarrier               ENUMERATED {sUL, nUL},</w:t>
      </w:r>
    </w:p>
    <w:p>
      <w:r>
        <w:t>Name of the Sub_IE: (SRS-CarrierSwitching)</w:t>
      </w:r>
    </w:p>
    <w:p>
      <w:r>
        <w:t>srs-TPC-PDCCH-Group                 CHOICE {</w:t>
      </w:r>
    </w:p>
    <w:p>
      <w:r>
        <w:t>Name of the Sub_IE: (SRS-CarrierSwitching)</w:t>
      </w:r>
    </w:p>
    <w:p>
      <w:r>
        <w:t>typeA                               SEQUENCE (SIZE (1..32)) OF SRS-TPC-PDCCH-Config,</w:t>
      </w:r>
    </w:p>
    <w:p>
      <w:r>
        <w:t>Name of the Sub_IE: (SRS-CarrierSwitching)</w:t>
      </w:r>
    </w:p>
    <w:p>
      <w:r>
        <w:t>typeB                               SRS-TPC-PDCCH-Config</w:t>
      </w:r>
    </w:p>
    <w:p>
      <w:r>
        <w:t>Name of the Sub_IE: (SRS-CarrierSwitching)</w:t>
      </w:r>
    </w:p>
    <w:p>
      <w:r>
        <w:t>}                                                                                                           OPTIONAL,   -- Need M</w:t>
      </w:r>
    </w:p>
    <w:p>
      <w:r>
        <w:t>Name of the Sub_IE: (SRS-CarrierSwitching)</w:t>
      </w:r>
    </w:p>
    <w:p>
      <w:r>
        <w:t>monitoringCells                     SEQUENCE (SIZE (1..maxNrofServingCells)) OF ServCellIndex               OPTIONAL,   -- Need M</w:t>
      </w:r>
    </w:p>
    <w:p>
      <w:r>
        <w:t>Name of the Sub_IE: (SRS-CarrierSwitching)</w:t>
      </w:r>
    </w:p>
    <w:p>
      <w:r>
        <w:t>...</w:t>
      </w:r>
    </w:p>
    <w:p>
      <w:r>
        <w:t>Name of the Sub_IE: (SRS-TPC-PDCCH-Config)</w:t>
      </w:r>
    </w:p>
    <w:p>
      <w:r>
        <w:t>srs-CC-SetIndexlist                 SEQUENCE (SIZE(1..4)) OF SRS-CC-SetIndex                                OPTIONAL    -- Need M</w:t>
      </w:r>
    </w:p>
    <w:p>
      <w:r>
        <w:t>Name of the Sub_IE: (SRS-CC-SetIndex)</w:t>
      </w:r>
    </w:p>
    <w:p>
      <w:r>
        <w:t>cc-SetIndex                         INTEGER (0..3)                                                          OPTIONAL,   -- Need M</w:t>
      </w:r>
    </w:p>
    <w:p>
      <w:r>
        <w:t>Name of the Sub_IE: (SRS-CC-SetIndex)</w:t>
      </w:r>
    </w:p>
    <w:p>
      <w:r>
        <w:t>cc-IndexInOneCC-Set                 INTEGER (0..7)                                                          OPTIONAL    -- Need M</w:t>
      </w:r>
    </w:p>
    <w:p>
      <w:r>
        <w:t>Name of the IE: (SRS-CONFIG)</w:t>
      </w:r>
    </w:p>
    <w:p>
      <w:r>
        <w:t>Name of the Sub_IE: (SRS-Config)</w:t>
      </w:r>
    </w:p>
    <w:p>
      <w:r>
        <w:t>srs-ResourceSetToReleaseList            SEQUENCE (SIZE(1..maxNrofSRS-ResourceSets)) OF SRS-ResourceSetId        OPTIONAL,   -- Need N</w:t>
      </w:r>
    </w:p>
    <w:p>
      <w:r>
        <w:t>Name of the Sub_IE: (SRS-Config)</w:t>
      </w:r>
    </w:p>
    <w:p>
      <w:r>
        <w:t>srs-ResourceSetToAddModList             SEQUENCE (SIZE(1..maxNrofSRS-ResourceSets)) OF SRS-ResourceSet          OPTIONAL,   -- Need N</w:t>
      </w:r>
    </w:p>
    <w:p>
      <w:r>
        <w:t>Name of the Sub_IE: (SRS-Config)</w:t>
      </w:r>
    </w:p>
    <w:p>
      <w:r>
        <w:t>srs-ResourceToReleaseList               SEQUENCE (SIZE(1..maxNrofSRS-Resources)) OF SRS-ResourceId              OPTIONAL,   -- Need N</w:t>
      </w:r>
    </w:p>
    <w:p>
      <w:r>
        <w:t>Name of the Sub_IE: (SRS-Config)</w:t>
      </w:r>
    </w:p>
    <w:p>
      <w:r>
        <w:t>srs-ResourceToAddModList                SEQUENCE (SIZE(1..maxNrofSRS-Resources)) OF SRS-Resource                OPTIONAL,   -- Need N</w:t>
      </w:r>
    </w:p>
    <w:p>
      <w:r>
        <w:t>Name of the Sub_IE: (SRS-Config)</w:t>
      </w:r>
    </w:p>
    <w:p>
      <w:r>
        <w:t>tpc-Accumulation                        ENUMERATED {disabled}                                                   OPTIONAL,   -- Need S</w:t>
      </w:r>
    </w:p>
    <w:p>
      <w:r>
        <w:t>Name of the Sub_IE: (SRS-Config)</w:t>
      </w:r>
    </w:p>
    <w:p>
      <w:r>
        <w:t>...,</w:t>
      </w:r>
    </w:p>
    <w:p>
      <w:r>
        <w:t>Name of the Sub_IE: (SRS-Config)</w:t>
      </w:r>
    </w:p>
    <w:p>
      <w:r>
        <w:t>[[</w:t>
      </w:r>
    </w:p>
    <w:p>
      <w:r>
        <w:t>Name of the Sub_IE: (SRS-Config)</w:t>
      </w:r>
    </w:p>
    <w:p>
      <w:r>
        <w:t>srs-RequestDCI-1-2-r16                  INTEGER (1..2)                                                          OPTIONAL, -- Need S</w:t>
      </w:r>
    </w:p>
    <w:p>
      <w:r>
        <w:t>Name of the Sub_IE: (SRS-Config)</w:t>
      </w:r>
    </w:p>
    <w:p>
      <w:r>
        <w:t>srs-RequestDCI-0-2-r16                  INTEGER (1..2)                                                          OPTIONAL, -- Need S</w:t>
      </w:r>
    </w:p>
    <w:p>
      <w:r>
        <w:t>Name of the Sub_IE: (SRS-Config)</w:t>
      </w:r>
    </w:p>
    <w:p>
      <w:r>
        <w:t>srs-ResourceSetToAddModListDCI-0-2-r16  SEQUENCE (SIZE(1..maxNrofSRS-ResourceSets)) OF SRS-ResourceSet          OPTIONAL, -- Need N</w:t>
      </w:r>
    </w:p>
    <w:p>
      <w:r>
        <w:t>Name of the Sub_IE: (SRS-Config)</w:t>
      </w:r>
    </w:p>
    <w:p>
      <w:r>
        <w:t>srs-ResourceSetToReleaseListDCI-0-2-r16 SEQUENCE (SIZE(1..maxNrofSRS-ResourceSets)) OF SRS-ResourceSetId        OPTIONAL, -- Need N</w:t>
      </w:r>
    </w:p>
    <w:p>
      <w:r>
        <w:t>Name of the Sub_IE: (SRS-Config)</w:t>
      </w:r>
    </w:p>
    <w:p>
      <w:r>
        <w:t>srs-PosResourceSetToReleaseList-r16     SEQUENCE (SIZE(1..maxNrofSRS-PosResourceSets-r16)) OF SRS-PosResourceSetId-r16</w:t>
      </w:r>
    </w:p>
    <w:p>
      <w:r>
        <w:t>Name of the Sub_IE: (SRS-Config)</w:t>
      </w:r>
    </w:p>
    <w:p>
      <w:r>
        <w:t>OPTIONAL, -- Need N</w:t>
      </w:r>
    </w:p>
    <w:p>
      <w:r>
        <w:t>Name of the Sub_IE: (SRS-Config)</w:t>
      </w:r>
    </w:p>
    <w:p>
      <w:r>
        <w:t>srs-PosResourceSetToAddModList-r16      SEQUENCE (SIZE(1..maxNrofSRS-PosResourceSets-r16)) OF SRS-PosResourceSet-r16        OPTIONAL,-- Need N</w:t>
      </w:r>
    </w:p>
    <w:p>
      <w:r>
        <w:t>Name of the Sub_IE: (SRS-Config)</w:t>
      </w:r>
    </w:p>
    <w:p>
      <w:r>
        <w:t>srs-PosResourceToReleaseList-r16        SEQUENCE (SIZE(1..maxNrofSRS-PosResources-r16)) OF SRS-PosResourceId-r16            OPTIONAL,-- Need N</w:t>
      </w:r>
    </w:p>
    <w:p>
      <w:r>
        <w:t>Name of the Sub_IE: (SRS-Config)</w:t>
      </w:r>
    </w:p>
    <w:p>
      <w:r>
        <w:t>srs-PosResourceToAddModList-r16         SEQUENCE (SIZE(1..maxNrofSRS-PosResources-r16)) OF SRS-PosResource-r16              OPTIONAL -- Need N</w:t>
      </w:r>
    </w:p>
    <w:p>
      <w:r>
        <w:t>Name of the Sub_IE: (SRS-Config)</w:t>
      </w:r>
    </w:p>
    <w:p>
      <w:r>
        <w:t>]]</w:t>
      </w:r>
    </w:p>
    <w:p>
      <w:r>
        <w:t>Name of the Sub_IE: (SRS-ResourceSet)</w:t>
      </w:r>
    </w:p>
    <w:p>
      <w:r>
        <w:t>srs-ResourceSetId                       SRS-ResourceSetId,</w:t>
      </w:r>
    </w:p>
    <w:p>
      <w:r>
        <w:t>Name of the Sub_IE: (SRS-ResourceSet)</w:t>
      </w:r>
    </w:p>
    <w:p>
      <w:r>
        <w:t>srs-ResourceIdList                      SEQUENCE (SIZE(1..maxNrofSRS-ResourcesPerSet)) OF SRS-ResourceId    OPTIONAL, -- Cond Setup</w:t>
      </w:r>
    </w:p>
    <w:p>
      <w:r>
        <w:t>Name of the Sub_IE: (SRS-ResourceSet)</w:t>
      </w:r>
    </w:p>
    <w:p>
      <w:r>
        <w:t>resourceType                            CHOICE {</w:t>
      </w:r>
    </w:p>
    <w:p>
      <w:r>
        <w:t>Name of the Sub_IE: (SRS-ResourceSet)</w:t>
      </w:r>
    </w:p>
    <w:p>
      <w:r>
        <w:t>aperiodic                               SEQUENCE {</w:t>
      </w:r>
    </w:p>
    <w:p>
      <w:r>
        <w:t>Name of the Sub_IE: (SRS-ResourceSet)</w:t>
      </w:r>
    </w:p>
    <w:p>
      <w:r>
        <w:t>aperiodicSRS-ResourceTrigger            INTEGER (1..maxNrofSRS-TriggerStates-1),</w:t>
      </w:r>
    </w:p>
    <w:p>
      <w:r>
        <w:t>Name of the Sub_IE: (SRS-ResourceSet)</w:t>
      </w:r>
    </w:p>
    <w:p>
      <w:r>
        <w:t>csi-RS                                  NZP-CSI-RS-ResourceId                                  OPTIONAL, -- Cond NonCodebook</w:t>
      </w:r>
    </w:p>
    <w:p>
      <w:r>
        <w:t>Name of the Sub_IE: (SRS-ResourceSet)</w:t>
      </w:r>
    </w:p>
    <w:p>
      <w:r>
        <w:t>slotOffset                              INTEGER (1..32)                                        OPTIONAL, -- Need S</w:t>
      </w:r>
    </w:p>
    <w:p>
      <w:r>
        <w:t>Name of the Sub_IE: (SRS-ResourceSet)</w:t>
      </w:r>
    </w:p>
    <w:p>
      <w:r>
        <w:t>...,</w:t>
      </w:r>
    </w:p>
    <w:p>
      <w:r>
        <w:t>Name of the Sub_IE: (SRS-ResourceSet)</w:t>
      </w:r>
    </w:p>
    <w:p>
      <w:r>
        <w:t>[[</w:t>
      </w:r>
    </w:p>
    <w:p>
      <w:r>
        <w:t>Name of the Sub_IE: (SRS-ResourceSet)</w:t>
      </w:r>
    </w:p>
    <w:p>
      <w:r>
        <w:t>aperiodicSRS-ResourceTriggerList            SEQUENCE (SIZE(1..maxNrofSRS-TriggerStates-2))</w:t>
      </w:r>
    </w:p>
    <w:p>
      <w:r>
        <w:t>Name of the Sub_IE: (SRS-ResourceSet)</w:t>
      </w:r>
    </w:p>
    <w:p>
      <w:r>
        <w:t>OF INTEGER (1..maxNrofSRS-TriggerStates-1)     OPTIONAL  -- Need M</w:t>
      </w:r>
    </w:p>
    <w:p>
      <w:r>
        <w:t>Name of the Sub_IE: (SRS-ResourceSet)</w:t>
      </w:r>
    </w:p>
    <w:p>
      <w:r>
        <w:t>]]</w:t>
      </w:r>
    </w:p>
    <w:p>
      <w:r>
        <w:t>Name of the Sub_IE: (SRS-ResourceSet)</w:t>
      </w:r>
    </w:p>
    <w:p>
      <w:r>
        <w:t>},</w:t>
      </w:r>
    </w:p>
    <w:p>
      <w:r>
        <w:t>Name of the Sub_IE: (SRS-ResourceSet)</w:t>
      </w:r>
    </w:p>
    <w:p>
      <w:r>
        <w:t>semi-persistent                         SEQUENCE {</w:t>
      </w:r>
    </w:p>
    <w:p>
      <w:r>
        <w:t>Name of the Sub_IE: (SRS-ResourceSet)</w:t>
      </w:r>
    </w:p>
    <w:p>
      <w:r>
        <w:t>associatedCSI-RS                        NZP-CSI-RS-ResourceId                                  OPTIONAL, -- Cond NonCodebook</w:t>
      </w:r>
    </w:p>
    <w:p>
      <w:r>
        <w:t>Name of the Sub_IE: (SRS-ResourceSet)</w:t>
      </w:r>
    </w:p>
    <w:p>
      <w:r>
        <w:t>...</w:t>
      </w:r>
    </w:p>
    <w:p>
      <w:r>
        <w:t>Name of the Sub_IE: (SRS-ResourceSet)</w:t>
      </w:r>
    </w:p>
    <w:p>
      <w:r>
        <w:t>},</w:t>
      </w:r>
    </w:p>
    <w:p>
      <w:r>
        <w:t>Name of the Sub_IE: (SRS-ResourceSet)</w:t>
      </w:r>
    </w:p>
    <w:p>
      <w:r>
        <w:t>periodic                                SEQUENCE {</w:t>
      </w:r>
    </w:p>
    <w:p>
      <w:r>
        <w:t>Name of the Sub_IE: (SRS-ResourceSet)</w:t>
      </w:r>
    </w:p>
    <w:p>
      <w:r>
        <w:t>associatedCSI-RS                        NZP-CSI-RS-ResourceId                                  OPTIONAL, -- Cond NonCodebook</w:t>
      </w:r>
    </w:p>
    <w:p>
      <w:r>
        <w:t>Name of the Sub_IE: (SRS-ResourceSet)</w:t>
      </w:r>
    </w:p>
    <w:p>
      <w:r>
        <w:t>...</w:t>
      </w:r>
    </w:p>
    <w:p>
      <w:r>
        <w:t>Name of the Sub_IE: (SRS-ResourceSet)</w:t>
      </w:r>
    </w:p>
    <w:p>
      <w:r>
        <w:t>},</w:t>
      </w:r>
    </w:p>
    <w:p>
      <w:r>
        <w:t>Name of the Sub_IE: (SRS-ResourceSet)</w:t>
      </w:r>
    </w:p>
    <w:p>
      <w:r>
        <w:t>usage                                   ENUMERATED {beamManagement, codebook, nonCodebook, antennaSwitching},</w:t>
      </w:r>
    </w:p>
    <w:p>
      <w:r>
        <w:t>Name of the Sub_IE: (SRS-ResourceSet)</w:t>
      </w:r>
    </w:p>
    <w:p>
      <w:r>
        <w:t>alpha                                   Alpha                                                          OPTIONAL, -- Need S</w:t>
      </w:r>
    </w:p>
    <w:p>
      <w:r>
        <w:t>Name of the Sub_IE: (SRS-ResourceSet)</w:t>
      </w:r>
    </w:p>
    <w:p>
      <w:r>
        <w:t>p0                                      INTEGER (-202..24)                                             OPTIONAL, -- Cond Setup</w:t>
      </w:r>
    </w:p>
    <w:p>
      <w:r>
        <w:t>Name of the Sub_IE: (SRS-ResourceSet)</w:t>
      </w:r>
    </w:p>
    <w:p>
      <w:r>
        <w:t>pathlossReferenceRS                     PathlossReferenceRS-Config                                     OPTIONAL, -- Need M</w:t>
      </w:r>
    </w:p>
    <w:p>
      <w:r>
        <w:t>Name of the Sub_IE: (SRS-ResourceSet)</w:t>
      </w:r>
    </w:p>
    <w:p>
      <w:r>
        <w:t>srs-PowerControlAdjustmentStates        ENUMERATED { sameAsFci2, separateClosedLoop}                   OPTIONAL, -- Need S</w:t>
      </w:r>
    </w:p>
    <w:p>
      <w:r>
        <w:t>Name of the Sub_IE: (SRS-ResourceSet)</w:t>
      </w:r>
    </w:p>
    <w:p>
      <w:r>
        <w:t>...,</w:t>
      </w:r>
    </w:p>
    <w:p>
      <w:r>
        <w:t>Name of the Sub_IE: (SRS-ResourceSet)</w:t>
      </w:r>
    </w:p>
    <w:p>
      <w:r>
        <w:t>[[</w:t>
      </w:r>
    </w:p>
    <w:p>
      <w:r>
        <w:t>Name of the Sub_IE: (SRS-ResourceSet)</w:t>
      </w:r>
    </w:p>
    <w:p>
      <w:r>
        <w:t>pathlossReferenceRSList-r16             SetupRelease { PathlossReferenceRSList-r16}                    OPTIONAL  -- Need M</w:t>
      </w:r>
    </w:p>
    <w:p>
      <w:r>
        <w:t>Name of the Sub_IE: (SRS-ResourceSet)</w:t>
      </w:r>
    </w:p>
    <w:p>
      <w:r>
        <w:t>]],</w:t>
      </w:r>
    </w:p>
    <w:p>
      <w:r>
        <w:t>Name of the Sub_IE: (SRS-ResourceSet)</w:t>
      </w:r>
    </w:p>
    <w:p>
      <w:r>
        <w:t>[[</w:t>
      </w:r>
    </w:p>
    <w:p>
      <w:r>
        <w:t>Name of the Sub_IE: (SRS-ResourceSet)</w:t>
      </w:r>
    </w:p>
    <w:p>
      <w:r>
        <w:t>usagePDC-r17                            ENUMERATED {true}                                              OPTIONAL, -- Need R</w:t>
      </w:r>
    </w:p>
    <w:p>
      <w:r>
        <w:t>Name of the Sub_IE: (SRS-ResourceSet)</w:t>
      </w:r>
    </w:p>
    <w:p>
      <w:r>
        <w:t>availableSlotOffsetList-r17             SEQUENCE (SIZE(1..4)) OF AvailableSlotOffset-r17               OPTIONAL, -- Need R</w:t>
      </w:r>
    </w:p>
    <w:p>
      <w:r>
        <w:t>Name of the Sub_IE: (SRS-ResourceSet)</w:t>
      </w:r>
    </w:p>
    <w:p>
      <w:r>
        <w:t>followUnifiedTCI-StateSRS-r17           ENUMERATED {enabled}                                           OPTIONAL  -- Need R</w:t>
      </w:r>
    </w:p>
    <w:p>
      <w:r>
        <w:t>Name of the Sub_IE: (SRS-ResourceSet)</w:t>
      </w:r>
    </w:p>
    <w:p>
      <w:r>
        <w:t>]]</w:t>
      </w:r>
    </w:p>
    <w:p>
      <w:r>
        <w:t>Name of the Sub_IE: (PathlossReferenceRS-Config)</w:t>
      </w:r>
    </w:p>
    <w:p>
      <w:r>
        <w:t>ssb-Index                                   SSB-Index,</w:t>
      </w:r>
    </w:p>
    <w:p>
      <w:r>
        <w:t>Name of the Sub_IE: (PathlossReferenceRS-Config)</w:t>
      </w:r>
    </w:p>
    <w:p>
      <w:r>
        <w:t>csi-RS-Index                                NZP-CSI-RS-ResourceId</w:t>
      </w:r>
    </w:p>
    <w:p>
      <w:r>
        <w:t>Name of the Sub_IE: (PathlossReferenceRSList-r16)</w:t>
      </w:r>
    </w:p>
    <w:p>
      <w:r>
        <w:t>PathlossReferenceRSList-r16 SEQUENCE (SIZE (1..maxNrofSRS-PathlossReferenceRS-r16)) OF PathlossReferenceRS-r16</w:t>
      </w:r>
    </w:p>
    <w:p>
      <w:r>
        <w:t>Name of the Sub_IE: (PathlossReferenceRS-r16)</w:t>
      </w:r>
    </w:p>
    <w:p>
      <w:r>
        <w:t>srs-PathlossReferenceRS-Id-r16              SRS-PathlossReferenceRS-Id-r16,</w:t>
      </w:r>
    </w:p>
    <w:p>
      <w:r>
        <w:t>Name of the Sub_IE: (PathlossReferenceRS-r16)</w:t>
      </w:r>
    </w:p>
    <w:p>
      <w:r>
        <w:t>pathlossReferenceRS-r16                     PathlossReferenceRS-Config</w:t>
      </w:r>
    </w:p>
    <w:p>
      <w:r>
        <w:t>Name of the Sub_IE: (SRS-PosResourceSet-r16)</w:t>
      </w:r>
    </w:p>
    <w:p>
      <w:r>
        <w:t>srs-PosResourceSetId-r16                    SRS-PosResourceSetId-r16,</w:t>
      </w:r>
    </w:p>
    <w:p>
      <w:r>
        <w:t>Name of the Sub_IE: (SRS-PosResourceSet-r16)</w:t>
      </w:r>
    </w:p>
    <w:p>
      <w:r>
        <w:t>srs-PosResourceIdList-r16                   SEQUENCE (SIZE(1..maxNrofSRS-ResourcesPerSet)) OF SRS-PosResourceId-r16</w:t>
      </w:r>
    </w:p>
    <w:p>
      <w:r>
        <w:t>Name of the Sub_IE: (SRS-PosResourceSet-r16)</w:t>
      </w:r>
    </w:p>
    <w:p>
      <w:r>
        <w:t>OPTIONAL, -- Cond Setup</w:t>
      </w:r>
    </w:p>
    <w:p>
      <w:r>
        <w:t>Name of the Sub_IE: (SRS-PosResourceSet-r16)</w:t>
      </w:r>
    </w:p>
    <w:p>
      <w:r>
        <w:t>resourceType-r16                            CHOICE {</w:t>
      </w:r>
    </w:p>
    <w:p>
      <w:r>
        <w:t>Name of the Sub_IE: (SRS-PosResourceSet-r16)</w:t>
      </w:r>
    </w:p>
    <w:p>
      <w:r>
        <w:t>aperiodic-r16                               SEQUENCE {</w:t>
      </w:r>
    </w:p>
    <w:p>
      <w:r>
        <w:t>Name of the Sub_IE: (SRS-PosResourceSet-r16)</w:t>
      </w:r>
    </w:p>
    <w:p>
      <w:r>
        <w:t>aperiodicSRS-ResourceTriggerList-r16        SEQUENCE (SIZE(1..maxNrofSRS-TriggerStates-1))</w:t>
      </w:r>
    </w:p>
    <w:p>
      <w:r>
        <w:t>Name of the Sub_IE: (SRS-PosResourceSet-r16)</w:t>
      </w:r>
    </w:p>
    <w:p>
      <w:r>
        <w:t>OF INTEGER (1..maxNrofSRS-TriggerStates-1)     OPTIONAL, -- Need M</w:t>
      </w:r>
    </w:p>
    <w:p>
      <w:r>
        <w:t>Name of the Sub_IE: (SRS-PosResourceSet-r16)</w:t>
      </w:r>
    </w:p>
    <w:p>
      <w:r>
        <w:t>...</w:t>
      </w:r>
    </w:p>
    <w:p>
      <w:r>
        <w:t>Name of the Sub_IE: (SRS-PosResourceSet-r16)</w:t>
      </w:r>
    </w:p>
    <w:p>
      <w:r>
        <w:t>},</w:t>
      </w:r>
    </w:p>
    <w:p>
      <w:r>
        <w:t>Name of the Sub_IE: (SRS-PosResourceSet-r16)</w:t>
      </w:r>
    </w:p>
    <w:p>
      <w:r>
        <w:t>semi-persistent-r16                         SEQUENCE {</w:t>
      </w:r>
    </w:p>
    <w:p>
      <w:r>
        <w:t>Name of the Sub_IE: (SRS-PosResourceSet-r16)</w:t>
      </w:r>
    </w:p>
    <w:p>
      <w:r>
        <w:t>...</w:t>
      </w:r>
    </w:p>
    <w:p>
      <w:r>
        <w:t>Name of the Sub_IE: (SRS-PosResourceSet-r16)</w:t>
      </w:r>
    </w:p>
    <w:p>
      <w:r>
        <w:t>},</w:t>
      </w:r>
    </w:p>
    <w:p>
      <w:r>
        <w:t>Name of the Sub_IE: (SRS-PosResourceSet-r16)</w:t>
      </w:r>
    </w:p>
    <w:p>
      <w:r>
        <w:t>periodic-r16                                SEQUENCE {</w:t>
      </w:r>
    </w:p>
    <w:p>
      <w:r>
        <w:t>Name of the Sub_IE: (SRS-PosResourceSet-r16)</w:t>
      </w:r>
    </w:p>
    <w:p>
      <w:r>
        <w:t>...</w:t>
      </w:r>
    </w:p>
    <w:p>
      <w:r>
        <w:t>Name of the Sub_IE: (SRS-PosResourceSet-r16)</w:t>
      </w:r>
    </w:p>
    <w:p>
      <w:r>
        <w:t>},</w:t>
      </w:r>
    </w:p>
    <w:p>
      <w:r>
        <w:t>Name of the Sub_IE: (SRS-PosResourceSet-r16)</w:t>
      </w:r>
    </w:p>
    <w:p>
      <w:r>
        <w:t>alpha-r16                                   Alpha                                                      OPTIONAL, -- Need S</w:t>
      </w:r>
    </w:p>
    <w:p>
      <w:r>
        <w:t>Name of the Sub_IE: (SRS-PosResourceSet-r16)</w:t>
      </w:r>
    </w:p>
    <w:p>
      <w:r>
        <w:t>p0-r16                                      INTEGER (-202..24)                                         OPTIONAL, -- Cond Setup</w:t>
      </w:r>
    </w:p>
    <w:p>
      <w:r>
        <w:t>Name of the Sub_IE: (SRS-PosResourceSet-r16)</w:t>
      </w:r>
    </w:p>
    <w:p>
      <w:r>
        <w:t>pathlossReferenceRS-Pos-r16                 CHOICE {</w:t>
      </w:r>
    </w:p>
    <w:p>
      <w:r>
        <w:t>Name of the Sub_IE: (SRS-PosResourceSet-r16)</w:t>
      </w:r>
    </w:p>
    <w:p>
      <w:r>
        <w:t>ssb-IndexServing-r16                        SSB-Index,</w:t>
      </w:r>
    </w:p>
    <w:p>
      <w:r>
        <w:t>Name of the Sub_IE: (SRS-PosResourceSet-r16)</w:t>
      </w:r>
    </w:p>
    <w:p>
      <w:r>
        <w:t>ssb-Ncell-r16                               SSB-InfoNcell-r16,</w:t>
      </w:r>
    </w:p>
    <w:p>
      <w:r>
        <w:t>Name of the Sub_IE: (SRS-PosResourceSet-r16)</w:t>
      </w:r>
    </w:p>
    <w:p>
      <w:r>
        <w:t>dl-PRS-r16                                  DL-PRS-Info-r16</w:t>
      </w:r>
    </w:p>
    <w:p>
      <w:r>
        <w:t>Name of the Sub_IE: (SRS-PosResourceSet-r16)</w:t>
      </w:r>
    </w:p>
    <w:p>
      <w:r>
        <w:t>}                                                                                                      OPTIONAL, -- Need M</w:t>
      </w:r>
    </w:p>
    <w:p>
      <w:r>
        <w:t>Name of the Sub_IE: (SRS-PosResourceSet-r16)</w:t>
      </w:r>
    </w:p>
    <w:p>
      <w:r>
        <w:t>...</w:t>
      </w:r>
    </w:p>
    <w:p>
      <w:r>
        <w:t>Name of the Sub_IE: (SRS-Resource)</w:t>
      </w:r>
    </w:p>
    <w:p>
      <w:r>
        <w:t>srs-ResourceId                          SRS-ResourceId,</w:t>
      </w:r>
    </w:p>
    <w:p>
      <w:r>
        <w:t>Name of the Sub_IE: (SRS-Resource)</w:t>
      </w:r>
    </w:p>
    <w:p>
      <w:r>
        <w:t>nrofSRS-Ports                           ENUMERATED {port1, ports2, ports4},</w:t>
      </w:r>
    </w:p>
    <w:p>
      <w:r>
        <w:t>Name of the Sub_IE: (SRS-Resource)</w:t>
      </w:r>
    </w:p>
    <w:p>
      <w:r>
        <w:t>ptrs-PortIndex                          ENUMERATED {n0, n1 }                                           OPTIONAL,   -- Need R</w:t>
      </w:r>
    </w:p>
    <w:p>
      <w:r>
        <w:t>Name of the Sub_IE: (SRS-Resource)</w:t>
      </w:r>
    </w:p>
    <w:p>
      <w:r>
        <w:t>transmissionComb                        CHOICE {</w:t>
      </w:r>
    </w:p>
    <w:p>
      <w:r>
        <w:t>Name of the Sub_IE: (SRS-Resource)</w:t>
      </w:r>
    </w:p>
    <w:p>
      <w:r>
        <w:t>n2                                      SEQUENCE {</w:t>
      </w:r>
    </w:p>
    <w:p>
      <w:r>
        <w:t>Name of the Sub_IE: (SRS-Resource)</w:t>
      </w:r>
    </w:p>
    <w:p>
      <w:r>
        <w:t>combOffset-n2                           INTEGER (0..1),</w:t>
      </w:r>
    </w:p>
    <w:p>
      <w:r>
        <w:t>Name of the Sub_IE: (SRS-Resource)</w:t>
      </w:r>
    </w:p>
    <w:p>
      <w:r>
        <w:t>cyclicShift-n2                          INTEGER (0..7)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n4                                      SEQUENCE {</w:t>
      </w:r>
    </w:p>
    <w:p>
      <w:r>
        <w:t>Name of the Sub_IE: (SRS-Resource)</w:t>
      </w:r>
    </w:p>
    <w:p>
      <w:r>
        <w:t>combOffset-n4                           INTEGER (0..3),</w:t>
      </w:r>
    </w:p>
    <w:p>
      <w:r>
        <w:t>Name of the Sub_IE: (SRS-Resource)</w:t>
      </w:r>
    </w:p>
    <w:p>
      <w:r>
        <w:t>cyclicShift-n4                          INTEGER (0..11)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resourceMapping                         SEQUENCE {</w:t>
      </w:r>
    </w:p>
    <w:p>
      <w:r>
        <w:t>Name of the Sub_IE: (SRS-Resource)</w:t>
      </w:r>
    </w:p>
    <w:p>
      <w:r>
        <w:t>startPosition                           INTEGER (0..5),</w:t>
      </w:r>
    </w:p>
    <w:p>
      <w:r>
        <w:t>Name of the Sub_IE: (SRS-Resource)</w:t>
      </w:r>
    </w:p>
    <w:p>
      <w:r>
        <w:t>nrofSymbols                             ENUMERATED {n1, n2, n4},</w:t>
      </w:r>
    </w:p>
    <w:p>
      <w:r>
        <w:t>Name of the Sub_IE: (SRS-Resource)</w:t>
      </w:r>
    </w:p>
    <w:p>
      <w:r>
        <w:t>repetitionFactor                        ENUMERATED {n1, n2, n4}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freqDomainPosition                      INTEGER (0..67),</w:t>
      </w:r>
    </w:p>
    <w:p>
      <w:r>
        <w:t>Name of the Sub_IE: (SRS-Resource)</w:t>
      </w:r>
    </w:p>
    <w:p>
      <w:r>
        <w:t>freqDomainShift                         INTEGER (0..268),</w:t>
      </w:r>
    </w:p>
    <w:p>
      <w:r>
        <w:t>Name of the Sub_IE: (SRS-Resource)</w:t>
      </w:r>
    </w:p>
    <w:p>
      <w:r>
        <w:t>freqHopping                             SEQUENCE {</w:t>
      </w:r>
    </w:p>
    <w:p>
      <w:r>
        <w:t>Name of the Sub_IE: (SRS-Resource)</w:t>
      </w:r>
    </w:p>
    <w:p>
      <w:r>
        <w:t>c-SRS                                   INTEGER (0..63),</w:t>
      </w:r>
    </w:p>
    <w:p>
      <w:r>
        <w:t>Name of the Sub_IE: (SRS-Resource)</w:t>
      </w:r>
    </w:p>
    <w:p>
      <w:r>
        <w:t>b-SRS                                   INTEGER (0..3),</w:t>
      </w:r>
    </w:p>
    <w:p>
      <w:r>
        <w:t>Name of the Sub_IE: (SRS-Resource)</w:t>
      </w:r>
    </w:p>
    <w:p>
      <w:r>
        <w:t>b-hop                                   INTEGER (0..3)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groupOrSequenceHopping                  ENUMERATED { neither, groupHopping, sequenceHopping },</w:t>
      </w:r>
    </w:p>
    <w:p>
      <w:r>
        <w:t>Name of the Sub_IE: (SRS-Resource)</w:t>
      </w:r>
    </w:p>
    <w:p>
      <w:r>
        <w:t>resourceType                            CHOICE {</w:t>
      </w:r>
    </w:p>
    <w:p>
      <w:r>
        <w:t>Name of the Sub_IE: (SRS-Resource)</w:t>
      </w:r>
    </w:p>
    <w:p>
      <w:r>
        <w:t>aperiodic                               SEQUENCE {</w:t>
      </w:r>
    </w:p>
    <w:p>
      <w:r>
        <w:t>Name of the Sub_IE: (SRS-Resource)</w:t>
      </w:r>
    </w:p>
    <w:p>
      <w:r>
        <w:t>...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semi-persistent                         SEQUENCE {</w:t>
      </w:r>
    </w:p>
    <w:p>
      <w:r>
        <w:t>Name of the Sub_IE: (SRS-Resource)</w:t>
      </w:r>
    </w:p>
    <w:p>
      <w:r>
        <w:t>periodicityAndOffset-sp                     SRS-PeriodicityAndOffset,</w:t>
      </w:r>
    </w:p>
    <w:p>
      <w:r>
        <w:t>Name of the Sub_IE: (SRS-Resource)</w:t>
      </w:r>
    </w:p>
    <w:p>
      <w:r>
        <w:t>...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periodic                                SEQUENCE {</w:t>
      </w:r>
    </w:p>
    <w:p>
      <w:r>
        <w:t>Name of the Sub_IE: (SRS-Resource)</w:t>
      </w:r>
    </w:p>
    <w:p>
      <w:r>
        <w:t>periodicityAndOffset-p                      SRS-PeriodicityAndOffset,</w:t>
      </w:r>
    </w:p>
    <w:p>
      <w:r>
        <w:t>Name of the Sub_IE: (SRS-Resource)</w:t>
      </w:r>
    </w:p>
    <w:p>
      <w:r>
        <w:t>...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sequenceId                              INTEGER (0..1023),</w:t>
      </w:r>
    </w:p>
    <w:p>
      <w:r>
        <w:t>Name of the Sub_IE: (SRS-Resource)</w:t>
      </w:r>
    </w:p>
    <w:p>
      <w:r>
        <w:t>spatialRelationInfo                     SRS-SpatialRelationInfo                                        OPTIONAL,   -- Need R</w:t>
      </w:r>
    </w:p>
    <w:p>
      <w:r>
        <w:t>Name of the Sub_IE: (SRS-Resource)</w:t>
      </w:r>
    </w:p>
    <w:p>
      <w:r>
        <w:t>...,</w:t>
      </w:r>
    </w:p>
    <w:p>
      <w:r>
        <w:t>Name of the Sub_IE: (SRS-Resource)</w:t>
      </w:r>
    </w:p>
    <w:p>
      <w:r>
        <w:t>[[</w:t>
      </w:r>
    </w:p>
    <w:p>
      <w:r>
        <w:t>Name of the Sub_IE: (SRS-Resource)</w:t>
      </w:r>
    </w:p>
    <w:p>
      <w:r>
        <w:t>resourceMapping-r16                     SEQUENCE {</w:t>
      </w:r>
    </w:p>
    <w:p>
      <w:r>
        <w:t>Name of the Sub_IE: (SRS-Resource)</w:t>
      </w:r>
    </w:p>
    <w:p>
      <w:r>
        <w:t>startPosition-r16                       INTEGER (0..13),</w:t>
      </w:r>
    </w:p>
    <w:p>
      <w:r>
        <w:t>Name of the Sub_IE: (SRS-Resource)</w:t>
      </w:r>
    </w:p>
    <w:p>
      <w:r>
        <w:t>nrofSymbols-r16                         ENUMERATED {n1, n2, n4},</w:t>
      </w:r>
    </w:p>
    <w:p>
      <w:r>
        <w:t>Name of the Sub_IE: (SRS-Resource)</w:t>
      </w:r>
    </w:p>
    <w:p>
      <w:r>
        <w:t>repetitionFactor-r16                    ENUMERATED {n1, n2, n4}</w:t>
      </w:r>
    </w:p>
    <w:p>
      <w:r>
        <w:t>Name of the Sub_IE: (SRS-Resource)</w:t>
      </w:r>
    </w:p>
    <w:p>
      <w:r>
        <w:t>}                                                                                                      OPTIONAL    -- Need R</w:t>
      </w:r>
    </w:p>
    <w:p>
      <w:r>
        <w:t>Name of the Sub_IE: (SRS-Resource)</w:t>
      </w:r>
    </w:p>
    <w:p>
      <w:r>
        <w:t>]],</w:t>
      </w:r>
    </w:p>
    <w:p>
      <w:r>
        <w:t>Name of the Sub_IE: (SRS-Resource)</w:t>
      </w:r>
    </w:p>
    <w:p>
      <w:r>
        <w:t>[[</w:t>
      </w:r>
    </w:p>
    <w:p>
      <w:r>
        <w:t>Name of the Sub_IE: (SRS-Resource)</w:t>
      </w:r>
    </w:p>
    <w:p>
      <w:r>
        <w:t>spatialRelationInfo-PDC-r17             SetupRelease { SpatialRelationInfo-PDC-r17 }                   OPTIONAL,   -- Need M</w:t>
      </w:r>
    </w:p>
    <w:p>
      <w:r>
        <w:t>Name of the Sub_IE: (SRS-Resource)</w:t>
      </w:r>
    </w:p>
    <w:p>
      <w:r>
        <w:t>resourceMapping-r17                     SEQUENCE {</w:t>
      </w:r>
    </w:p>
    <w:p>
      <w:r>
        <w:t>Name of the Sub_IE: (SRS-Resource)</w:t>
      </w:r>
    </w:p>
    <w:p>
      <w:r>
        <w:t>startPosition-r17                       INTEGER (0..13),</w:t>
      </w:r>
    </w:p>
    <w:p>
      <w:r>
        <w:t>Name of the Sub_IE: (SRS-Resource)</w:t>
      </w:r>
    </w:p>
    <w:p>
      <w:r>
        <w:t>nrofSymbols-r17                         ENUMERATED {n1, n2, n4, n8, n10, n12, n14},</w:t>
      </w:r>
    </w:p>
    <w:p>
      <w:r>
        <w:t>Name of the Sub_IE: (SRS-Resource)</w:t>
      </w:r>
    </w:p>
    <w:p>
      <w:r>
        <w:t>repetitionFactor-r17                    ENUMERATED {n1, n2, n4, n5, n6, n7, n8, n10, n12, n14}</w:t>
      </w:r>
    </w:p>
    <w:p>
      <w:r>
        <w:t>Name of the Sub_IE: (SRS-Resource)</w:t>
      </w:r>
    </w:p>
    <w:p>
      <w:r>
        <w:t>}                                                                                                      OPTIONAL,   -- Need R</w:t>
      </w:r>
    </w:p>
    <w:p>
      <w:r>
        <w:t>Name of the Sub_IE: (SRS-Resource)</w:t>
      </w:r>
    </w:p>
    <w:p>
      <w:r>
        <w:t>partialFreqSounding-r17                 SEQUENCE {</w:t>
      </w:r>
    </w:p>
    <w:p>
      <w:r>
        <w:t>Name of the Sub_IE: (SRS-Resource)</w:t>
      </w:r>
    </w:p>
    <w:p>
      <w:r>
        <w:t>startRBIndexFScaling-r17                CHOICE{</w:t>
      </w:r>
    </w:p>
    <w:p>
      <w:r>
        <w:t>Name of the Sub_IE: (SRS-Resource)</w:t>
      </w:r>
    </w:p>
    <w:p>
      <w:r>
        <w:t>startRBIndexAndFreqScalingFactor2-r17   INTEGER (0..1),</w:t>
      </w:r>
    </w:p>
    <w:p>
      <w:r>
        <w:t>Name of the Sub_IE: (SRS-Resource)</w:t>
      </w:r>
    </w:p>
    <w:p>
      <w:r>
        <w:t>startRBIndexAndFreqScalingFactor4-r17   INTEGER (0..3)</w:t>
      </w:r>
    </w:p>
    <w:p>
      <w:r>
        <w:t>Name of the Sub_IE: (SRS-Resource)</w:t>
      </w:r>
    </w:p>
    <w:p>
      <w:r>
        <w:t>},</w:t>
      </w:r>
    </w:p>
    <w:p>
      <w:r>
        <w:t>Name of the Sub_IE: (SRS-Resource)</w:t>
      </w:r>
    </w:p>
    <w:p>
      <w:r>
        <w:t>enableStartRBHopping-r17                ENUMERATED {enable}                                        OPTIONAL    -- Need R</w:t>
      </w:r>
    </w:p>
    <w:p>
      <w:r>
        <w:t>Name of the Sub_IE: (SRS-Resource)</w:t>
      </w:r>
    </w:p>
    <w:p>
      <w:r>
        <w:t>}                                                                                                      OPTIONAL,   -- Need R</w:t>
      </w:r>
    </w:p>
    <w:p>
      <w:r>
        <w:t>Name of the Sub_IE: (SRS-Resource)</w:t>
      </w:r>
    </w:p>
    <w:p>
      <w:r>
        <w:t>transmissionComb-n8-r17                 SEQUENCE {</w:t>
      </w:r>
    </w:p>
    <w:p>
      <w:r>
        <w:t>Name of the Sub_IE: (SRS-Resource)</w:t>
      </w:r>
    </w:p>
    <w:p>
      <w:r>
        <w:t>combOffset-n8-r17                       INTEGER (0..7),</w:t>
      </w:r>
    </w:p>
    <w:p>
      <w:r>
        <w:t>Name of the Sub_IE: (SRS-Resource)</w:t>
      </w:r>
    </w:p>
    <w:p>
      <w:r>
        <w:t>cyclicShift-n8-r17                      INTEGER (0..5)</w:t>
      </w:r>
    </w:p>
    <w:p>
      <w:r>
        <w:t>Name of the Sub_IE: (SRS-Resource)</w:t>
      </w:r>
    </w:p>
    <w:p>
      <w:r>
        <w:t>}                                                                                                      OPTIONAL,   -- Need R</w:t>
      </w:r>
    </w:p>
    <w:p>
      <w:r>
        <w:t>Name of the Sub_IE: (SRS-Resource)</w:t>
      </w:r>
    </w:p>
    <w:p>
      <w:r>
        <w:t>srs-TCI-State-r17                       CHOICE {</w:t>
      </w:r>
    </w:p>
    <w:p>
      <w:r>
        <w:t>Name of the Sub_IE: (SRS-Resource)</w:t>
      </w:r>
    </w:p>
    <w:p>
      <w:r>
        <w:t>srs-UL-TCI-State                        TCI-UL-StateId-r17,</w:t>
      </w:r>
    </w:p>
    <w:p>
      <w:r>
        <w:t>Name of the Sub_IE: (SRS-Resource)</w:t>
      </w:r>
    </w:p>
    <w:p>
      <w:r>
        <w:t>srs-DLorJointTCI-State                  TCI-StateId</w:t>
      </w:r>
    </w:p>
    <w:p>
      <w:r>
        <w:t>Name of the Sub_IE: (SRS-Resource)</w:t>
      </w:r>
    </w:p>
    <w:p>
      <w:r>
        <w:t>}                                                                                                      OPTIONAL    -- Need R</w:t>
      </w:r>
    </w:p>
    <w:p>
      <w:r>
        <w:t>Name of the Sub_IE: (SRS-Resource)</w:t>
      </w:r>
    </w:p>
    <w:p>
      <w:r>
        <w:t>]],</w:t>
      </w:r>
    </w:p>
    <w:p>
      <w:r>
        <w:t>Name of the Sub_IE: (SRS-Resource)</w:t>
      </w:r>
    </w:p>
    <w:p>
      <w:r>
        <w:t>[[</w:t>
      </w:r>
    </w:p>
    <w:p>
      <w:r>
        <w:t>Name of the Sub_IE: (SRS-Resource)</w:t>
      </w:r>
    </w:p>
    <w:p>
      <w:r>
        <w:t>repetitionFactor-v1730                  ENUMERATED {n3}                                                OPTIONAL,   -- Need R</w:t>
      </w:r>
    </w:p>
    <w:p>
      <w:r>
        <w:t>Name of the Sub_IE: (SRS-Resource)</w:t>
      </w:r>
    </w:p>
    <w:p>
      <w:r>
        <w:t>srs-DLorJointTCI-State-v1730            SEQUENCE {</w:t>
      </w:r>
    </w:p>
    <w:p>
      <w:r>
        <w:t>Name of the Sub_IE: (SRS-Resource)</w:t>
      </w:r>
    </w:p>
    <w:p>
      <w:r>
        <w:t>cellAndBWP-r17                          ServingCellAndBWP-Id-r17</w:t>
      </w:r>
    </w:p>
    <w:p>
      <w:r>
        <w:t>Name of the Sub_IE: (SRS-Resource)</w:t>
      </w:r>
    </w:p>
    <w:p>
      <w:r>
        <w:t>}                                                                                                 OPTIONAL -- Cond DLorJointTCI-SRS</w:t>
      </w:r>
    </w:p>
    <w:p>
      <w:r>
        <w:t>Name of the Sub_IE: (SRS-Resource)</w:t>
      </w:r>
    </w:p>
    <w:p>
      <w:r>
        <w:t>]]</w:t>
      </w:r>
    </w:p>
    <w:p>
      <w:r>
        <w:t>Name of the Sub_IE: (SRS-PosResource-r16)</w:t>
      </w:r>
    </w:p>
    <w:p>
      <w:r>
        <w:t>srs-PosResourceId-r16                   SRS-PosResourceId-r16,</w:t>
      </w:r>
    </w:p>
    <w:p>
      <w:r>
        <w:t>Name of the Sub_IE: (SRS-PosResource-r16)</w:t>
      </w:r>
    </w:p>
    <w:p>
      <w:r>
        <w:t>transmissionComb-r16                    CHOICE {</w:t>
      </w:r>
    </w:p>
    <w:p>
      <w:r>
        <w:t>Name of the Sub_IE: (SRS-PosResource-r16)</w:t>
      </w:r>
    </w:p>
    <w:p>
      <w:r>
        <w:t>n2-r16                                  SEQUENCE {</w:t>
      </w:r>
    </w:p>
    <w:p>
      <w:r>
        <w:t>Name of the Sub_IE: (SRS-PosResource-r16)</w:t>
      </w:r>
    </w:p>
    <w:p>
      <w:r>
        <w:t>combOffset-n2-r16                       INTEGER (0..1),</w:t>
      </w:r>
    </w:p>
    <w:p>
      <w:r>
        <w:t>Name of the Sub_IE: (SRS-PosResource-r16)</w:t>
      </w:r>
    </w:p>
    <w:p>
      <w:r>
        <w:t>cyclicShift-n2-r16                      INTEGER (0..7)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n4-r16                                  SEQUENCE {</w:t>
      </w:r>
    </w:p>
    <w:p>
      <w:r>
        <w:t>Name of the Sub_IE: (SRS-PosResource-r16)</w:t>
      </w:r>
    </w:p>
    <w:p>
      <w:r>
        <w:t>combOffset-n4-r16                        INTEGER (0..3),</w:t>
      </w:r>
    </w:p>
    <w:p>
      <w:r>
        <w:t>Name of the Sub_IE: (SRS-PosResource-r16)</w:t>
      </w:r>
    </w:p>
    <w:p>
      <w:r>
        <w:t>cyclicShift-n4-r16                      INTEGER (0..11)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n8-r16                                  SEQUENCE {</w:t>
      </w:r>
    </w:p>
    <w:p>
      <w:r>
        <w:t>Name of the Sub_IE: (SRS-PosResource-r16)</w:t>
      </w:r>
    </w:p>
    <w:p>
      <w:r>
        <w:t>combOffset-n8-r16                       INTEGER (0..7),</w:t>
      </w:r>
    </w:p>
    <w:p>
      <w:r>
        <w:t>Name of the Sub_IE: (SRS-PosResource-r16)</w:t>
      </w:r>
    </w:p>
    <w:p>
      <w:r>
        <w:t>cyclicShift-n8-r16                      INTEGER (0..5)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...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resourceMapping-r16                       SEQUENCE {</w:t>
      </w:r>
    </w:p>
    <w:p>
      <w:r>
        <w:t>Name of the Sub_IE: (SRS-PosResource-r16)</w:t>
      </w:r>
    </w:p>
    <w:p>
      <w:r>
        <w:t>startPosition-r16                           INTEGER (0..13),</w:t>
      </w:r>
    </w:p>
    <w:p>
      <w:r>
        <w:t>Name of the Sub_IE: (SRS-PosResource-r16)</w:t>
      </w:r>
    </w:p>
    <w:p>
      <w:r>
        <w:t>nrofSymbols-r16                             ENUMERATED {n1, n2, n4, n8, n12}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freqDomainShift-r16                       INTEGER (0..268),</w:t>
      </w:r>
    </w:p>
    <w:p>
      <w:r>
        <w:t>Name of the Sub_IE: (SRS-PosResource-r16)</w:t>
      </w:r>
    </w:p>
    <w:p>
      <w:r>
        <w:t>freqHopping-r16                           SEQUENCE {</w:t>
      </w:r>
    </w:p>
    <w:p>
      <w:r>
        <w:t>Name of the Sub_IE: (SRS-PosResource-r16)</w:t>
      </w:r>
    </w:p>
    <w:p>
      <w:r>
        <w:t>c-SRS-r16                                 INTEGER (0..63),</w:t>
      </w:r>
    </w:p>
    <w:p>
      <w:r>
        <w:t>Name of the Sub_IE: (SRS-PosResource-r16)</w:t>
      </w:r>
    </w:p>
    <w:p>
      <w:r>
        <w:t>...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groupOrSequenceHopping-r16                ENUMERATED { neither, groupHopping, sequenceHopping },</w:t>
      </w:r>
    </w:p>
    <w:p>
      <w:r>
        <w:t>Name of the Sub_IE: (SRS-PosResource-r16)</w:t>
      </w:r>
    </w:p>
    <w:p>
      <w:r>
        <w:t>resourceType-r16                          CHOICE {</w:t>
      </w:r>
    </w:p>
    <w:p>
      <w:r>
        <w:t>Name of the Sub_IE: (SRS-PosResource-r16)</w:t>
      </w:r>
    </w:p>
    <w:p>
      <w:r>
        <w:t>aperiodic-r16                             SEQUENCE {</w:t>
      </w:r>
    </w:p>
    <w:p>
      <w:r>
        <w:t>Name of the Sub_IE: (SRS-PosResource-r16)</w:t>
      </w:r>
    </w:p>
    <w:p>
      <w:r>
        <w:t>slotOffset-r16                            INTEGER (1..32)                                      OPTIONAL,   -- Need S</w:t>
      </w:r>
    </w:p>
    <w:p>
      <w:r>
        <w:t>Name of the Sub_IE: (SRS-PosResource-r16)</w:t>
      </w:r>
    </w:p>
    <w:p>
      <w:r>
        <w:t>...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semi-persistent-r16                       SEQUENCE {</w:t>
      </w:r>
    </w:p>
    <w:p>
      <w:r>
        <w:t>Name of the Sub_IE: (SRS-PosResource-r16)</w:t>
      </w:r>
    </w:p>
    <w:p>
      <w:r>
        <w:t>periodicityAndOffset-sp-r16               SRS-PeriodicityAndOffset-r16,</w:t>
      </w:r>
    </w:p>
    <w:p>
      <w:r>
        <w:t>Name of the Sub_IE: (SRS-PosResource-r16)</w:t>
      </w:r>
    </w:p>
    <w:p>
      <w:r>
        <w:t>...,</w:t>
      </w:r>
    </w:p>
    <w:p>
      <w:r>
        <w:t>Name of the Sub_IE: (SRS-PosResource-r16)</w:t>
      </w:r>
    </w:p>
    <w:p>
      <w:r>
        <w:t>[[</w:t>
      </w:r>
    </w:p>
    <w:p>
      <w:r>
        <w:t>Name of the Sub_IE: (SRS-PosResource-r16)</w:t>
      </w:r>
    </w:p>
    <w:p>
      <w:r>
        <w:t>periodicityAndOffset-sp-Ext-r16           SRS-PeriodicityAndOffsetExt-r16                      OPTIONAL    -- Need R</w:t>
      </w:r>
    </w:p>
    <w:p>
      <w:r>
        <w:t>Name of the Sub_IE: (SRS-PosResource-r16)</w:t>
      </w:r>
    </w:p>
    <w:p>
      <w:r>
        <w:t>]]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periodic-r16                              SEQUENCE {</w:t>
      </w:r>
    </w:p>
    <w:p>
      <w:r>
        <w:t>Name of the Sub_IE: (SRS-PosResource-r16)</w:t>
      </w:r>
    </w:p>
    <w:p>
      <w:r>
        <w:t>periodicityAndOffset-p-r16                SRS-PeriodicityAndOffset-r16,</w:t>
      </w:r>
    </w:p>
    <w:p>
      <w:r>
        <w:t>Name of the Sub_IE: (SRS-PosResource-r16)</w:t>
      </w:r>
    </w:p>
    <w:p>
      <w:r>
        <w:t>...,</w:t>
      </w:r>
    </w:p>
    <w:p>
      <w:r>
        <w:t>Name of the Sub_IE: (SRS-PosResource-r16)</w:t>
      </w:r>
    </w:p>
    <w:p>
      <w:r>
        <w:t>[[</w:t>
      </w:r>
    </w:p>
    <w:p>
      <w:r>
        <w:t>Name of the Sub_IE: (SRS-PosResource-r16)</w:t>
      </w:r>
    </w:p>
    <w:p>
      <w:r>
        <w:t>periodicityAndOffset-p-Ext-r16            SRS-PeriodicityAndOffsetExt-r16                      OPTIONAL    -- Need R</w:t>
      </w:r>
    </w:p>
    <w:p>
      <w:r>
        <w:t>Name of the Sub_IE: (SRS-PosResource-r16)</w:t>
      </w:r>
    </w:p>
    <w:p>
      <w:r>
        <w:t>]]</w:t>
      </w:r>
    </w:p>
    <w:p>
      <w:r>
        <w:t>Name of the Sub_IE: (SRS-PosResource-r16)</w:t>
      </w:r>
    </w:p>
    <w:p>
      <w:r>
        <w:t>},</w:t>
      </w:r>
    </w:p>
    <w:p>
      <w:r>
        <w:t>Name of the Sub_IE: (SRS-PosResource-r16)</w:t>
      </w:r>
    </w:p>
    <w:p>
      <w:r>
        <w:t>sequenceId-r16                            INTEGER (0..65535),</w:t>
      </w:r>
    </w:p>
    <w:p>
      <w:r>
        <w:t>Name of the Sub_IE: (SRS-PosResource-r16)</w:t>
      </w:r>
    </w:p>
    <w:p>
      <w:r>
        <w:t>spatialRelationInfoPos-r16                SRS-SpatialRelationInfoPos-r16                               OPTIONAL,   -- Need R</w:t>
      </w:r>
    </w:p>
    <w:p>
      <w:r>
        <w:t>Name of the Sub_IE: (SRS-PosResource-r16)</w:t>
      </w:r>
    </w:p>
    <w:p>
      <w:r>
        <w:t>...</w:t>
      </w:r>
    </w:p>
    <w:p>
      <w:r>
        <w:t>Name of the Sub_IE: (SRS-SpatialRelationInfo)</w:t>
      </w:r>
    </w:p>
    <w:p>
      <w:r>
        <w:t>servingCellId                       ServCellIndex                                                      OPTIONAL,   -- Need S</w:t>
      </w:r>
    </w:p>
    <w:p>
      <w:r>
        <w:t>Name of the Sub_IE: (SRS-SpatialRelationInfo)</w:t>
      </w:r>
    </w:p>
    <w:p>
      <w:r>
        <w:t>referenceSignal                     CHOICE {</w:t>
      </w:r>
    </w:p>
    <w:p>
      <w:r>
        <w:t>Name of the Sub_IE: (SRS-SpatialRelationInfo)</w:t>
      </w:r>
    </w:p>
    <w:p>
      <w:r>
        <w:t>ssb-Index                           SSB-Index,</w:t>
      </w:r>
    </w:p>
    <w:p>
      <w:r>
        <w:t>Name of the Sub_IE: (SRS-SpatialRelationInfo)</w:t>
      </w:r>
    </w:p>
    <w:p>
      <w:r>
        <w:t>csi-RS-Index                        NZP-CSI-RS-ResourceId,</w:t>
      </w:r>
    </w:p>
    <w:p>
      <w:r>
        <w:t>Name of the Sub_IE: (SRS-SpatialRelationInfo)</w:t>
      </w:r>
    </w:p>
    <w:p>
      <w:r>
        <w:t>srs                                 SEQUENCE {</w:t>
      </w:r>
    </w:p>
    <w:p>
      <w:r>
        <w:t>Name of the Sub_IE: (SRS-SpatialRelationInfo)</w:t>
      </w:r>
    </w:p>
    <w:p>
      <w:r>
        <w:t>resourceId                          SRS-ResourceId,</w:t>
      </w:r>
    </w:p>
    <w:p>
      <w:r>
        <w:t>Name of the Sub_IE: (SRS-SpatialRelationInfo)</w:t>
      </w:r>
    </w:p>
    <w:p>
      <w:r>
        <w:t>uplinkBWP                           BWP-Id</w:t>
      </w:r>
    </w:p>
    <w:p>
      <w:r>
        <w:t>Name of the Sub_IE: (SRS-SpatialRelationInfoPos-r16)</w:t>
      </w:r>
    </w:p>
    <w:p>
      <w:r>
        <w:t>servingRS-r16                           SEQUENCE {</w:t>
      </w:r>
    </w:p>
    <w:p>
      <w:r>
        <w:t>Name of the Sub_IE: (SRS-SpatialRelationInfoPos-r16)</w:t>
      </w:r>
    </w:p>
    <w:p>
      <w:r>
        <w:t>servingCellId                           ServCellIndex                                              OPTIONAL,   -- Need S</w:t>
      </w:r>
    </w:p>
    <w:p>
      <w:r>
        <w:t>Name of the Sub_IE: (SRS-SpatialRelationInfoPos-r16)</w:t>
      </w:r>
    </w:p>
    <w:p>
      <w:r>
        <w:t>referenceSignal-r16                     CHOICE {</w:t>
      </w:r>
    </w:p>
    <w:p>
      <w:r>
        <w:t>Name of the Sub_IE: (SRS-SpatialRelationInfoPos-r16)</w:t>
      </w:r>
    </w:p>
    <w:p>
      <w:r>
        <w:t>ssb-IndexServing-r16                    SSB-Index,</w:t>
      </w:r>
    </w:p>
    <w:p>
      <w:r>
        <w:t>Name of the Sub_IE: (SRS-SpatialRelationInfoPos-r16)</w:t>
      </w:r>
    </w:p>
    <w:p>
      <w:r>
        <w:t>csi-RS-IndexServing-r16                 NZP-CSI-RS-ResourceId,</w:t>
      </w:r>
    </w:p>
    <w:p>
      <w:r>
        <w:t>Name of the Sub_IE: (SRS-SpatialRelationInfoPos-r16)</w:t>
      </w:r>
    </w:p>
    <w:p>
      <w:r>
        <w:t>srs-SpatialRelation-r16                 SEQUENCE {</w:t>
      </w:r>
    </w:p>
    <w:p>
      <w:r>
        <w:t>Name of the Sub_IE: (SRS-SpatialRelationInfoPos-r16)</w:t>
      </w:r>
    </w:p>
    <w:p>
      <w:r>
        <w:t>resourceSelection-r16                   CHOICE {</w:t>
      </w:r>
    </w:p>
    <w:p>
      <w:r>
        <w:t>Name of the Sub_IE: (SRS-SpatialRelationInfoPos-r16)</w:t>
      </w:r>
    </w:p>
    <w:p>
      <w:r>
        <w:t>srs-ResourceId-r16                      SRS-ResourceId,</w:t>
      </w:r>
    </w:p>
    <w:p>
      <w:r>
        <w:t>Name of the Sub_IE: (SRS-SpatialRelationInfoPos-r16)</w:t>
      </w:r>
    </w:p>
    <w:p>
      <w:r>
        <w:t>srs-PosResourceId-r16                   SRS-PosResourceId-r16</w:t>
      </w:r>
    </w:p>
    <w:p>
      <w:r>
        <w:t>Name of the Sub_IE: (SRS-SpatialRelationInfoPos-r16)</w:t>
      </w:r>
    </w:p>
    <w:p>
      <w:r>
        <w:t>},</w:t>
      </w:r>
    </w:p>
    <w:p>
      <w:r>
        <w:t>Name of the Sub_IE: (SRS-SpatialRelationInfoPos-r16)</w:t>
      </w:r>
    </w:p>
    <w:p>
      <w:r>
        <w:t>uplinkBWP-r16                           BWP-Id</w:t>
      </w:r>
    </w:p>
    <w:p>
      <w:r>
        <w:t>Name of the Sub_IE: (SRS-SpatialRelationInfoPos-r16)</w:t>
      </w:r>
    </w:p>
    <w:p>
      <w:r>
        <w:t>},</w:t>
      </w:r>
    </w:p>
    <w:p>
      <w:r>
        <w:t>Name of the Sub_IE: (SRS-SpatialRelationInfoPos-r16)</w:t>
      </w:r>
    </w:p>
    <w:p>
      <w:r>
        <w:t>ssb-Ncell-r16                           SSB-InfoNcell-r16,</w:t>
      </w:r>
    </w:p>
    <w:p>
      <w:r>
        <w:t>Name of the Sub_IE: (SRS-SpatialRelationInfoPos-r16)</w:t>
      </w:r>
    </w:p>
    <w:p>
      <w:r>
        <w:t>dl-PRS-r16                              DL-PRS-Info-r16</w:t>
      </w:r>
    </w:p>
    <w:p>
      <w:r>
        <w:t>Name of the Sub_IE: (SSB-Configuration-r16)</w:t>
      </w:r>
    </w:p>
    <w:p>
      <w:r>
        <w:t>ssb-Freq-r16                     ARFCN-ValueNR,</w:t>
      </w:r>
    </w:p>
    <w:p>
      <w:r>
        <w:t>Name of the Sub_IE: (SSB-Configuration-r16)</w:t>
      </w:r>
    </w:p>
    <w:p>
      <w:r>
        <w:t>halfFrameIndex-r16                  ENUMERATED {zero, one},</w:t>
      </w:r>
    </w:p>
    <w:p>
      <w:r>
        <w:t>Name of the Sub_IE: (SSB-Configuration-r16)</w:t>
      </w:r>
    </w:p>
    <w:p>
      <w:r>
        <w:t>ssbSubcarrierSpacing-r16            SubcarrierSpacing,</w:t>
      </w:r>
    </w:p>
    <w:p>
      <w:r>
        <w:t>Name of the Sub_IE: (SSB-Configuration-r16)</w:t>
      </w:r>
    </w:p>
    <w:p>
      <w:r>
        <w:t>ssb-Periodicity-r16                 ENUMERATED { ms5, ms10, ms20, ms40, ms80, ms160, spare2,spare1 }   OPTIONAL, -- Need S</w:t>
      </w:r>
    </w:p>
    <w:p>
      <w:r>
        <w:t>Name of the Sub_IE: (SSB-Configuration-r16)</w:t>
      </w:r>
    </w:p>
    <w:p>
      <w:r>
        <w:t>sfn0-Offset-r16                     SEQUENCE {</w:t>
      </w:r>
    </w:p>
    <w:p>
      <w:r>
        <w:t>Name of the Sub_IE: (SSB-Configuration-r16)</w:t>
      </w:r>
    </w:p>
    <w:p>
      <w:r>
        <w:t>sfn-Offset-r16                      INTEGER (0..1023),</w:t>
      </w:r>
    </w:p>
    <w:p>
      <w:r>
        <w:t>Name of the Sub_IE: (SSB-Configuration-r16)</w:t>
      </w:r>
    </w:p>
    <w:p>
      <w:r>
        <w:t>integerSubframeOffset-r16           INTEGER (0..9)                                                 OPTIONAL  -- Need R</w:t>
      </w:r>
    </w:p>
    <w:p>
      <w:r>
        <w:t>Name of the Sub_IE: (SSB-Configuration-r16)</w:t>
      </w:r>
    </w:p>
    <w:p>
      <w:r>
        <w:t>}                                                                                                      OPTIONAL, -- Need R</w:t>
      </w:r>
    </w:p>
    <w:p>
      <w:r>
        <w:t>Name of the Sub_IE: (SSB-Configuration-r16)</w:t>
      </w:r>
    </w:p>
    <w:p>
      <w:r>
        <w:t>sfn-SSB-Offset-r16                  INTEGER (0..15),</w:t>
      </w:r>
    </w:p>
    <w:p>
      <w:r>
        <w:t>Name of the Sub_IE: (SSB-Configuration-r16)</w:t>
      </w:r>
    </w:p>
    <w:p>
      <w:r>
        <w:t>ss-PBCH-BlockPower-r16              INTEGER (-60..50)                                                  OPTIONAL  -- Cond Pathloss</w:t>
      </w:r>
    </w:p>
    <w:p>
      <w:r>
        <w:t>Name of the Sub_IE: (SSB-InfoNcell-r16)</w:t>
      </w:r>
    </w:p>
    <w:p>
      <w:r>
        <w:t>physicalCellId-r16                  PhysCellId,</w:t>
      </w:r>
    </w:p>
    <w:p>
      <w:r>
        <w:t>Name of the Sub_IE: (SSB-InfoNcell-r16)</w:t>
      </w:r>
    </w:p>
    <w:p>
      <w:r>
        <w:t>ssb-IndexNcell-r16                  SSB-Index                                                          OPTIONAL, -- Need S</w:t>
      </w:r>
    </w:p>
    <w:p>
      <w:r>
        <w:t>Name of the Sub_IE: (SSB-InfoNcell-r16)</w:t>
      </w:r>
    </w:p>
    <w:p>
      <w:r>
        <w:t>ssb-Configuration-r16               SSB-Configuration-r16                                              OPTIONAL  -- Need S</w:t>
      </w:r>
    </w:p>
    <w:p>
      <w:r>
        <w:t>Name of the Sub_IE: (DL-PRS-Info-r16)</w:t>
      </w:r>
    </w:p>
    <w:p>
      <w:r>
        <w:t>dl-PRS-ID-r16                      INTEGER (0..255),</w:t>
      </w:r>
    </w:p>
    <w:p>
      <w:r>
        <w:t>Name of the Sub_IE: (DL-PRS-Info-r16)</w:t>
      </w:r>
    </w:p>
    <w:p>
      <w:r>
        <w:t>dl-PRS-ResourceSetId-r16           INTEGER (0..7),</w:t>
      </w:r>
    </w:p>
    <w:p>
      <w:r>
        <w:t>Name of the Sub_IE: (DL-PRS-Info-r16)</w:t>
      </w:r>
    </w:p>
    <w:p>
      <w:r>
        <w:t>dl-PRS-ResourceId-r16              INTEGER (0..63)                                                     OPTIONAL  -- Need S</w:t>
      </w:r>
    </w:p>
    <w:p>
      <w:r>
        <w:t>Name of the Sub_IE: (SRS-PeriodicityAndOffset)</w:t>
      </w:r>
    </w:p>
    <w:p>
      <w:r>
        <w:t>sl1                                     NULL,</w:t>
      </w:r>
    </w:p>
    <w:p>
      <w:r>
        <w:t>Name of the Sub_IE: (SRS-PeriodicityAndOffset)</w:t>
      </w:r>
    </w:p>
    <w:p>
      <w:r>
        <w:t>sl2                                     INTEGER(0..1),</w:t>
      </w:r>
    </w:p>
    <w:p>
      <w:r>
        <w:t>Name of the Sub_IE: (SRS-PeriodicityAndOffset)</w:t>
      </w:r>
    </w:p>
    <w:p>
      <w:r>
        <w:t>sl4                                     INTEGER(0..3),</w:t>
      </w:r>
    </w:p>
    <w:p>
      <w:r>
        <w:t>Name of the Sub_IE: (SRS-PeriodicityAndOffset)</w:t>
      </w:r>
    </w:p>
    <w:p>
      <w:r>
        <w:t>sl5                                     INTEGER(0..4),</w:t>
      </w:r>
    </w:p>
    <w:p>
      <w:r>
        <w:t>Name of the Sub_IE: (SRS-PeriodicityAndOffset)</w:t>
      </w:r>
    </w:p>
    <w:p>
      <w:r>
        <w:t>sl8                                     INTEGER(0..7),</w:t>
      </w:r>
    </w:p>
    <w:p>
      <w:r>
        <w:t>Name of the Sub_IE: (SRS-PeriodicityAndOffset)</w:t>
      </w:r>
    </w:p>
    <w:p>
      <w:r>
        <w:t>sl10                                    INTEGER(0..9),</w:t>
      </w:r>
    </w:p>
    <w:p>
      <w:r>
        <w:t>Name of the Sub_IE: (SRS-PeriodicityAndOffset)</w:t>
      </w:r>
    </w:p>
    <w:p>
      <w:r>
        <w:t>sl16                                    INTEGER(0..15),</w:t>
      </w:r>
    </w:p>
    <w:p>
      <w:r>
        <w:t>Name of the Sub_IE: (SRS-PeriodicityAndOffset)</w:t>
      </w:r>
    </w:p>
    <w:p>
      <w:r>
        <w:t>sl20                                    INTEGER(0..19),</w:t>
      </w:r>
    </w:p>
    <w:p>
      <w:r>
        <w:t>Name of the Sub_IE: (SRS-PeriodicityAndOffset)</w:t>
      </w:r>
    </w:p>
    <w:p>
      <w:r>
        <w:t>sl32                                    INTEGER(0..31),</w:t>
      </w:r>
    </w:p>
    <w:p>
      <w:r>
        <w:t>Name of the Sub_IE: (SRS-PeriodicityAndOffset)</w:t>
      </w:r>
    </w:p>
    <w:p>
      <w:r>
        <w:t>sl40                                    INTEGER(0..39),</w:t>
      </w:r>
    </w:p>
    <w:p>
      <w:r>
        <w:t>Name of the Sub_IE: (SRS-PeriodicityAndOffset)</w:t>
      </w:r>
    </w:p>
    <w:p>
      <w:r>
        <w:t>sl64                                    INTEGER(0..63),</w:t>
      </w:r>
    </w:p>
    <w:p>
      <w:r>
        <w:t>Name of the Sub_IE: (SRS-PeriodicityAndOffset)</w:t>
      </w:r>
    </w:p>
    <w:p>
      <w:r>
        <w:t>sl80                                    INTEGER(0..79),</w:t>
      </w:r>
    </w:p>
    <w:p>
      <w:r>
        <w:t>Name of the Sub_IE: (SRS-PeriodicityAndOffset)</w:t>
      </w:r>
    </w:p>
    <w:p>
      <w:r>
        <w:t>sl160                                   INTEGER(0..159),</w:t>
      </w:r>
    </w:p>
    <w:p>
      <w:r>
        <w:t>Name of the Sub_IE: (SRS-PeriodicityAndOffset)</w:t>
      </w:r>
    </w:p>
    <w:p>
      <w:r>
        <w:t>sl320                                   INTEGER(0..319),</w:t>
      </w:r>
    </w:p>
    <w:p>
      <w:r>
        <w:t>Name of the Sub_IE: (SRS-PeriodicityAndOffset)</w:t>
      </w:r>
    </w:p>
    <w:p>
      <w:r>
        <w:t>sl640                                   INTEGER(0..639),</w:t>
      </w:r>
    </w:p>
    <w:p>
      <w:r>
        <w:t>Name of the Sub_IE: (SRS-PeriodicityAndOffset)</w:t>
      </w:r>
    </w:p>
    <w:p>
      <w:r>
        <w:t>sl1280                                  INTEGER(0..1279),</w:t>
      </w:r>
    </w:p>
    <w:p>
      <w:r>
        <w:t>Name of the Sub_IE: (SRS-PeriodicityAndOffset)</w:t>
      </w:r>
    </w:p>
    <w:p>
      <w:r>
        <w:t>sl2560                                  INTEGER(0..2559)</w:t>
      </w:r>
    </w:p>
    <w:p>
      <w:r>
        <w:t>Name of the Sub_IE: (SRS-PeriodicityAndOffset-r16)</w:t>
      </w:r>
    </w:p>
    <w:p>
      <w:r>
        <w:t>sl1                                     NULL,</w:t>
      </w:r>
    </w:p>
    <w:p>
      <w:r>
        <w:t>Name of the Sub_IE: (SRS-PeriodicityAndOffset-r16)</w:t>
      </w:r>
    </w:p>
    <w:p>
      <w:r>
        <w:t>sl2                                     INTEGER(0..1),</w:t>
      </w:r>
    </w:p>
    <w:p>
      <w:r>
        <w:t>Name of the Sub_IE: (SRS-PeriodicityAndOffset-r16)</w:t>
      </w:r>
    </w:p>
    <w:p>
      <w:r>
        <w:t>sl4                                     INTEGER(0..3),</w:t>
      </w:r>
    </w:p>
    <w:p>
      <w:r>
        <w:t>Name of the Sub_IE: (SRS-PeriodicityAndOffset-r16)</w:t>
      </w:r>
    </w:p>
    <w:p>
      <w:r>
        <w:t>sl5                                     INTEGER(0..4),</w:t>
      </w:r>
    </w:p>
    <w:p>
      <w:r>
        <w:t>Name of the Sub_IE: (SRS-PeriodicityAndOffset-r16)</w:t>
      </w:r>
    </w:p>
    <w:p>
      <w:r>
        <w:t>sl8                                     INTEGER(0..7),</w:t>
      </w:r>
    </w:p>
    <w:p>
      <w:r>
        <w:t>Name of the Sub_IE: (SRS-PeriodicityAndOffset-r16)</w:t>
      </w:r>
    </w:p>
    <w:p>
      <w:r>
        <w:t>sl10                                    INTEGER(0..9),</w:t>
      </w:r>
    </w:p>
    <w:p>
      <w:r>
        <w:t>Name of the Sub_IE: (SRS-PeriodicityAndOffset-r16)</w:t>
      </w:r>
    </w:p>
    <w:p>
      <w:r>
        <w:t>sl16                                    INTEGER(0..15),</w:t>
      </w:r>
    </w:p>
    <w:p>
      <w:r>
        <w:t>Name of the Sub_IE: (SRS-PeriodicityAndOffset-r16)</w:t>
      </w:r>
    </w:p>
    <w:p>
      <w:r>
        <w:t>sl20                                    INTEGER(0..19),</w:t>
      </w:r>
    </w:p>
    <w:p>
      <w:r>
        <w:t>Name of the Sub_IE: (SRS-PeriodicityAndOffset-r16)</w:t>
      </w:r>
    </w:p>
    <w:p>
      <w:r>
        <w:t>sl32                                    INTEGER(0..31),</w:t>
      </w:r>
    </w:p>
    <w:p>
      <w:r>
        <w:t>Name of the Sub_IE: (SRS-PeriodicityAndOffset-r16)</w:t>
      </w:r>
    </w:p>
    <w:p>
      <w:r>
        <w:t>sl40                                    INTEGER(0..39),</w:t>
      </w:r>
    </w:p>
    <w:p>
      <w:r>
        <w:t>Name of the Sub_IE: (SRS-PeriodicityAndOffset-r16)</w:t>
      </w:r>
    </w:p>
    <w:p>
      <w:r>
        <w:t>sl64                                    INTEGER(0..63),</w:t>
      </w:r>
    </w:p>
    <w:p>
      <w:r>
        <w:t>Name of the Sub_IE: (SRS-PeriodicityAndOffset-r16)</w:t>
      </w:r>
    </w:p>
    <w:p>
      <w:r>
        <w:t>sl80                                    INTEGER(0..79),</w:t>
      </w:r>
    </w:p>
    <w:p>
      <w:r>
        <w:t>Name of the Sub_IE: (SRS-PeriodicityAndOffset-r16)</w:t>
      </w:r>
    </w:p>
    <w:p>
      <w:r>
        <w:t>sl160                                   INTEGER(0..159),</w:t>
      </w:r>
    </w:p>
    <w:p>
      <w:r>
        <w:t>Name of the Sub_IE: (SRS-PeriodicityAndOffset-r16)</w:t>
      </w:r>
    </w:p>
    <w:p>
      <w:r>
        <w:t>sl320                                   INTEGER(0..319),</w:t>
      </w:r>
    </w:p>
    <w:p>
      <w:r>
        <w:t>Name of the Sub_IE: (SRS-PeriodicityAndOffset-r16)</w:t>
      </w:r>
    </w:p>
    <w:p>
      <w:r>
        <w:t>sl640                                   INTEGER(0..639),</w:t>
      </w:r>
    </w:p>
    <w:p>
      <w:r>
        <w:t>Name of the Sub_IE: (SRS-PeriodicityAndOffset-r16)</w:t>
      </w:r>
    </w:p>
    <w:p>
      <w:r>
        <w:t>sl1280                                  INTEGER(0..1279),</w:t>
      </w:r>
    </w:p>
    <w:p>
      <w:r>
        <w:t>Name of the Sub_IE: (SRS-PeriodicityAndOffset-r16)</w:t>
      </w:r>
    </w:p>
    <w:p>
      <w:r>
        <w:t>sl2560                                  INTEGER(0..2559),</w:t>
      </w:r>
    </w:p>
    <w:p>
      <w:r>
        <w:t>Name of the Sub_IE: (SRS-PeriodicityAndOffset-r16)</w:t>
      </w:r>
    </w:p>
    <w:p>
      <w:r>
        <w:t>sl5120                                  INTEGER(0..5119),</w:t>
      </w:r>
    </w:p>
    <w:p>
      <w:r>
        <w:t>Name of the Sub_IE: (SRS-PeriodicityAndOffset-r16)</w:t>
      </w:r>
    </w:p>
    <w:p>
      <w:r>
        <w:t>sl10240                                 INTEGER(0..10239),</w:t>
      </w:r>
    </w:p>
    <w:p>
      <w:r>
        <w:t>Name of the Sub_IE: (SRS-PeriodicityAndOffset-r16)</w:t>
      </w:r>
    </w:p>
    <w:p>
      <w:r>
        <w:t>sl40960                                 INTEGER(0..40959),</w:t>
      </w:r>
    </w:p>
    <w:p>
      <w:r>
        <w:t>Name of the Sub_IE: (SRS-PeriodicityAndOffset-r16)</w:t>
      </w:r>
    </w:p>
    <w:p>
      <w:r>
        <w:t>sl81920                                 INTEGER(0..81919),</w:t>
      </w:r>
    </w:p>
    <w:p>
      <w:r>
        <w:t>Name of the Sub_IE: (SRS-PeriodicityAndOffset-r16)</w:t>
      </w:r>
    </w:p>
    <w:p>
      <w:r>
        <w:t>...</w:t>
      </w:r>
    </w:p>
    <w:p>
      <w:r>
        <w:t>Name of the Sub_IE: (SRS-PeriodicityAndOffsetExt-r16)</w:t>
      </w:r>
    </w:p>
    <w:p>
      <w:r>
        <w:t>sl128                                   INTEGER(0..127),</w:t>
      </w:r>
    </w:p>
    <w:p>
      <w:r>
        <w:t>Name of the Sub_IE: (SRS-PeriodicityAndOffsetExt-r16)</w:t>
      </w:r>
    </w:p>
    <w:p>
      <w:r>
        <w:t>sl256                                   INTEGER(0..255),</w:t>
      </w:r>
    </w:p>
    <w:p>
      <w:r>
        <w:t>Name of the Sub_IE: (SRS-PeriodicityAndOffsetExt-r16)</w:t>
      </w:r>
    </w:p>
    <w:p>
      <w:r>
        <w:t>sl512                                   INTEGER(0..511),</w:t>
      </w:r>
    </w:p>
    <w:p>
      <w:r>
        <w:t>Name of the Sub_IE: (SRS-PeriodicityAndOffsetExt-r16)</w:t>
      </w:r>
    </w:p>
    <w:p>
      <w:r>
        <w:t>sl20480                                 INTEGER(0..20479)</w:t>
      </w:r>
    </w:p>
    <w:p>
      <w:r>
        <w:t>Name of the Sub_IE: (SpatialRelationInfo-PDC-r17)</w:t>
      </w:r>
    </w:p>
    <w:p>
      <w:r>
        <w:t>referenceSignal                   CHOICE {</w:t>
      </w:r>
    </w:p>
    <w:p>
      <w:r>
        <w:t>Name of the Sub_IE: (SpatialRelationInfo-PDC-r17)</w:t>
      </w:r>
    </w:p>
    <w:p>
      <w:r>
        <w:t>ssb-Index                         SSB-Index,</w:t>
      </w:r>
    </w:p>
    <w:p>
      <w:r>
        <w:t>Name of the Sub_IE: (SpatialRelationInfo-PDC-r17)</w:t>
      </w:r>
    </w:p>
    <w:p>
      <w:r>
        <w:t>csi-RS-Index                      NZP-CSI-RS-ResourceId,</w:t>
      </w:r>
    </w:p>
    <w:p>
      <w:r>
        <w:t>Name of the Sub_IE: (SpatialRelationInfo-PDC-r17)</w:t>
      </w:r>
    </w:p>
    <w:p>
      <w:r>
        <w:t>dl-PRS-PDC                        NR-DL-PRS-ResourceID-r17,</w:t>
      </w:r>
    </w:p>
    <w:p>
      <w:r>
        <w:t>Name of the Sub_IE: (SpatialRelationInfo-PDC-r17)</w:t>
      </w:r>
    </w:p>
    <w:p>
      <w:r>
        <w:t>srs                               SEQUENCE {</w:t>
      </w:r>
    </w:p>
    <w:p>
      <w:r>
        <w:t>Name of the Sub_IE: (SpatialRelationInfo-PDC-r17)</w:t>
      </w:r>
    </w:p>
    <w:p>
      <w:r>
        <w:t>resourceId                        SRS-ResourceId,</w:t>
      </w:r>
    </w:p>
    <w:p>
      <w:r>
        <w:t>Name of the Sub_IE: (SpatialRelationInfo-PDC-r17)</w:t>
      </w:r>
    </w:p>
    <w:p>
      <w:r>
        <w:t>uplinkBWP                         BWP-Id</w:t>
      </w:r>
    </w:p>
    <w:p>
      <w:r>
        <w:t>Name of the Sub_IE: (SpatialRelationInfo-PDC-r17)</w:t>
      </w:r>
    </w:p>
    <w:p>
      <w:r>
        <w:t>},</w:t>
      </w:r>
    </w:p>
    <w:p>
      <w:r>
        <w:t>Name of the Sub_IE: (SpatialRelationInfo-PDC-r17)</w:t>
      </w:r>
    </w:p>
    <w:p>
      <w:r>
        <w:t>...</w:t>
      </w:r>
    </w:p>
    <w:p>
      <w:r>
        <w:t>Name of the Sub_IE: (SpatialRelationInfo-PDC-r17)</w:t>
      </w:r>
    </w:p>
    <w:p>
      <w:r>
        <w:t>},</w:t>
      </w:r>
    </w:p>
    <w:p>
      <w:r>
        <w:t>Name of the Sub_IE: (SpatialRelationInfo-PDC-r17)</w:t>
      </w:r>
    </w:p>
    <w:p>
      <w:r>
        <w:t>...</w:t>
      </w:r>
    </w:p>
    <w:p>
      <w:r>
        <w:t>Name of the IE: (SRS-RSRP-RANGE)</w:t>
      </w:r>
    </w:p>
    <w:p>
      <w:r>
        <w:t>Name of the IE: (SRS-TPC-COMMANDCONFIG)</w:t>
      </w:r>
    </w:p>
    <w:p>
      <w:r>
        <w:t>Name of the Sub_IE: (SRS-TPC-CommandConfig)</w:t>
      </w:r>
    </w:p>
    <w:p>
      <w:r>
        <w:t>startingBitOfFormat2-3                  INTEGER (1..31)                                                     OPTIONAL,   -- Need R</w:t>
      </w:r>
    </w:p>
    <w:p>
      <w:r>
        <w:t>Name of the Sub_IE: (SRS-TPC-CommandConfig)</w:t>
      </w:r>
    </w:p>
    <w:p>
      <w:r>
        <w:t>fieldTypeFormat2-3                      INTEGER (0..1)                                                      OPTIONAL,   -- Need R</w:t>
      </w:r>
    </w:p>
    <w:p>
      <w:r>
        <w:t>Name of the Sub_IE: (SRS-TPC-CommandConfig)</w:t>
      </w:r>
    </w:p>
    <w:p>
      <w:r>
        <w:t>...,</w:t>
      </w:r>
    </w:p>
    <w:p>
      <w:r>
        <w:t>Name of the Sub_IE: (SRS-TPC-CommandConfig)</w:t>
      </w:r>
    </w:p>
    <w:p>
      <w:r>
        <w:t>[[</w:t>
      </w:r>
    </w:p>
    <w:p>
      <w:r>
        <w:t>Name of the Sub_IE: (SRS-TPC-CommandConfig)</w:t>
      </w:r>
    </w:p>
    <w:p>
      <w:r>
        <w:t>startingBitOfFormat2-3SUL               INTEGER (1..31)                                                     OPTIONAL    -- Need R</w:t>
      </w:r>
    </w:p>
    <w:p>
      <w:r>
        <w:t>Name of the Sub_IE: (SRS-TPC-CommandConfig)</w:t>
      </w:r>
    </w:p>
    <w:p>
      <w:r>
        <w:t>]]</w:t>
      </w:r>
    </w:p>
    <w:p>
      <w:r>
        <w:t>Name of the IE: (SSB-INDEX)</w:t>
      </w:r>
    </w:p>
    <w:p>
      <w:r>
        <w:t>Name of the IE: (SSB-MTC)</w:t>
      </w:r>
    </w:p>
    <w:p>
      <w:r>
        <w:t>Name of the Sub_IE: (SSB-MTC)</w:t>
      </w:r>
    </w:p>
    <w:p>
      <w:r>
        <w:t>periodicityAndOffset                    CHOICE {</w:t>
      </w:r>
    </w:p>
    <w:p>
      <w:r>
        <w:t>Name of the Sub_IE: (SSB-MTC)</w:t>
      </w:r>
    </w:p>
    <w:p>
      <w:r>
        <w:t>sf5                                 INTEGER (0..4),</w:t>
      </w:r>
    </w:p>
    <w:p>
      <w:r>
        <w:t>Name of the Sub_IE: (SSB-MTC)</w:t>
      </w:r>
    </w:p>
    <w:p>
      <w:r>
        <w:t>sf10                                    INTEGER (0..9),</w:t>
      </w:r>
    </w:p>
    <w:p>
      <w:r>
        <w:t>Name of the Sub_IE: (SSB-MTC)</w:t>
      </w:r>
    </w:p>
    <w:p>
      <w:r>
        <w:t>sf20                                    INTEGER (0..19),</w:t>
      </w:r>
    </w:p>
    <w:p>
      <w:r>
        <w:t>Name of the Sub_IE: (SSB-MTC)</w:t>
      </w:r>
    </w:p>
    <w:p>
      <w:r>
        <w:t>sf40                                    INTEGER (0..39),</w:t>
      </w:r>
    </w:p>
    <w:p>
      <w:r>
        <w:t>Name of the Sub_IE: (SSB-MTC)</w:t>
      </w:r>
    </w:p>
    <w:p>
      <w:r>
        <w:t>sf80                                    INTEGER (0..79),</w:t>
      </w:r>
    </w:p>
    <w:p>
      <w:r>
        <w:t>Name of the Sub_IE: (SSB-MTC)</w:t>
      </w:r>
    </w:p>
    <w:p>
      <w:r>
        <w:t>sf160                                   INTEGER (0..159)</w:t>
      </w:r>
    </w:p>
    <w:p>
      <w:r>
        <w:t>Name of the Sub_IE: (SSB-MTC)</w:t>
      </w:r>
    </w:p>
    <w:p>
      <w:r>
        <w:t>},</w:t>
      </w:r>
    </w:p>
    <w:p>
      <w:r>
        <w:t>Name of the Sub_IE: (SSB-MTC)</w:t>
      </w:r>
    </w:p>
    <w:p>
      <w:r>
        <w:t>duration                                ENUMERATED { sf1, sf2, sf3, sf4, sf5 }</w:t>
      </w:r>
    </w:p>
    <w:p>
      <w:r>
        <w:t>Name of the Sub_IE: (SSB-MTC2)</w:t>
      </w:r>
    </w:p>
    <w:p>
      <w:r>
        <w:t>pci-List                            SEQUENCE (SIZE (1..maxNrofPCIsPerSMTC)) OF PhysCellId                   OPTIONAL,   -- Need M</w:t>
      </w:r>
    </w:p>
    <w:p>
      <w:r>
        <w:t>Name of the Sub_IE: (SSB-MTC2)</w:t>
      </w:r>
    </w:p>
    <w:p>
      <w:r>
        <w:t>periodicity                         ENUMERATED {sf5, sf10, sf20, sf40, sf80, spare3, spare2, spare1}</w:t>
      </w:r>
    </w:p>
    <w:p>
      <w:r>
        <w:t>Name of the Sub_IE: (SSB-MTC2-LP-r16)</w:t>
      </w:r>
    </w:p>
    <w:p>
      <w:r>
        <w:t>pci-List                            SEQUENCE (SIZE (1..maxNrofPCIsPerSMTC)) OF PhysCellId                   OPTIONAL,   -- Need R</w:t>
      </w:r>
    </w:p>
    <w:p>
      <w:r>
        <w:t>Name of the Sub_IE: (SSB-MTC2-LP-r16)</w:t>
      </w:r>
    </w:p>
    <w:p>
      <w:r>
        <w:t>periodicity                         ENUMERATED {sf10, sf20, sf40, sf80, sf160, spare3, spare2, spare1}</w:t>
      </w:r>
    </w:p>
    <w:p>
      <w:r>
        <w:t>Name of the Sub_IE: (SSB-MTC3-r16)</w:t>
      </w:r>
    </w:p>
    <w:p>
      <w:r>
        <w:t>periodicityAndOffset-r16            CHOICE {</w:t>
      </w:r>
    </w:p>
    <w:p>
      <w:r>
        <w:t>Name of the Sub_IE: (SSB-MTC3-r16)</w:t>
      </w:r>
    </w:p>
    <w:p>
      <w:r>
        <w:t>sf5-r16                                     INTEGER (0..4),</w:t>
      </w:r>
    </w:p>
    <w:p>
      <w:r>
        <w:t>Name of the Sub_IE: (SSB-MTC3-r16)</w:t>
      </w:r>
    </w:p>
    <w:p>
      <w:r>
        <w:t>sf10-r16                                    INTEGER (0..9),</w:t>
      </w:r>
    </w:p>
    <w:p>
      <w:r>
        <w:t>Name of the Sub_IE: (SSB-MTC3-r16)</w:t>
      </w:r>
    </w:p>
    <w:p>
      <w:r>
        <w:t>sf20-r16                                    INTEGER (0..19),</w:t>
      </w:r>
    </w:p>
    <w:p>
      <w:r>
        <w:t>Name of the Sub_IE: (SSB-MTC3-r16)</w:t>
      </w:r>
    </w:p>
    <w:p>
      <w:r>
        <w:t>sf40-r16                                    INTEGER (0..39),</w:t>
      </w:r>
    </w:p>
    <w:p>
      <w:r>
        <w:t>Name of the Sub_IE: (SSB-MTC3-r16)</w:t>
      </w:r>
    </w:p>
    <w:p>
      <w:r>
        <w:t>sf80-r16                                    INTEGER (0..79),</w:t>
      </w:r>
    </w:p>
    <w:p>
      <w:r>
        <w:t>Name of the Sub_IE: (SSB-MTC3-r16)</w:t>
      </w:r>
    </w:p>
    <w:p>
      <w:r>
        <w:t>sf160-r16                                   INTEGER (0..159),</w:t>
      </w:r>
    </w:p>
    <w:p>
      <w:r>
        <w:t>Name of the Sub_IE: (SSB-MTC3-r16)</w:t>
      </w:r>
    </w:p>
    <w:p>
      <w:r>
        <w:t>sf320-r16                                   INTEGER (0..319),</w:t>
      </w:r>
    </w:p>
    <w:p>
      <w:r>
        <w:t>Name of the Sub_IE: (SSB-MTC3-r16)</w:t>
      </w:r>
    </w:p>
    <w:p>
      <w:r>
        <w:t>sf640-r16                                   INTEGER (0..639),</w:t>
      </w:r>
    </w:p>
    <w:p>
      <w:r>
        <w:t>Name of the Sub_IE: (SSB-MTC3-r16)</w:t>
      </w:r>
    </w:p>
    <w:p>
      <w:r>
        <w:t>sf1280-r16                                  INTEGER (0..1279)</w:t>
      </w:r>
    </w:p>
    <w:p>
      <w:r>
        <w:t>Name of the Sub_IE: (SSB-MTC3-r16)</w:t>
      </w:r>
    </w:p>
    <w:p>
      <w:r>
        <w:t>},</w:t>
      </w:r>
    </w:p>
    <w:p>
      <w:r>
        <w:t>Name of the Sub_IE: (SSB-MTC3-r16)</w:t>
      </w:r>
    </w:p>
    <w:p>
      <w:r>
        <w:t>duration-r16                        ENUMERATED {sf1, sf2, sf3, sf4, sf5},</w:t>
      </w:r>
    </w:p>
    <w:p>
      <w:r>
        <w:t>Name of the Sub_IE: (SSB-MTC3-r16)</w:t>
      </w:r>
    </w:p>
    <w:p>
      <w:r>
        <w:t>pci-List-r16                        SEQUENCE (SIZE (1..maxNrofPCIsPerSMTC)) OF PhysCellId                   OPTIONAL,  -- Need M</w:t>
      </w:r>
    </w:p>
    <w:p>
      <w:r>
        <w:t>Name of the Sub_IE: (SSB-MTC3-r16)</w:t>
      </w:r>
    </w:p>
    <w:p>
      <w:r>
        <w:t>ssb-ToMeasure-r16                   SetupRelease { SSB-ToMeasure }                                          OPTIONAL   -- Need M</w:t>
      </w:r>
    </w:p>
    <w:p>
      <w:r>
        <w:t>Name of the Sub_IE: (SSB-MTC4-r17)</w:t>
      </w:r>
    </w:p>
    <w:p>
      <w:r>
        <w:t>pci-List-r17                 SEQUENCE (SIZE (1..maxNrofPCIsPerSMTC)) OF PhysCellId                          OPTIONAL,  -- Need M</w:t>
      </w:r>
    </w:p>
    <w:p>
      <w:r>
        <w:t>Name of the Sub_IE: (SSB-MTC4-r17)</w:t>
      </w:r>
    </w:p>
    <w:p>
      <w:r>
        <w:t>offset-r17                   INTEGER (0..159)</w:t>
      </w:r>
    </w:p>
    <w:p>
      <w:r>
        <w:t>Name of the Sub_IE: (SSB-MTC-AdditionalPCI-r17)</w:t>
      </w:r>
    </w:p>
    <w:p>
      <w:r>
        <w:t>additionalPCIIndex-r17              AdditionalPCIIndex-r17,</w:t>
      </w:r>
    </w:p>
    <w:p>
      <w:r>
        <w:t>Name of the Sub_IE: (SSB-MTC-AdditionalPCI-r17)</w:t>
      </w:r>
    </w:p>
    <w:p>
      <w:r>
        <w:t>additionalPCI-r17                   PhysCellId,</w:t>
      </w:r>
    </w:p>
    <w:p>
      <w:r>
        <w:t>Name of the Sub_IE: (SSB-MTC-AdditionalPCI-r17)</w:t>
      </w:r>
    </w:p>
    <w:p>
      <w:r>
        <w:t>periodicity-r17                     ENUMERATED { ms5, ms10, ms20, ms40, ms80, ms160, spare2, spare1 },</w:t>
      </w:r>
    </w:p>
    <w:p>
      <w:r>
        <w:t>Name of the Sub_IE: (SSB-MTC-AdditionalPCI-r17)</w:t>
      </w:r>
    </w:p>
    <w:p>
      <w:r>
        <w:t>ssb-PositionsInBurst-r17            CHOICE {</w:t>
      </w:r>
    </w:p>
    <w:p>
      <w:r>
        <w:t>Name of the Sub_IE: (SSB-MTC-AdditionalPCI-r17)</w:t>
      </w:r>
    </w:p>
    <w:p>
      <w:r>
        <w:t>shortBitmap                         BIT STRING (SIZE (4)),</w:t>
      </w:r>
    </w:p>
    <w:p>
      <w:r>
        <w:t>Name of the Sub_IE: (SSB-MTC-AdditionalPCI-r17)</w:t>
      </w:r>
    </w:p>
    <w:p>
      <w:r>
        <w:t>mediumBitmap                        BIT STRING (SIZE (8)),</w:t>
      </w:r>
    </w:p>
    <w:p>
      <w:r>
        <w:t>Name of the Sub_IE: (SSB-MTC-AdditionalPCI-r17)</w:t>
      </w:r>
    </w:p>
    <w:p>
      <w:r>
        <w:t>longBitmap                          BIT STRING (SIZE (64))</w:t>
      </w:r>
    </w:p>
    <w:p>
      <w:r>
        <w:t>Name of the Sub_IE: (SSB-MTC-AdditionalPCI-r17)</w:t>
      </w:r>
    </w:p>
    <w:p>
      <w:r>
        <w:t>},</w:t>
      </w:r>
    </w:p>
    <w:p>
      <w:r>
        <w:t>Name of the Sub_IE: (SSB-MTC-AdditionalPCI-r17)</w:t>
      </w:r>
    </w:p>
    <w:p>
      <w:r>
        <w:t>ss-PBCH-BlockPower-r17              INTEGER (-60..50)</w:t>
      </w:r>
    </w:p>
    <w:p>
      <w:r>
        <w:t>Name of the IE: (SSB-POSITIONQCL-RELATION)</w:t>
      </w:r>
    </w:p>
    <w:p>
      <w:r>
        <w:t>Name of the Sub_IE: (SSB-PositionQCL-Relation-r16)</w:t>
      </w:r>
    </w:p>
    <w:p>
      <w:r>
        <w:t>SSB-PositionQCL-Relation-r16 ENUMERATED {n1,n2,n4,n8}</w:t>
      </w:r>
    </w:p>
    <w:p>
      <w:r>
        <w:t>Name of the Sub_IE: (SSB-PositionQCL-Relation-r17)</w:t>
      </w:r>
    </w:p>
    <w:p>
      <w:r>
        <w:t>SSB-PositionQCL-Relation-r17 ENUMERATED {n32, n64}</w:t>
      </w:r>
    </w:p>
    <w:p>
      <w:r>
        <w:t>Name of the IE: (SSB-TOMEASURE)</w:t>
      </w:r>
    </w:p>
    <w:p>
      <w:r>
        <w:t>Name of the Sub_IE: (SSB-ToMeasure)</w:t>
      </w:r>
    </w:p>
    <w:p>
      <w:r>
        <w:t>shortBitmap                         BIT STRING (SIZE (4)),</w:t>
      </w:r>
    </w:p>
    <w:p>
      <w:r>
        <w:t>Name of the Sub_IE: (SSB-ToMeasure)</w:t>
      </w:r>
    </w:p>
    <w:p>
      <w:r>
        <w:t>mediumBitmap                        BIT STRING (SIZE (8)),</w:t>
      </w:r>
    </w:p>
    <w:p>
      <w:r>
        <w:t>Name of the Sub_IE: (SSB-ToMeasure)</w:t>
      </w:r>
    </w:p>
    <w:p>
      <w:r>
        <w:t>longBitmap                          BIT STRING (SIZE (64))</w:t>
      </w:r>
    </w:p>
    <w:p>
      <w:r>
        <w:t>Name of the IE: (SS-RSSI-MEASUREMENT)</w:t>
      </w:r>
    </w:p>
    <w:p>
      <w:r>
        <w:t>Name of the Sub_IE: (SS-RSSI-Measurement)</w:t>
      </w:r>
    </w:p>
    <w:p>
      <w:r>
        <w:t>measurementSlots                    BIT STRING (SIZE (1..80)),</w:t>
      </w:r>
    </w:p>
    <w:p>
      <w:r>
        <w:t>Name of the Sub_IE: (SS-RSSI-Measurement)</w:t>
      </w:r>
    </w:p>
    <w:p>
      <w:r>
        <w:t>endSymbol                           INTEGER(0..3)</w:t>
      </w:r>
    </w:p>
    <w:p>
      <w:r>
        <w:t>Name of the IE: (SUBCARRIERSPACING)</w:t>
      </w:r>
    </w:p>
    <w:p>
      <w:r>
        <w:t>Name of the Sub_IE: (SubcarrierSpacing)</w:t>
      </w:r>
    </w:p>
    <w:p>
      <w:r>
        <w:t>SubcarrierSpacing ENUMERATED {kHz15, kHz30, kHz60, kHz120, kHz240, kHz480-v1700, kHz960-v1700, spare1}</w:t>
      </w:r>
    </w:p>
    <w:p>
      <w:r>
        <w:t>Name of the IE: (TAG-CONFIG)</w:t>
      </w:r>
    </w:p>
    <w:p>
      <w:r>
        <w:t>Name of the Sub_IE: (TAG-Config)</w:t>
      </w:r>
    </w:p>
    <w:p>
      <w:r>
        <w:t>tag-ToReleaseList                   SEQUENCE (SIZE (1..maxNrofTAGs)) OF TAG-Id                          OPTIONAL,   -- Need N</w:t>
      </w:r>
    </w:p>
    <w:p>
      <w:r>
        <w:t>Name of the Sub_IE: (TAG-Config)</w:t>
      </w:r>
    </w:p>
    <w:p>
      <w:r>
        <w:t>tag-ToAddModList                    SEQUENCE (SIZE (1..maxNrofTAGs)) OF TAG                             OPTIONAL    -- Need N</w:t>
      </w:r>
    </w:p>
    <w:p>
      <w:r>
        <w:t>Name of the Sub_IE: (TAG)</w:t>
      </w:r>
    </w:p>
    <w:p>
      <w:r>
        <w:t>tag-Id                              TAG-Id,</w:t>
      </w:r>
    </w:p>
    <w:p>
      <w:r>
        <w:t>Name of the Sub_IE: (TAG)</w:t>
      </w:r>
    </w:p>
    <w:p>
      <w:r>
        <w:t>timeAlignmentTimer                  TimeAlignmentTimer,</w:t>
      </w:r>
    </w:p>
    <w:p>
      <w:r>
        <w:t>Name of the Sub_IE: (TAG)</w:t>
      </w:r>
    </w:p>
    <w:p>
      <w:r>
        <w:t>...</w:t>
      </w:r>
    </w:p>
    <w:p>
      <w:r>
        <w:t>Name of the IE: (TAR-CONFIG)</w:t>
      </w:r>
    </w:p>
    <w:p>
      <w:r>
        <w:t>Name of the Sub_IE: (TAR-Config-r17)</w:t>
      </w:r>
    </w:p>
    <w:p>
      <w:r>
        <w:t>offsetThresholdTA-r17               ENUMERATED {ms0dot5, ms1, ms2, ms3, ms4, ms5, ms6 ,ms7, ms8, ms9, ms10, ms11, ms12,</w:t>
      </w:r>
    </w:p>
    <w:p>
      <w:r>
        <w:t>Name of the Sub_IE: (TAR-Config-r17)</w:t>
      </w:r>
    </w:p>
    <w:p>
      <w:r>
        <w:t>ms13, ms14, ms15, spare13, spare12, spare11, spare10, spare9, spare8, spare7,</w:t>
      </w:r>
    </w:p>
    <w:p>
      <w:r>
        <w:t>Name of the Sub_IE: (TAR-Config-r17)</w:t>
      </w:r>
    </w:p>
    <w:p>
      <w:r>
        <w:t>spare6, spare5, spare4, spare3, spare2, spare1}          OPTIONAL,    -- Need R</w:t>
      </w:r>
    </w:p>
    <w:p>
      <w:r>
        <w:t>Name of the Sub_IE: (TAR-Config-r17)</w:t>
      </w:r>
    </w:p>
    <w:p>
      <w:r>
        <w:t>timingAdvanceSR-r17                 ENUMERATED {enabled}                                                OPTIONAL,    -- Need R</w:t>
      </w:r>
    </w:p>
    <w:p>
      <w:r>
        <w:t>Name of the Sub_IE: (TAR-Config-r17)</w:t>
      </w:r>
    </w:p>
    <w:p>
      <w:r>
        <w:t>...</w:t>
      </w:r>
    </w:p>
    <w:p>
      <w:r>
        <w:t>Name of the IE: (TCI-ACTIVATEDCONFIG)</w:t>
      </w:r>
    </w:p>
    <w:p>
      <w:r>
        <w:t>Name of the Sub_IE: (TCI-ActivatedConfig-r17)</w:t>
      </w:r>
    </w:p>
    <w:p>
      <w:r>
        <w:t>pdcch-TCI-r17               SEQUENCE (SIZE (1..5)) OF TCI-StateId,</w:t>
      </w:r>
    </w:p>
    <w:p>
      <w:r>
        <w:t>Name of the Sub_IE: (TCI-ActivatedConfig-r17)</w:t>
      </w:r>
    </w:p>
    <w:p>
      <w:r>
        <w:t>pdsch-TCI-r17               BIT STRING (SIZE (1..maxNrofTCI-States))</w:t>
      </w:r>
    </w:p>
    <w:p>
      <w:r>
        <w:t>Name of the IE: (TCI-STATE)</w:t>
      </w:r>
    </w:p>
    <w:p>
      <w:r>
        <w:t>Name of the Sub_IE: (TCI-State)</w:t>
      </w:r>
    </w:p>
    <w:p>
      <w:r>
        <w:t>tci-StateId                         TCI-StateId,</w:t>
      </w:r>
    </w:p>
    <w:p>
      <w:r>
        <w:t>Name of the Sub_IE: (TCI-State)</w:t>
      </w:r>
    </w:p>
    <w:p>
      <w:r>
        <w:t>qcl-Type1                           QCL-Info,</w:t>
      </w:r>
    </w:p>
    <w:p>
      <w:r>
        <w:t>Name of the Sub_IE: (TCI-State)</w:t>
      </w:r>
    </w:p>
    <w:p>
      <w:r>
        <w:t>qcl-Type2                           QCL-Info                                                    OPTIONAL,   -- Need R</w:t>
      </w:r>
    </w:p>
    <w:p>
      <w:r>
        <w:t>Name of the Sub_IE: (TCI-State)</w:t>
      </w:r>
    </w:p>
    <w:p>
      <w:r>
        <w:t>...,</w:t>
      </w:r>
    </w:p>
    <w:p>
      <w:r>
        <w:t>Name of the Sub_IE: (TCI-State)</w:t>
      </w:r>
    </w:p>
    <w:p>
      <w:r>
        <w:t>[[</w:t>
      </w:r>
    </w:p>
    <w:p>
      <w:r>
        <w:t>Name of the Sub_IE: (TCI-State)</w:t>
      </w:r>
    </w:p>
    <w:p>
      <w:r>
        <w:t>additionalPCI-r17                   AdditionalPCIIndex-r17                                      OPTIONAL,   -- Need R</w:t>
      </w:r>
    </w:p>
    <w:p>
      <w:r>
        <w:t>Name of the Sub_IE: (TCI-State)</w:t>
      </w:r>
    </w:p>
    <w:p>
      <w:r>
        <w:t>pathlossReferenceRS-Id-r17          PathlossReferenceRS-Id-r17                                  OPTIONAL,   -- Cond JointTCI1</w:t>
      </w:r>
    </w:p>
    <w:p>
      <w:r>
        <w:t>Name of the Sub_IE: (TCI-State)</w:t>
      </w:r>
    </w:p>
    <w:p>
      <w:r>
        <w:t>ul-powerControl-r17                 Uplink-powerControlId-r17                                   OPTIONAL    -- Cond JointTCI</w:t>
      </w:r>
    </w:p>
    <w:p>
      <w:r>
        <w:t>Name of the Sub_IE: (TCI-State)</w:t>
      </w:r>
    </w:p>
    <w:p>
      <w:r>
        <w:t>]]</w:t>
      </w:r>
    </w:p>
    <w:p>
      <w:r>
        <w:t>Name of the Sub_IE: (QCL-Info)</w:t>
      </w:r>
    </w:p>
    <w:p>
      <w:r>
        <w:t>cell                                ServCellIndex                                               OPTIONAL,   -- Need R</w:t>
      </w:r>
    </w:p>
    <w:p>
      <w:r>
        <w:t>Name of the Sub_IE: (QCL-Info)</w:t>
      </w:r>
    </w:p>
    <w:p>
      <w:r>
        <w:t>bwp-Id                              BWP-Id                                                      OPTIONAL, -- Cond CSI-RS-Indicated</w:t>
      </w:r>
    </w:p>
    <w:p>
      <w:r>
        <w:t>Name of the Sub_IE: (QCL-Info)</w:t>
      </w:r>
    </w:p>
    <w:p>
      <w:r>
        <w:t>referenceSignal                     CHOICE {</w:t>
      </w:r>
    </w:p>
    <w:p>
      <w:r>
        <w:t>Name of the Sub_IE: (QCL-Info)</w:t>
      </w:r>
    </w:p>
    <w:p>
      <w:r>
        <w:t>csi-rs                              NZP-CSI-RS-ResourceId,</w:t>
      </w:r>
    </w:p>
    <w:p>
      <w:r>
        <w:t>Name of the Sub_IE: (QCL-Info)</w:t>
      </w:r>
    </w:p>
    <w:p>
      <w:r>
        <w:t>ssb                                 SSB-Index</w:t>
      </w:r>
    </w:p>
    <w:p>
      <w:r>
        <w:t>Name of the Sub_IE: (QCL-Info)</w:t>
      </w:r>
    </w:p>
    <w:p>
      <w:r>
        <w:t>},</w:t>
      </w:r>
    </w:p>
    <w:p>
      <w:r>
        <w:t>Name of the Sub_IE: (QCL-Info)</w:t>
      </w:r>
    </w:p>
    <w:p>
      <w:r>
        <w:t>qcl-Type                            ENUMERATED {typeA, typeB, typeC, typeD},</w:t>
      </w:r>
    </w:p>
    <w:p>
      <w:r>
        <w:t>Name of the Sub_IE: (QCL-Info)</w:t>
      </w:r>
    </w:p>
    <w:p>
      <w:r>
        <w:t>...</w:t>
      </w:r>
    </w:p>
    <w:p>
      <w:r>
        <w:t>Name of the IE: (TCI-STATEID)</w:t>
      </w:r>
    </w:p>
    <w:p>
      <w:r>
        <w:t>Name of the IE: (TCI-UL-STATE)</w:t>
      </w:r>
    </w:p>
    <w:p>
      <w:r>
        <w:t>Name of the Sub_IE: (TCI-UL-State-r17)</w:t>
      </w:r>
    </w:p>
    <w:p>
      <w:r>
        <w:t>tci-UL-StateId-r17              TCI-UL-StateId-r17,</w:t>
      </w:r>
    </w:p>
    <w:p>
      <w:r>
        <w:t>Name of the Sub_IE: (TCI-UL-State-r17)</w:t>
      </w:r>
    </w:p>
    <w:p>
      <w:r>
        <w:t>servingCellId-r17                ServCellIndex                                         OPTIONAL,   -- Need R</w:t>
      </w:r>
    </w:p>
    <w:p>
      <w:r>
        <w:t>Name of the Sub_IE: (TCI-UL-State-r17)</w:t>
      </w:r>
    </w:p>
    <w:p>
      <w:r>
        <w:t>bwp-Id-r17                       BWP-Id                                                OPTIONAL,   -- Cond CSI-RSorSRS-Indicated</w:t>
      </w:r>
    </w:p>
    <w:p>
      <w:r>
        <w:t>Name of the Sub_IE: (TCI-UL-State-r17)</w:t>
      </w:r>
    </w:p>
    <w:p>
      <w:r>
        <w:t>referenceSignal-r17              CHOICE {</w:t>
      </w:r>
    </w:p>
    <w:p>
      <w:r>
        <w:t>Name of the Sub_IE: (TCI-UL-State-r17)</w:t>
      </w:r>
    </w:p>
    <w:p>
      <w:r>
        <w:t>ssb-Index-r17                    SSB-Index,</w:t>
      </w:r>
    </w:p>
    <w:p>
      <w:r>
        <w:t>Name of the Sub_IE: (TCI-UL-State-r17)</w:t>
      </w:r>
    </w:p>
    <w:p>
      <w:r>
        <w:t>csi-RS-Index-r17                 NZP-CSI-RS-ResourceId,</w:t>
      </w:r>
    </w:p>
    <w:p>
      <w:r>
        <w:t>Name of the Sub_IE: (TCI-UL-State-r17)</w:t>
      </w:r>
    </w:p>
    <w:p>
      <w:r>
        <w:t>srs-r17                          SRS-ResourceId</w:t>
      </w:r>
    </w:p>
    <w:p>
      <w:r>
        <w:t>Name of the Sub_IE: (TCI-UL-State-r17)</w:t>
      </w:r>
    </w:p>
    <w:p>
      <w:r>
        <w:t>},</w:t>
      </w:r>
    </w:p>
    <w:p>
      <w:r>
        <w:t>Name of the Sub_IE: (TCI-UL-State-r17)</w:t>
      </w:r>
    </w:p>
    <w:p>
      <w:r>
        <w:t>additionalPCI-r17                AdditionalPCIIndex-r17                                OPTIONAL,   -- Need R</w:t>
      </w:r>
    </w:p>
    <w:p>
      <w:r>
        <w:t>Name of the Sub_IE: (TCI-UL-State-r17)</w:t>
      </w:r>
    </w:p>
    <w:p>
      <w:r>
        <w:t>ul-powerControl-r17              Uplink-powerControlId-r17                             OPTIONAL,   -- Need R</w:t>
      </w:r>
    </w:p>
    <w:p>
      <w:r>
        <w:t>Name of the Sub_IE: (TCI-UL-State-r17)</w:t>
      </w:r>
    </w:p>
    <w:p>
      <w:r>
        <w:t>pathlossReferenceRS-Id-r17       PathlossReferenceRS-Id-r17                            OPTIONAL,   -- Cond Mandatory</w:t>
      </w:r>
    </w:p>
    <w:p>
      <w:r>
        <w:t>Name of the Sub_IE: (TCI-UL-State-r17)</w:t>
      </w:r>
    </w:p>
    <w:p>
      <w:r>
        <w:t>...</w:t>
      </w:r>
    </w:p>
    <w:p>
      <w:r>
        <w:t>Name of the IE: (TCI-UL-STATEID)</w:t>
      </w:r>
    </w:p>
    <w:p>
      <w:r>
        <w:t>Name of the IE: (TDD-UL-DL-CONFIGCOMMON)</w:t>
      </w:r>
    </w:p>
    <w:p>
      <w:r>
        <w:t>Name of the Sub_IE: (TDD-UL-DL-ConfigCommon)</w:t>
      </w:r>
    </w:p>
    <w:p>
      <w:r>
        <w:t>referenceSubcarrierSpacing          SubcarrierSpacing,</w:t>
      </w:r>
    </w:p>
    <w:p>
      <w:r>
        <w:t>Name of the Sub_IE: (TDD-UL-DL-ConfigCommon)</w:t>
      </w:r>
    </w:p>
    <w:p>
      <w:r>
        <w:t>pattern1                            TDD-UL-DL-Pattern,</w:t>
      </w:r>
    </w:p>
    <w:p>
      <w:r>
        <w:t>Name of the Sub_IE: (TDD-UL-DL-ConfigCommon)</w:t>
      </w:r>
    </w:p>
    <w:p>
      <w:r>
        <w:t>pattern2                            TDD-UL-DL-Pattern                                                       OPTIONAL, -- Need R</w:t>
      </w:r>
    </w:p>
    <w:p>
      <w:r>
        <w:t>Name of the Sub_IE: (TDD-UL-DL-ConfigCommon)</w:t>
      </w:r>
    </w:p>
    <w:p>
      <w:r>
        <w:t>...</w:t>
      </w:r>
    </w:p>
    <w:p>
      <w:r>
        <w:t>Name of the Sub_IE: (TDD-UL-DL-Pattern)</w:t>
      </w:r>
    </w:p>
    <w:p>
      <w:r>
        <w:t>dl-UL-TransmissionPeriodicity       ENUMERATED {ms0p5, ms0p625, ms1, ms1p25, ms2, ms2p5, ms5, ms10},</w:t>
      </w:r>
    </w:p>
    <w:p>
      <w:r>
        <w:t>Name of the Sub_IE: (TDD-UL-DL-Pattern)</w:t>
      </w:r>
    </w:p>
    <w:p>
      <w:r>
        <w:t>nrofDownlinkSlots                   INTEGER (0..maxNrofSlots),</w:t>
      </w:r>
    </w:p>
    <w:p>
      <w:r>
        <w:t>Name of the Sub_IE: (TDD-UL-DL-Pattern)</w:t>
      </w:r>
    </w:p>
    <w:p>
      <w:r>
        <w:t>nrofDownlinkSymbols                 INTEGER (0..maxNrofSymbols-1),</w:t>
      </w:r>
    </w:p>
    <w:p>
      <w:r>
        <w:t>Name of the Sub_IE: (TDD-UL-DL-Pattern)</w:t>
      </w:r>
    </w:p>
    <w:p>
      <w:r>
        <w:t>nrofUplinkSlots                     INTEGER (0..maxNrofSlots),</w:t>
      </w:r>
    </w:p>
    <w:p>
      <w:r>
        <w:t>Name of the Sub_IE: (TDD-UL-DL-Pattern)</w:t>
      </w:r>
    </w:p>
    <w:p>
      <w:r>
        <w:t>nrofUplinkSymbols                   INTEGER (0..maxNrofSymbols-1),</w:t>
      </w:r>
    </w:p>
    <w:p>
      <w:r>
        <w:t>Name of the Sub_IE: (TDD-UL-DL-Pattern)</w:t>
      </w:r>
    </w:p>
    <w:p>
      <w:r>
        <w:t>...,</w:t>
      </w:r>
    </w:p>
    <w:p>
      <w:r>
        <w:t>Name of the Sub_IE: (TDD-UL-DL-Pattern)</w:t>
      </w:r>
    </w:p>
    <w:p>
      <w:r>
        <w:t>[[</w:t>
      </w:r>
    </w:p>
    <w:p>
      <w:r>
        <w:t>Name of the Sub_IE: (TDD-UL-DL-Pattern)</w:t>
      </w:r>
    </w:p>
    <w:p>
      <w:r>
        <w:t>dl-UL-TransmissionPeriodicity-v1530     ENUMERATED {ms3, ms4}                                               OPTIONAL -- Need R</w:t>
      </w:r>
    </w:p>
    <w:p>
      <w:r>
        <w:t>Name of the Sub_IE: (TDD-UL-DL-Pattern)</w:t>
      </w:r>
    </w:p>
    <w:p>
      <w:r>
        <w:t>]]</w:t>
      </w:r>
    </w:p>
    <w:p>
      <w:r>
        <w:t>Name of the IE: (TDD-UL-DL-CONFIGDEDICATED)</w:t>
      </w:r>
    </w:p>
    <w:p>
      <w:r>
        <w:t>Name of the Sub_IE: (TDD-UL-DL-ConfigDedicated)</w:t>
      </w:r>
    </w:p>
    <w:p>
      <w:r>
        <w:t>slotSpecificConfigurationsToAddModList      SEQUENCE (SIZE (1..maxNrofSlots)) OF TDD-UL-DL-SlotConfig       OPTIONAL, -- Need N</w:t>
      </w:r>
    </w:p>
    <w:p>
      <w:r>
        <w:t>Name of the Sub_IE: (TDD-UL-DL-ConfigDedicated)</w:t>
      </w:r>
    </w:p>
    <w:p>
      <w:r>
        <w:t>slotSpecificConfigurationsToReleaseList     SEQUENCE (SIZE (1..maxNrofSlots)) OF TDD-UL-DL-SlotIndex        OPTIONAL, -- Need N</w:t>
      </w:r>
    </w:p>
    <w:p>
      <w:r>
        <w:t>Name of the Sub_IE: (TDD-UL-DL-ConfigDedicated)</w:t>
      </w:r>
    </w:p>
    <w:p>
      <w:r>
        <w:t>...</w:t>
      </w:r>
    </w:p>
    <w:p>
      <w:r>
        <w:t>Name of the Sub_IE: (TDD-UL-DL-ConfigDedicated-IAB-MT-r16)</w:t>
      </w:r>
    </w:p>
    <w:p>
      <w:r>
        <w:t>slotSpecificConfigurationsToAddModList-IAB-MT-r16  SEQUENCE (SIZE (1..maxNrofSlots)) OF TDD-UL-DL-SlotConfig-IAB-MT-r16      OPTIONAL, -- Need N</w:t>
      </w:r>
    </w:p>
    <w:p>
      <w:r>
        <w:t>Name of the Sub_IE: (TDD-UL-DL-ConfigDedicated-IAB-MT-r16)</w:t>
      </w:r>
    </w:p>
    <w:p>
      <w:r>
        <w:t>slotSpecificConfigurationsToReleaseList-IAB-MT-r16 SEQUENCE (SIZE (1..maxNrofSlots)) OF TDD-UL-DL-SlotIndex                  OPTIONAL, -- Need N</w:t>
      </w:r>
    </w:p>
    <w:p>
      <w:r>
        <w:t>Name of the Sub_IE: (TDD-UL-DL-ConfigDedicated-IAB-MT-r16)</w:t>
      </w:r>
    </w:p>
    <w:p>
      <w:r>
        <w:t>...</w:t>
      </w:r>
    </w:p>
    <w:p>
      <w:r>
        <w:t>Name of the Sub_IE: (TDD-UL-DL-SlotConfig)</w:t>
      </w:r>
    </w:p>
    <w:p>
      <w:r>
        <w:t>slotIndex                           TDD-UL-DL-SlotIndex,</w:t>
      </w:r>
    </w:p>
    <w:p>
      <w:r>
        <w:t>Name of the Sub_IE: (TDD-UL-DL-SlotConfig)</w:t>
      </w:r>
    </w:p>
    <w:p>
      <w:r>
        <w:t>symbols                             CHOICE {</w:t>
      </w:r>
    </w:p>
    <w:p>
      <w:r>
        <w:t>Name of the Sub_IE: (TDD-UL-DL-SlotConfig)</w:t>
      </w:r>
    </w:p>
    <w:p>
      <w:r>
        <w:t>allDownlink                         NULL,</w:t>
      </w:r>
    </w:p>
    <w:p>
      <w:r>
        <w:t>Name of the Sub_IE: (TDD-UL-DL-SlotConfig)</w:t>
      </w:r>
    </w:p>
    <w:p>
      <w:r>
        <w:t>allUplink                           NULL,</w:t>
      </w:r>
    </w:p>
    <w:p>
      <w:r>
        <w:t>Name of the Sub_IE: (TDD-UL-DL-SlotConfig)</w:t>
      </w:r>
    </w:p>
    <w:p>
      <w:r>
        <w:t>explicit                            SEQUENCE {</w:t>
      </w:r>
    </w:p>
    <w:p>
      <w:r>
        <w:t>Name of the Sub_IE: (TDD-UL-DL-SlotConfig)</w:t>
      </w:r>
    </w:p>
    <w:p>
      <w:r>
        <w:t>nrofDownlinkSymbols                 INTEGER (1..maxNrofSymbols-1)                                   OPTIONAL, -- Need S</w:t>
      </w:r>
    </w:p>
    <w:p>
      <w:r>
        <w:t>Name of the Sub_IE: (TDD-UL-DL-SlotConfig)</w:t>
      </w:r>
    </w:p>
    <w:p>
      <w:r>
        <w:t>nrofUplinkSymbols                   INTEGER (1..maxNrofSymbols-1)                                   OPTIONAL  -- Need S</w:t>
      </w:r>
    </w:p>
    <w:p>
      <w:r>
        <w:t>Name of the Sub_IE: (TDD-UL-DL-SlotConfig-IAB-MT-r16)</w:t>
      </w:r>
    </w:p>
    <w:p>
      <w:r>
        <w:t>slotIndex-r16                           TDD-UL-DL-SlotIndex,</w:t>
      </w:r>
    </w:p>
    <w:p>
      <w:r>
        <w:t>Name of the Sub_IE: (TDD-UL-DL-SlotConfig-IAB-MT-r16)</w:t>
      </w:r>
    </w:p>
    <w:p>
      <w:r>
        <w:t>symbols-IAB-MT-r16                      CHOICE {</w:t>
      </w:r>
    </w:p>
    <w:p>
      <w:r>
        <w:t>Name of the Sub_IE: (TDD-UL-DL-SlotConfig-IAB-MT-r16)</w:t>
      </w:r>
    </w:p>
    <w:p>
      <w:r>
        <w:t>allDownlink-r16                         NULL,</w:t>
      </w:r>
    </w:p>
    <w:p>
      <w:r>
        <w:t>Name of the Sub_IE: (TDD-UL-DL-SlotConfig-IAB-MT-r16)</w:t>
      </w:r>
    </w:p>
    <w:p>
      <w:r>
        <w:t>allUplink-r16                           NULL,</w:t>
      </w:r>
    </w:p>
    <w:p>
      <w:r>
        <w:t>Name of the Sub_IE: (TDD-UL-DL-SlotConfig-IAB-MT-r16)</w:t>
      </w:r>
    </w:p>
    <w:p>
      <w:r>
        <w:t>explicit-r16                            SEQUENCE {</w:t>
      </w:r>
    </w:p>
    <w:p>
      <w:r>
        <w:t>Name of the Sub_IE: (TDD-UL-DL-SlotConfig-IAB-MT-r16)</w:t>
      </w:r>
    </w:p>
    <w:p>
      <w:r>
        <w:t>nrofDownlinkSymbols-r16                 INTEGER (1..maxNrofSymbols-1)                               OPTIONAL, -- Need S</w:t>
      </w:r>
    </w:p>
    <w:p>
      <w:r>
        <w:t>Name of the Sub_IE: (TDD-UL-DL-SlotConfig-IAB-MT-r16)</w:t>
      </w:r>
    </w:p>
    <w:p>
      <w:r>
        <w:t>nrofUplinkSymbols-r16                   INTEGER (1..maxNrofSymbols-1)                               OPTIONAL  -- Need S</w:t>
      </w:r>
    </w:p>
    <w:p>
      <w:r>
        <w:t>Name of the Sub_IE: (TDD-UL-DL-SlotConfig-IAB-MT-r16)</w:t>
      </w:r>
    </w:p>
    <w:p>
      <w:r>
        <w:t>},</w:t>
      </w:r>
    </w:p>
    <w:p>
      <w:r>
        <w:t>Name of the Sub_IE: (TDD-UL-DL-SlotConfig-IAB-MT-r16)</w:t>
      </w:r>
    </w:p>
    <w:p>
      <w:r>
        <w:t>explicit-IAB-MT-r16                     SEQUENCE {</w:t>
      </w:r>
    </w:p>
    <w:p>
      <w:r>
        <w:t>Name of the Sub_IE: (TDD-UL-DL-SlotConfig-IAB-MT-r16)</w:t>
      </w:r>
    </w:p>
    <w:p>
      <w:r>
        <w:t>nrofDownlinkSymbols-r16                 INTEGER (1..maxNrofSymbols-1)                               OPTIONAL, -- Need S</w:t>
      </w:r>
    </w:p>
    <w:p>
      <w:r>
        <w:t>Name of the Sub_IE: (TDD-UL-DL-SlotConfig-IAB-MT-r16)</w:t>
      </w:r>
    </w:p>
    <w:p>
      <w:r>
        <w:t>nrofUplinkSymbols-r16                   INTEGER (1..maxNrofSymbols-1)                               OPTIONAL  -- Need S</w:t>
      </w:r>
    </w:p>
    <w:p>
      <w:r>
        <w:t>Name of the IE: (TRACKINGAREACODE)</w:t>
      </w:r>
    </w:p>
    <w:p>
      <w:r>
        <w:t>Name of the IE: (TRESELECTION)</w:t>
      </w:r>
    </w:p>
    <w:p>
      <w:r>
        <w:t>Name of the IE: (TIMEALIGNMENTTIMER)</w:t>
      </w:r>
    </w:p>
    <w:p>
      <w:r>
        <w:t>Name of the Sub_IE: (TimeAlignmentTimer)</w:t>
      </w:r>
    </w:p>
    <w:p>
      <w:r>
        <w:t>TimeAlignmentTimer ENUMERATED {ms500, ms750, ms1280, ms1920, ms2560, ms5120, ms10240, infinity}</w:t>
      </w:r>
    </w:p>
    <w:p>
      <w:r>
        <w:t>Name of the IE: (TIMETOTRIGGER)</w:t>
      </w:r>
    </w:p>
    <w:p>
      <w:r>
        <w:t>Name of the Sub_IE: (TimeToTrigger)</w:t>
      </w:r>
    </w:p>
    <w:p>
      <w:r>
        <w:t>ms0, ms40, ms64, ms80, ms100, ms128, ms160, ms256,</w:t>
      </w:r>
    </w:p>
    <w:p>
      <w:r>
        <w:t>Name of the Sub_IE: (TimeToTrigger)</w:t>
      </w:r>
    </w:p>
    <w:p>
      <w:r>
        <w:t>ms320, ms480, ms512, ms640, ms1024, ms1280, ms2560,</w:t>
      </w:r>
    </w:p>
    <w:p>
      <w:r>
        <w:t>Name of the Sub_IE: (TimeToTrigger)</w:t>
      </w:r>
    </w:p>
    <w:p>
      <w:r>
        <w:t>ms5120}</w:t>
      </w:r>
    </w:p>
    <w:p>
      <w:r>
        <w:t>Name of the IE: (UAC-BARRINGINFOSETINDEX)</w:t>
      </w:r>
    </w:p>
    <w:p>
      <w:r>
        <w:t>Name of the IE: (UAC-BARRINGINFOSETLIST)</w:t>
      </w:r>
    </w:p>
    <w:p>
      <w:r>
        <w:t>Name of the Sub_IE: (UAC-BarringInfoSetList)</w:t>
      </w:r>
    </w:p>
    <w:p>
      <w:r>
        <w:t>UAC-BarringInfoSetList SEQUENCE (SIZE(1..maxBarringInfoSet)) OF UAC-BarringInfoSet</w:t>
      </w:r>
    </w:p>
    <w:p>
      <w:r>
        <w:t>Name of the Sub_IE: (UAC-BarringInfoSetList-v1700)</w:t>
      </w:r>
    </w:p>
    <w:p>
      <w:r>
        <w:t>UAC-BarringInfoSetList-v1700 SEQUENCE (SIZE(1..maxBarringInfoSet)) OF UAC-BarringInfoSet-v1700</w:t>
      </w:r>
    </w:p>
    <w:p>
      <w:r>
        <w:t>Name of the Sub_IE: (UAC-BarringInfoSet)</w:t>
      </w:r>
    </w:p>
    <w:p>
      <w:r>
        <w:t>uac-BarringFactor                   ENUMERATED {p00, p05, p10, p15, p20, p25, p30, p40,</w:t>
      </w:r>
    </w:p>
    <w:p>
      <w:r>
        <w:t>Name of the Sub_IE: (UAC-BarringInfoSet)</w:t>
      </w:r>
    </w:p>
    <w:p>
      <w:r>
        <w:t>p50, p60, p70, p75, p80, p85, p90, p95},</w:t>
      </w:r>
    </w:p>
    <w:p>
      <w:r>
        <w:t>Name of the Sub_IE: (UAC-BarringInfoSet)</w:t>
      </w:r>
    </w:p>
    <w:p>
      <w:r>
        <w:t>uac-BarringTime                     ENUMERATED {s4, s8, s16, s32, s64, s128, s256, s512},</w:t>
      </w:r>
    </w:p>
    <w:p>
      <w:r>
        <w:t>Name of the Sub_IE: (UAC-BarringInfoSet)</w:t>
      </w:r>
    </w:p>
    <w:p>
      <w:r>
        <w:t>uac-BarringForAccessIdentity        BIT STRING (SIZE(7))</w:t>
      </w:r>
    </w:p>
    <w:p>
      <w:r>
        <w:t>Name of the Sub_IE: (UAC-BarringInfoSet-v1700)</w:t>
      </w:r>
    </w:p>
    <w:p>
      <w:r>
        <w:t>uac-BarringFactorForAI3-r17  ENUMERATED {p00, p05, p10, p15, p20, p25, p30, p40, p50, p60, p70, p75, p80, p85, p90, p95}</w:t>
      </w:r>
    </w:p>
    <w:p>
      <w:r>
        <w:t>Name of the Sub_IE: (UAC-BarringInfoSet-v1700)</w:t>
      </w:r>
    </w:p>
    <w:p>
      <w:r>
        <w:t>OPTIONAL  -- Need S</w:t>
      </w:r>
    </w:p>
    <w:p>
      <w:r>
        <w:t>Name of the IE: (UAC-BARRINGPERCATLIST)</w:t>
      </w:r>
    </w:p>
    <w:p>
      <w:r>
        <w:t>Name of the Sub_IE: (UAC-BarringPerCatList)</w:t>
      </w:r>
    </w:p>
    <w:p>
      <w:r>
        <w:t>UAC-BarringPerCatList SEQUENCE (SIZE (1..maxAccessCat-1)) OF UAC-BarringPerCat</w:t>
      </w:r>
    </w:p>
    <w:p>
      <w:r>
        <w:t>Name of the Sub_IE: (UAC-BarringPerCat)</w:t>
      </w:r>
    </w:p>
    <w:p>
      <w:r>
        <w:t>accessCategory                       INTEGER (1..maxAccessCat-1),</w:t>
      </w:r>
    </w:p>
    <w:p>
      <w:r>
        <w:t>Name of the Sub_IE: (UAC-BarringPerCat)</w:t>
      </w:r>
    </w:p>
    <w:p>
      <w:r>
        <w:t>uac-barringInfoSetIndex              UAC-BarringInfoSetIndex</w:t>
      </w:r>
    </w:p>
    <w:p>
      <w:r>
        <w:t>Name of the IE: (UAC-BARRINGPERPLMN-LIST)</w:t>
      </w:r>
    </w:p>
    <w:p>
      <w:r>
        <w:t>Name of the Sub_IE: (UAC-BarringPerPLMN-List)</w:t>
      </w:r>
    </w:p>
    <w:p>
      <w:r>
        <w:t>UAC-BarringPerPLMN-List SEQUENCE (SIZE (1.. maxPLMN)) OF UAC-BarringPerPLMN</w:t>
      </w:r>
    </w:p>
    <w:p>
      <w:r>
        <w:t>Name of the Sub_IE: (UAC-BarringPerPLMN)</w:t>
      </w:r>
    </w:p>
    <w:p>
      <w:r>
        <w:t>plmn-IdentityIndex                  INTEGER (1..maxPLMN),</w:t>
      </w:r>
    </w:p>
    <w:p>
      <w:r>
        <w:t>Name of the Sub_IE: (UAC-BarringPerPLMN)</w:t>
      </w:r>
    </w:p>
    <w:p>
      <w:r>
        <w:t>uac-ACBarringListType               CHOICE{</w:t>
      </w:r>
    </w:p>
    <w:p>
      <w:r>
        <w:t>Name of the Sub_IE: (UAC-BarringPerPLMN)</w:t>
      </w:r>
    </w:p>
    <w:p>
      <w:r>
        <w:t>uac-ImplicitACBarringList           SEQUENCE (SIZE(maxAccessCat-1)) OF UAC-BarringInfoSetIndex,</w:t>
      </w:r>
    </w:p>
    <w:p>
      <w:r>
        <w:t>Name of the Sub_IE: (UAC-BarringPerPLMN)</w:t>
      </w:r>
    </w:p>
    <w:p>
      <w:r>
        <w:t>uac-ExplicitACBarringList           UAC-BarringPerCatList</w:t>
      </w:r>
    </w:p>
    <w:p>
      <w:r>
        <w:t>Name of the Sub_IE: (UAC-BarringPerPLMN)</w:t>
      </w:r>
    </w:p>
    <w:p>
      <w:r>
        <w:t>}                                                                                                     OPTIONAL     -- Need S</w:t>
      </w:r>
    </w:p>
    <w:p>
      <w:r>
        <w:t>Name of the IE: (UE-TIMERSANDCONSTANTS)</w:t>
      </w:r>
    </w:p>
    <w:p>
      <w:r>
        <w:t>Name of the Sub_IE: (UE-TimersAndConstants)</w:t>
      </w:r>
    </w:p>
    <w:p>
      <w:r>
        <w:t>t300                                ENUMERATED {ms100, ms200, ms300, ms400, ms600, ms1000, ms1500, ms2000},</w:t>
      </w:r>
    </w:p>
    <w:p>
      <w:r>
        <w:t>Name of the Sub_IE: (UE-TimersAndConstants)</w:t>
      </w:r>
    </w:p>
    <w:p>
      <w:r>
        <w:t>t301                                ENUMERATED {ms100, ms200, ms300, ms400, ms600, ms1000, ms1500, ms2000},</w:t>
      </w:r>
    </w:p>
    <w:p>
      <w:r>
        <w:t>Name of the Sub_IE: (UE-TimersAndConstants)</w:t>
      </w:r>
    </w:p>
    <w:p>
      <w:r>
        <w:t>t310                                ENUMERATED {ms0, ms50, ms100, ms200, ms500, ms1000, ms2000},</w:t>
      </w:r>
    </w:p>
    <w:p>
      <w:r>
        <w:t>Name of the Sub_IE: (UE-TimersAndConstants)</w:t>
      </w:r>
    </w:p>
    <w:p>
      <w:r>
        <w:t>n310                                ENUMERATED {n1, n2, n3, n4, n6, n8, n10, n20},</w:t>
      </w:r>
    </w:p>
    <w:p>
      <w:r>
        <w:t>Name of the Sub_IE: (UE-TimersAndConstants)</w:t>
      </w:r>
    </w:p>
    <w:p>
      <w:r>
        <w:t>t311                                ENUMERATED {ms1000, ms3000, ms5000, ms10000, ms15000, ms20000, ms30000},</w:t>
      </w:r>
    </w:p>
    <w:p>
      <w:r>
        <w:t>Name of the Sub_IE: (UE-TimersAndConstants)</w:t>
      </w:r>
    </w:p>
    <w:p>
      <w:r>
        <w:t>n311                                ENUMERATED {n1, n2, n3, n4, n5, n6, n8, n10},</w:t>
      </w:r>
    </w:p>
    <w:p>
      <w:r>
        <w:t>Name of the Sub_IE: (UE-TimersAndConstants)</w:t>
      </w:r>
    </w:p>
    <w:p>
      <w:r>
        <w:t>t319                                ENUMERATED {ms100, ms200, ms300, ms400, ms600, ms1000, ms1500, ms2000},</w:t>
      </w:r>
    </w:p>
    <w:p>
      <w:r>
        <w:t>Name of the Sub_IE: (UE-TimersAndConstants)</w:t>
      </w:r>
    </w:p>
    <w:p>
      <w:r>
        <w:t>...</w:t>
      </w:r>
    </w:p>
    <w:p>
      <w:r>
        <w:t>Name of the IE: (UE-TIMERSANDCONSTANTSREMOTEUE)</w:t>
      </w:r>
    </w:p>
    <w:p>
      <w:r>
        <w:t>Name of the Sub_IE: (UE-TimersAndConstantsRemoteUE-r17)</w:t>
      </w:r>
    </w:p>
    <w:p>
      <w:r>
        <w:t>t300-RemoteUE-r17                     ENUMERATED {ms100, ms200, ms300, ms400, ms600, ms1000, ms1500, ms2000} OPTIONAL, -- Need S</w:t>
      </w:r>
    </w:p>
    <w:p>
      <w:r>
        <w:t>Name of the Sub_IE: (UE-TimersAndConstantsRemoteUE-r17)</w:t>
      </w:r>
    </w:p>
    <w:p>
      <w:r>
        <w:t>t301-RemoteUE-r17                     ENUMERATED {ms100, ms200, ms300, ms400, ms600, ms1000, ms1500, ms2000} OPTIONAL, -- Need S</w:t>
      </w:r>
    </w:p>
    <w:p>
      <w:r>
        <w:t>Name of the Sub_IE: (UE-TimersAndConstantsRemoteUE-r17)</w:t>
      </w:r>
    </w:p>
    <w:p>
      <w:r>
        <w:t>t319-RemoteUE-r17                     ENUMERATED {ms100, ms200, ms300, ms400, ms600, ms1000, ms1500, ms2000} OPTIONAL, -- Need S</w:t>
      </w:r>
    </w:p>
    <w:p>
      <w:r>
        <w:t>Name of the Sub_IE: (UE-TimersAndConstantsRemoteUE-r17)</w:t>
      </w:r>
    </w:p>
    <w:p>
      <w:r>
        <w:t>...</w:t>
      </w:r>
    </w:p>
    <w:p>
      <w:r>
        <w:t>Name of the IE: (ULDELAYVALUECONFIG)</w:t>
      </w:r>
    </w:p>
    <w:p>
      <w:r>
        <w:t>Name of the Sub_IE: (UL-DelayValueConfig-r16)</w:t>
      </w:r>
    </w:p>
    <w:p>
      <w:r>
        <w:t>delay-DRBlist-r16            SEQUENCE (SIZE(1..maxDRB)) OF DRB-Identity</w:t>
      </w:r>
    </w:p>
    <w:p>
      <w:r>
        <w:t>Name of the IE: (ULEXCESSDELAYCONFIG)</w:t>
      </w:r>
    </w:p>
    <w:p>
      <w:r>
        <w:t>Name of the Sub_IE: (UL-ExcessDelayConfig-r17)</w:t>
      </w:r>
    </w:p>
    <w:p>
      <w:r>
        <w:t>excessDelay-DRBlist-r17       SEQUENCE (SIZE(1..maxDRB)) OF ExcessDelay-DRB-IdentityInfo-r17</w:t>
      </w:r>
    </w:p>
    <w:p>
      <w:r>
        <w:t>Name of the Sub_IE: (ExcessDelay-DRB-IdentityInfo-r17)</w:t>
      </w:r>
    </w:p>
    <w:p>
      <w:r>
        <w:t>drb-IdentityList                      SEQUENCE (SIZE (1..maxDRB)) OF DRB-Identity,</w:t>
      </w:r>
    </w:p>
    <w:p>
      <w:r>
        <w:t>Name of the Sub_IE: (ExcessDelay-DRB-IdentityInfo-r17)</w:t>
      </w:r>
    </w:p>
    <w:p>
      <w:r>
        <w:t>delayThreshold                        ENUMERATED {ms0dot25, ms0dot5, ms1, ms2, ms4, ms5, ms10, ms20, ms30, ms40, ms50, ms60, ms70,</w:t>
      </w:r>
    </w:p>
    <w:p>
      <w:r>
        <w:t>Name of the Sub_IE: (ExcessDelay-DRB-IdentityInfo-r17)</w:t>
      </w:r>
    </w:p>
    <w:p>
      <w:r>
        <w:t>ms80, ms90, ms100, ms150, ms300, ms500}</w:t>
      </w:r>
    </w:p>
    <w:p>
      <w:r>
        <w:t>Name of the IE: (UL-GAPFR2-CONFIG)</w:t>
      </w:r>
    </w:p>
    <w:p>
      <w:r>
        <w:t>Name of the Sub_IE: (UL-GapFR2-Config-r17)</w:t>
      </w:r>
    </w:p>
    <w:p>
      <w:r>
        <w:t>gapOffset-r17                 INTEGER (0..159),</w:t>
      </w:r>
    </w:p>
    <w:p>
      <w:r>
        <w:t>Name of the Sub_IE: (UL-GapFR2-Config-r17)</w:t>
      </w:r>
    </w:p>
    <w:p>
      <w:r>
        <w:t>ugl-r17                       ENUMERATED {ms0dot125, ms0dot25, ms0dot5, ms1},</w:t>
      </w:r>
    </w:p>
    <w:p>
      <w:r>
        <w:t>Name of the Sub_IE: (UL-GapFR2-Config-r17)</w:t>
      </w:r>
    </w:p>
    <w:p>
      <w:r>
        <w:t>ugrp-r17                      ENUMERATED {ms5, ms20, ms40, ms160},</w:t>
      </w:r>
    </w:p>
    <w:p>
      <w:r>
        <w:t>Name of the Sub_IE: (UL-GapFR2-Config-r17)</w:t>
      </w:r>
    </w:p>
    <w:p>
      <w:r>
        <w:t>refFR2-ServCellAsyncCA-r17    ServCellIndex                                                      OPTIONAL -- Cond AsyncCA</w:t>
      </w:r>
    </w:p>
    <w:p>
      <w:r>
        <w:t>Name of the IE: (UPLINKCANCELLATION)</w:t>
      </w:r>
    </w:p>
    <w:p>
      <w:r>
        <w:t>Name of the Sub_IE: (UplinkCancellation-r16)</w:t>
      </w:r>
    </w:p>
    <w:p>
      <w:r>
        <w:t>ci-RNTI-r16                          RNTI-Value,</w:t>
      </w:r>
    </w:p>
    <w:p>
      <w:r>
        <w:t>Name of the Sub_IE: (UplinkCancellation-r16)</w:t>
      </w:r>
    </w:p>
    <w:p>
      <w:r>
        <w:t>dci-PayloadSizeForCI-r16             INTEGER (0..maxCI-DCI-PayloadSize-r16),</w:t>
      </w:r>
    </w:p>
    <w:p>
      <w:r>
        <w:t>Name of the Sub_IE: (UplinkCancellation-r16)</w:t>
      </w:r>
    </w:p>
    <w:p>
      <w:r>
        <w:t>ci-ConfigurationPerServingCell-r16   SEQUENCE (SIZE (1..maxNrofServingCells)) OF CI-ConfigurationPerServingCell-r16,</w:t>
      </w:r>
    </w:p>
    <w:p>
      <w:r>
        <w:t>Name of the Sub_IE: (UplinkCancellation-r16)</w:t>
      </w:r>
    </w:p>
    <w:p>
      <w:r>
        <w:t>...</w:t>
      </w:r>
    </w:p>
    <w:p>
      <w:r>
        <w:t>Name of the Sub_IE: (CI-ConfigurationPerServingCell-r16)</w:t>
      </w:r>
    </w:p>
    <w:p>
      <w:r>
        <w:t>servingCellId                            ServCellIndex,</w:t>
      </w:r>
    </w:p>
    <w:p>
      <w:r>
        <w:t>Name of the Sub_IE: (CI-ConfigurationPerServingCell-r16)</w:t>
      </w:r>
    </w:p>
    <w:p>
      <w:r>
        <w:t>positionInDCI-r16                        INTEGER (0..maxCI-DCI-PayloadSize-1-r16),</w:t>
      </w:r>
    </w:p>
    <w:p>
      <w:r>
        <w:t>Name of the Sub_IE: (CI-ConfigurationPerServingCell-r16)</w:t>
      </w:r>
    </w:p>
    <w:p>
      <w:r>
        <w:t>positionInDCI-ForSUL-r16                 INTEGER (0..maxCI-DCI-PayloadSize-1-r16)                             OPTIONAL,   -- Cond SUL-Only</w:t>
      </w:r>
    </w:p>
    <w:p>
      <w:r>
        <w:t>Name of the Sub_IE: (CI-ConfigurationPerServingCell-r16)</w:t>
      </w:r>
    </w:p>
    <w:p>
      <w:r>
        <w:t>ci-PayloadSize-r16                       ENUMERATED {n1, n2, n4, n5, n7, n8, n10, n14, n16, n20, n28, n32, n35, n42, n56, n112},</w:t>
      </w:r>
    </w:p>
    <w:p>
      <w:r>
        <w:t>Name of the Sub_IE: (CI-ConfigurationPerServingCell-r16)</w:t>
      </w:r>
    </w:p>
    <w:p>
      <w:r>
        <w:t>timeFrequencyRegion-r16                  SEQUENCE {</w:t>
      </w:r>
    </w:p>
    <w:p>
      <w:r>
        <w:t>Name of the Sub_IE: (CI-ConfigurationPerServingCell-r16)</w:t>
      </w:r>
    </w:p>
    <w:p>
      <w:r>
        <w:t>timeDurationForCI-r16                    ENUMERATED {n2, n4, n7, n14}                                      OPTIONAL,   -- Cond SymbolPeriodicity</w:t>
      </w:r>
    </w:p>
    <w:p>
      <w:r>
        <w:t>Name of the Sub_IE: (CI-ConfigurationPerServingCell-r16)</w:t>
      </w:r>
    </w:p>
    <w:p>
      <w:r>
        <w:t>timeGranularityForCI-r16                 ENUMERATED {n1, n2, n4, n7, n14, n28},</w:t>
      </w:r>
    </w:p>
    <w:p>
      <w:r>
        <w:t>Name of the Sub_IE: (CI-ConfigurationPerServingCell-r16)</w:t>
      </w:r>
    </w:p>
    <w:p>
      <w:r>
        <w:t>frequencyRegionForCI-r16                 INTEGER (0..37949),</w:t>
      </w:r>
    </w:p>
    <w:p>
      <w:r>
        <w:t>Name of the Sub_IE: (CI-ConfigurationPerServingCell-r16)</w:t>
      </w:r>
    </w:p>
    <w:p>
      <w:r>
        <w:t>deltaOffset-r16                          INTEGER (0..2),</w:t>
      </w:r>
    </w:p>
    <w:p>
      <w:r>
        <w:t>Name of the Sub_IE: (CI-ConfigurationPerServingCell-r16)</w:t>
      </w:r>
    </w:p>
    <w:p>
      <w:r>
        <w:t>...</w:t>
      </w:r>
    </w:p>
    <w:p>
      <w:r>
        <w:t>Name of the Sub_IE: (CI-ConfigurationPerServingCell-r16)</w:t>
      </w:r>
    </w:p>
    <w:p>
      <w:r>
        <w:t>},</w:t>
      </w:r>
    </w:p>
    <w:p>
      <w:r>
        <w:t>Name of the Sub_IE: (CI-ConfigurationPerServingCell-r16)</w:t>
      </w:r>
    </w:p>
    <w:p>
      <w:r>
        <w:t>uplinkCancellationPriority-v1610         ENUMERATED {enabled}                                                  OPTIONAL    -- Need S</w:t>
      </w:r>
    </w:p>
    <w:p>
      <w:r>
        <w:t>Name of the IE: (UPLINKCONFIGCOMMON)</w:t>
      </w:r>
    </w:p>
    <w:p>
      <w:r>
        <w:t>Name of the Sub_IE: (UplinkConfigCommon)</w:t>
      </w:r>
    </w:p>
    <w:p>
      <w:r>
        <w:t>frequencyInfoUL                     FrequencyInfoUL                                 OPTIONAL,   -- Cond InterFreqHOAndServCellAdd</w:t>
      </w:r>
    </w:p>
    <w:p>
      <w:r>
        <w:t>Name of the Sub_IE: (UplinkConfigCommon)</w:t>
      </w:r>
    </w:p>
    <w:p>
      <w:r>
        <w:t>initialUplinkBWP                    BWP-UplinkCommon                                OPTIONAL,   -- Cond ServCellAdd</w:t>
      </w:r>
    </w:p>
    <w:p>
      <w:r>
        <w:t>Name of the Sub_IE: (UplinkConfigCommon)</w:t>
      </w:r>
    </w:p>
    <w:p>
      <w:r>
        <w:t>dummy                               TimeAlignmentTimer</w:t>
      </w:r>
    </w:p>
    <w:p>
      <w:r>
        <w:t>Name of the Sub_IE: (UplinkConfigCommon-v1700)</w:t>
      </w:r>
    </w:p>
    <w:p>
      <w:r>
        <w:t>initialUplinkBWP-RedCap-r17         BWP-UplinkCommon                                OPTIONAL    -- Need R</w:t>
      </w:r>
    </w:p>
    <w:p>
      <w:r>
        <w:t>Name of the IE: (UPLINKCONFIGCOMMONSIB)</w:t>
      </w:r>
    </w:p>
    <w:p>
      <w:r>
        <w:t>Name of the Sub_IE: (UplinkConfigCommonSIB)</w:t>
      </w:r>
    </w:p>
    <w:p>
      <w:r>
        <w:t>frequencyInfoUL                         FrequencyInfoUL-SIB,</w:t>
      </w:r>
    </w:p>
    <w:p>
      <w:r>
        <w:t>Name of the Sub_IE: (UplinkConfigCommonSIB)</w:t>
      </w:r>
    </w:p>
    <w:p>
      <w:r>
        <w:t>initialUplinkBWP                        BWP-UplinkCommon,</w:t>
      </w:r>
    </w:p>
    <w:p>
      <w:r>
        <w:t>Name of the Sub_IE: (UplinkConfigCommonSIB)</w:t>
      </w:r>
    </w:p>
    <w:p>
      <w:r>
        <w:t>timeAlignmentTimerCommon                TimeAlignmentTimer</w:t>
      </w:r>
    </w:p>
    <w:p>
      <w:r>
        <w:t>Name of the Sub_IE: (UplinkConfigCommonSIB-v1700)</w:t>
      </w:r>
    </w:p>
    <w:p>
      <w:r>
        <w:t>initialUplinkBWP-RedCap-r17             BWP-UplinkCommon                                OPTIONAL   -- Need R</w:t>
      </w:r>
    </w:p>
    <w:p>
      <w:r>
        <w:t>Name of the IE: (UPLINK-POWERCONTROL)</w:t>
      </w:r>
    </w:p>
    <w:p>
      <w:r>
        <w:t>Name of the Sub_IE: (Uplink-powerControl-r17)</w:t>
      </w:r>
    </w:p>
    <w:p>
      <w:r>
        <w:t>ul-powercontrolId-r17        Uplink-powerControlId-r17,</w:t>
      </w:r>
    </w:p>
    <w:p>
      <w:r>
        <w:t>Name of the Sub_IE: (Uplink-powerControl-r17)</w:t>
      </w:r>
    </w:p>
    <w:p>
      <w:r>
        <w:t>p0AlphaSetforPUSCH-r17       P0AlphaSet-r17                                                               OPTIONAL, -- Need R</w:t>
      </w:r>
    </w:p>
    <w:p>
      <w:r>
        <w:t>Name of the Sub_IE: (Uplink-powerControl-r17)</w:t>
      </w:r>
    </w:p>
    <w:p>
      <w:r>
        <w:t>p0AlphaSetforPUCCH-r17       P0AlphaSet-r17                                                               OPTIONAL, -- Need R</w:t>
      </w:r>
    </w:p>
    <w:p>
      <w:r>
        <w:t>Name of the Sub_IE: (Uplink-powerControl-r17)</w:t>
      </w:r>
    </w:p>
    <w:p>
      <w:r>
        <w:t>p0AlphaSetforSRS-r17         P0AlphaSet-r17                                                               OPTIONAL  -- Need R</w:t>
      </w:r>
    </w:p>
    <w:p>
      <w:r>
        <w:t>Name of the Sub_IE: (P0AlphaSet-r17)</w:t>
      </w:r>
    </w:p>
    <w:p>
      <w:r>
        <w:t>p0-r17                       INTEGER (-16..15)                                                            OPTIONAL, -- Need R</w:t>
      </w:r>
    </w:p>
    <w:p>
      <w:r>
        <w:t>Name of the Sub_IE: (P0AlphaSet-r17)</w:t>
      </w:r>
    </w:p>
    <w:p>
      <w:r>
        <w:t>alpha-r17                    Alpha                                                                        OPTIONAL, -- Need S</w:t>
      </w:r>
    </w:p>
    <w:p>
      <w:r>
        <w:t>Name of the Sub_IE: (P0AlphaSet-r17)</w:t>
      </w:r>
    </w:p>
    <w:p>
      <w:r>
        <w:t>closedLoopIndex-r17          ENUMERATED { i0, i1 }</w:t>
      </w:r>
    </w:p>
    <w:p>
      <w:r>
        <w:t>Name of the IE: (UURELAYRLCCHANNELCONFIG)</w:t>
      </w:r>
    </w:p>
    <w:p>
      <w:r>
        <w:t>Name of the Sub_IE: (Uu-RelayRLC-ChannelConfig-r17)</w:t>
      </w:r>
    </w:p>
    <w:p>
      <w:r>
        <w:t>uu-LogicalChannelIdentity-r17    LogicalChannelIdentity                    OPTIONAL,   -- Cond RelayLCH-SetupOnly</w:t>
      </w:r>
    </w:p>
    <w:p>
      <w:r>
        <w:t>Name of the Sub_IE: (Uu-RelayRLC-ChannelConfig-r17)</w:t>
      </w:r>
    </w:p>
    <w:p>
      <w:r>
        <w:t>uu-RelayRLC-ChannelID-r17        Uu-RelayRLC-ChannelID-r17,</w:t>
      </w:r>
    </w:p>
    <w:p>
      <w:r>
        <w:t>Name of the Sub_IE: (Uu-RelayRLC-ChannelConfig-r17)</w:t>
      </w:r>
    </w:p>
    <w:p>
      <w:r>
        <w:t>reestablishRLC-r17               ENUMERATED {true}                         OPTIONAL,   -- Need N</w:t>
      </w:r>
    </w:p>
    <w:p>
      <w:r>
        <w:t>Name of the Sub_IE: (Uu-RelayRLC-ChannelConfig-r17)</w:t>
      </w:r>
    </w:p>
    <w:p>
      <w:r>
        <w:t>rlc-Config-r17                   RLC-Config                                OPTIONAL,   -- Cond RelayLCH-Setup</w:t>
      </w:r>
    </w:p>
    <w:p>
      <w:r>
        <w:t>Name of the Sub_IE: (Uu-RelayRLC-ChannelConfig-r17)</w:t>
      </w:r>
    </w:p>
    <w:p>
      <w:r>
        <w:t>mac-LogicalChannelConfig-r17     LogicalChannelConfig                      OPTIONAL,   -- Cond RelayLCH-Setup</w:t>
      </w:r>
    </w:p>
    <w:p>
      <w:r>
        <w:t>Name of the Sub_IE: (Uu-RelayRLC-ChannelConfig-r17)</w:t>
      </w:r>
    </w:p>
    <w:p>
      <w:r>
        <w:t>...</w:t>
      </w:r>
    </w:p>
    <w:p>
      <w:r>
        <w:t>Name of the IE: (UURELAYRLCCHANNELID)</w:t>
      </w:r>
    </w:p>
    <w:p>
      <w:r>
        <w:t>Name of the IE: (UPLINKTXDIRECTCURRENTLIST)</w:t>
      </w:r>
    </w:p>
    <w:p>
      <w:r>
        <w:t>Name of the Sub_IE: (UplinkTxDirectCurrentList)</w:t>
      </w:r>
    </w:p>
    <w:p>
      <w:r>
        <w:t>UplinkTxDirectCurrentList SEQUENCE (SIZE (1..maxNrofServingCells)) OF UplinkTxDirectCurrentCell</w:t>
      </w:r>
    </w:p>
    <w:p>
      <w:r>
        <w:t>Name of the Sub_IE: (UplinkTxDirectCurrentCell)</w:t>
      </w:r>
    </w:p>
    <w:p>
      <w:r>
        <w:t>servCellIndex                           ServCellIndex,</w:t>
      </w:r>
    </w:p>
    <w:p>
      <w:r>
        <w:t>Name of the Sub_IE: (UplinkTxDirectCurrentCell)</w:t>
      </w:r>
    </w:p>
    <w:p>
      <w:r>
        <w:t>uplinkDirectCurrentBWP                  SEQUENCE (SIZE (1..maxNrofBWPs)) OF UplinkTxDirectCurrentBWP,</w:t>
      </w:r>
    </w:p>
    <w:p>
      <w:r>
        <w:t>Name of the Sub_IE: (UplinkTxDirectCurrentCell)</w:t>
      </w:r>
    </w:p>
    <w:p>
      <w:r>
        <w:t>...,</w:t>
      </w:r>
    </w:p>
    <w:p>
      <w:r>
        <w:t>Name of the Sub_IE: (UplinkTxDirectCurrentCell)</w:t>
      </w:r>
    </w:p>
    <w:p>
      <w:r>
        <w:t>[[</w:t>
      </w:r>
    </w:p>
    <w:p>
      <w:r>
        <w:t>Name of the Sub_IE: (UplinkTxDirectCurrentCell)</w:t>
      </w:r>
    </w:p>
    <w:p>
      <w:r>
        <w:t>uplinkDirectCurrentBWP-SUL              SEQUENCE (SIZE (1..maxNrofBWPs)) OF UplinkTxDirectCurrentBWP               OPTIONAL</w:t>
      </w:r>
    </w:p>
    <w:p>
      <w:r>
        <w:t>Name of the Sub_IE: (UplinkTxDirectCurrentCell)</w:t>
      </w:r>
    </w:p>
    <w:p>
      <w:r>
        <w:t>]]</w:t>
      </w:r>
    </w:p>
    <w:p>
      <w:r>
        <w:t>Name of the Sub_IE: (UplinkTxDirectCurrentBWP)</w:t>
      </w:r>
    </w:p>
    <w:p>
      <w:r>
        <w:t>bwp-Id                                  BWP-Id,</w:t>
      </w:r>
    </w:p>
    <w:p>
      <w:r>
        <w:t>Name of the Sub_IE: (UplinkTxDirectCurrentBWP)</w:t>
      </w:r>
    </w:p>
    <w:p>
      <w:r>
        <w:t>shift7dot5kHz                           BOOLEAN,</w:t>
      </w:r>
    </w:p>
    <w:p>
      <w:r>
        <w:t>Name of the Sub_IE: (UplinkTxDirectCurrentBWP)</w:t>
      </w:r>
    </w:p>
    <w:p>
      <w:r>
        <w:t>txDirectCurrentLocation                 INTEGER (0..3301)</w:t>
      </w:r>
    </w:p>
    <w:p>
      <w:r>
        <w:t>Name of the IE: (UPLINKTXDIRECTCURRENTMORECARRIERLIST)</w:t>
      </w:r>
    </w:p>
    <w:p>
      <w:r>
        <w:t>Name of the Sub_IE: (UplinkTxDirectCurrentMoreCarrierList-r17)</w:t>
      </w:r>
    </w:p>
    <w:p>
      <w:r>
        <w:t>UplinkTxDirectCurrentMoreCarrierList-r17 SEQUENCE (SIZE (1..maxNrofCC-Group-r17)) OF CC-Group-r17</w:t>
      </w:r>
    </w:p>
    <w:p>
      <w:r>
        <w:t>Name of the Sub_IE: (CC-Group-r17)</w:t>
      </w:r>
    </w:p>
    <w:p>
      <w:r>
        <w:t>servCellIndexLower-r17     ServCellIndex,</w:t>
      </w:r>
    </w:p>
    <w:p>
      <w:r>
        <w:t>Name of the Sub_IE: (CC-Group-r17)</w:t>
      </w:r>
    </w:p>
    <w:p>
      <w:r>
        <w:t>servCellIndexHigher-r17    ServCellIndex              OPTIONAL,</w:t>
      </w:r>
    </w:p>
    <w:p>
      <w:r>
        <w:t>Name of the Sub_IE: (CC-Group-r17)</w:t>
      </w:r>
    </w:p>
    <w:p>
      <w:r>
        <w:t>defaultDC-Location-r17     DefaultDC-Location-r17,</w:t>
      </w:r>
    </w:p>
    <w:p>
      <w:r>
        <w:t>Name of the Sub_IE: (CC-Group-r17)</w:t>
      </w:r>
    </w:p>
    <w:p>
      <w:r>
        <w:t>offsetToDefault-r17        CHOICE{</w:t>
      </w:r>
    </w:p>
    <w:p>
      <w:r>
        <w:t>Name of the Sub_IE: (CC-Group-r17)</w:t>
      </w:r>
    </w:p>
    <w:p>
      <w:r>
        <w:t>offsetValue                OffsetValue-r17,</w:t>
      </w:r>
    </w:p>
    <w:p>
      <w:r>
        <w:t>Name of the Sub_IE: (CC-Group-r17)</w:t>
      </w:r>
    </w:p>
    <w:p>
      <w:r>
        <w:t>offsetlist                 SEQUENCE (SIZE(1..maxNrofReqComDC-Location-r17)) OF OffsetValue-r17</w:t>
      </w:r>
    </w:p>
    <w:p>
      <w:r>
        <w:t>Name of the Sub_IE: (CC-Group-r17)</w:t>
      </w:r>
    </w:p>
    <w:p>
      <w:r>
        <w:t>}                                                     OPTIONAL</w:t>
      </w:r>
    </w:p>
    <w:p>
      <w:r>
        <w:t>Name of the Sub_IE: (OffsetValue-r17)</w:t>
      </w:r>
    </w:p>
    <w:p>
      <w:r>
        <w:t>offsetValue-r17            INTEGER (-20000.. 20000),</w:t>
      </w:r>
    </w:p>
    <w:p>
      <w:r>
        <w:t>Name of the Sub_IE: (OffsetValue-r17)</w:t>
      </w:r>
    </w:p>
    <w:p>
      <w:r>
        <w:t>shift7dot5kHz-r17          BOOLEAN</w:t>
      </w:r>
    </w:p>
    <w:p>
      <w:r>
        <w:t>Name of the Sub_IE: (DefaultDC-Location-r17)</w:t>
      </w:r>
    </w:p>
    <w:p>
      <w:r>
        <w:t>ul                         FrequencyComponent-r17,</w:t>
      </w:r>
    </w:p>
    <w:p>
      <w:r>
        <w:t>Name of the Sub_IE: (DefaultDC-Location-r17)</w:t>
      </w:r>
    </w:p>
    <w:p>
      <w:r>
        <w:t>dl                         FrequencyComponent-r17,</w:t>
      </w:r>
    </w:p>
    <w:p>
      <w:r>
        <w:t>Name of the Sub_IE: (DefaultDC-Location-r17)</w:t>
      </w:r>
    </w:p>
    <w:p>
      <w:r>
        <w:t>ulAndDL                    FrequencyComponent-r17</w:t>
      </w:r>
    </w:p>
    <w:p>
      <w:r>
        <w:t>Name of the Sub_IE: (FrequencyComponent-r17)</w:t>
      </w:r>
    </w:p>
    <w:p>
      <w:r>
        <w:t>FrequencyComponent-r17 ENUMERATED {activeCarrier,configuredCarrier,activeBWP,configuredBWP}</w:t>
      </w:r>
    </w:p>
    <w:p>
      <w:r>
        <w:t>Name of the IE: (UPLINKTXDIRECTCURRENTTWOCARRIERLIST)</w:t>
      </w:r>
    </w:p>
    <w:p>
      <w:r>
        <w:t>Name of the Sub_IE: (UplinkTxDirectCurrentTwoCarrierList-r16)</w:t>
      </w:r>
    </w:p>
    <w:p>
      <w:r>
        <w:t>UplinkTxDirectCurrentTwoCarrierList-r16 SEQUENCE (SIZE (1..maxNrofTxDC-TwoCarrier-r16)) OF UplinkTxDirectCurrentTwoCarrier-r16</w:t>
      </w:r>
    </w:p>
    <w:p>
      <w:r>
        <w:t>Name of the Sub_IE: (UplinkTxDirectCurrentTwoCarrier-r16)</w:t>
      </w:r>
    </w:p>
    <w:p>
      <w:r>
        <w:t>carrierOneInfo-r16                            UplinkTxDirectCurrentCarrierInfo-r16,</w:t>
      </w:r>
    </w:p>
    <w:p>
      <w:r>
        <w:t>Name of the Sub_IE: (UplinkTxDirectCurrentTwoCarrier-r16)</w:t>
      </w:r>
    </w:p>
    <w:p>
      <w:r>
        <w:t>carrierTwoInfo-r16                            UplinkTxDirectCurrentCarrierInfo-r16,</w:t>
      </w:r>
    </w:p>
    <w:p>
      <w:r>
        <w:t>Name of the Sub_IE: (UplinkTxDirectCurrentTwoCarrier-r16)</w:t>
      </w:r>
    </w:p>
    <w:p>
      <w:r>
        <w:t>singlePA-TxDirectCurrent-r16                  UplinkTxDirectCurrentTwoCarrierInfo-r16,</w:t>
      </w:r>
    </w:p>
    <w:p>
      <w:r>
        <w:t>Name of the Sub_IE: (UplinkTxDirectCurrentTwoCarrier-r16)</w:t>
      </w:r>
    </w:p>
    <w:p>
      <w:r>
        <w:t>secondPA-TxDirectCurrent-r16                  UplinkTxDirectCurrentTwoCarrierInfo-r16            OPTIONAL</w:t>
      </w:r>
    </w:p>
    <w:p>
      <w:r>
        <w:t>Name of the Sub_IE: (UplinkTxDirectCurrentCarrierInfo-r16)</w:t>
      </w:r>
    </w:p>
    <w:p>
      <w:r>
        <w:t>servCellIndex-r16                             ServCellIndex,</w:t>
      </w:r>
    </w:p>
    <w:p>
      <w:r>
        <w:t>Name of the Sub_IE: (UplinkTxDirectCurrentCarrierInfo-r16)</w:t>
      </w:r>
    </w:p>
    <w:p>
      <w:r>
        <w:t>servCellInfo-r16                              CHOICE {</w:t>
      </w:r>
    </w:p>
    <w:p>
      <w:r>
        <w:t>Name of the Sub_IE: (UplinkTxDirectCurrentCarrierInfo-r16)</w:t>
      </w:r>
    </w:p>
    <w:p>
      <w:r>
        <w:t>bwp-Id-r16                                    BWP-Id,</w:t>
      </w:r>
    </w:p>
    <w:p>
      <w:r>
        <w:t>Name of the Sub_IE: (UplinkTxDirectCurrentCarrierInfo-r16)</w:t>
      </w:r>
    </w:p>
    <w:p>
      <w:r>
        <w:t>deactivatedCarrier-r16                        ENUMERATED {deactivated}</w:t>
      </w:r>
    </w:p>
    <w:p>
      <w:r>
        <w:t>Name of the Sub_IE: (UplinkTxDirectCurrentTwoCarrierInfo-r16)</w:t>
      </w:r>
    </w:p>
    <w:p>
      <w:r>
        <w:t>referenceCarrierIndex-r16                     ServCellIndex,</w:t>
      </w:r>
    </w:p>
    <w:p>
      <w:r>
        <w:t>Name of the Sub_IE: (UplinkTxDirectCurrentTwoCarrierInfo-r16)</w:t>
      </w:r>
    </w:p>
    <w:p>
      <w:r>
        <w:t>shift7dot5kHz-r16                             BOOLEAN,</w:t>
      </w:r>
    </w:p>
    <w:p>
      <w:r>
        <w:t>Name of the Sub_IE: (UplinkTxDirectCurrentTwoCarrierInfo-r16)</w:t>
      </w:r>
    </w:p>
    <w:p>
      <w:r>
        <w:t>txDirectCurrentLocation-r16                   INTEGER (0..3301)</w:t>
      </w:r>
    </w:p>
    <w:p>
      <w:r>
        <w:t>Name of the IE: (ZP-CSI-RS-RESOURCE)</w:t>
      </w:r>
    </w:p>
    <w:p>
      <w:r>
        <w:t>Name of the Sub_IE: (ZP-CSI-RS-Resource)</w:t>
      </w:r>
    </w:p>
    <w:p>
      <w:r>
        <w:t>zp-CSI-RS-ResourceId                ZP-CSI-RS-ResourceId,</w:t>
      </w:r>
    </w:p>
    <w:p>
      <w:r>
        <w:t>Name of the Sub_IE: (ZP-CSI-RS-Resource)</w:t>
      </w:r>
    </w:p>
    <w:p>
      <w:r>
        <w:t>resourceMapping                     CSI-RS-ResourceMapping,</w:t>
      </w:r>
    </w:p>
    <w:p>
      <w:r>
        <w:t>Name of the Sub_IE: (ZP-CSI-RS-Resource)</w:t>
      </w:r>
    </w:p>
    <w:p>
      <w:r>
        <w:t>periodicityAndOffset                CSI-ResourcePeriodicityAndOffset                OPTIONAL, --Cond PeriodicOrSemiPersistent</w:t>
      </w:r>
    </w:p>
    <w:p>
      <w:r>
        <w:t>Name of the Sub_IE: (ZP-CSI-RS-Resource)</w:t>
      </w:r>
    </w:p>
    <w:p>
      <w:r>
        <w:t>...</w:t>
      </w:r>
    </w:p>
    <w:p>
      <w:r>
        <w:t>Name of the IE: (ZP-CSI-RS-RESOURCESET)</w:t>
      </w:r>
    </w:p>
    <w:p>
      <w:r>
        <w:t>Name of the Sub_IE: (ZP-CSI-RS-ResourceSet)</w:t>
      </w:r>
    </w:p>
    <w:p>
      <w:r>
        <w:t>zp-CSI-RS-ResourceSetId             ZP-CSI-RS-ResourceSetId,</w:t>
      </w:r>
    </w:p>
    <w:p>
      <w:r>
        <w:t>Name of the Sub_IE: (ZP-CSI-RS-ResourceSet)</w:t>
      </w:r>
    </w:p>
    <w:p>
      <w:r>
        <w:t>zp-CSI-RS-ResourceIdList            SEQUENCE (SIZE(1..maxNrofZP-CSI-RS-ResourcesPerSet)) OF ZP-CSI-RS-ResourceId,</w:t>
      </w:r>
    </w:p>
    <w:p>
      <w:r>
        <w:t>Name of the Sub_IE: (ZP-CSI-RS-ResourceSet)</w:t>
      </w:r>
    </w:p>
    <w:p>
      <w:r>
        <w:t>...</w:t>
      </w:r>
    </w:p>
    <w:p>
      <w:r>
        <w:t>Name of the IE: (ZP-CSI-RS-RESOURCESETID)</w:t>
      </w:r>
    </w:p>
    <w:p>
      <w:r>
        <w:t>Name of the IE: (ACCESSSTRATUMRELEASE)</w:t>
      </w:r>
    </w:p>
    <w:p>
      <w:r>
        <w:t>Name of the Sub_IE: (AccessStratumRelease)</w:t>
      </w:r>
    </w:p>
    <w:p>
      <w:r>
        <w:t>rel15, rel16, rel17, spare5, spare4, spare3, spare2, spare1, ... }</w:t>
      </w:r>
    </w:p>
    <w:p>
      <w:r>
        <w:t>Name of the IE: (APPLAYERMEASPARAMETERS)</w:t>
      </w:r>
    </w:p>
    <w:p>
      <w:r>
        <w:t>Name of the Sub_IE: (AppLayerMeasParameters-r17)</w:t>
      </w:r>
    </w:p>
    <w:p>
      <w:r>
        <w:t>qoe-Streaming-MeasReport-r17              ENUMERATED {supported}                                             OPTIONAL,</w:t>
      </w:r>
    </w:p>
    <w:p>
      <w:r>
        <w:t>Name of the Sub_IE: (AppLayerMeasParameters-r17)</w:t>
      </w:r>
    </w:p>
    <w:p>
      <w:r>
        <w:t>qoe-MTSI-MeasReport-r17                   ENUMERATED {supported}                                             OPTIONAL,</w:t>
      </w:r>
    </w:p>
    <w:p>
      <w:r>
        <w:t>Name of the Sub_IE: (AppLayerMeasParameters-r17)</w:t>
      </w:r>
    </w:p>
    <w:p>
      <w:r>
        <w:t>qoe-VR-MeasReport-r17                     ENUMERATED {supported}                                             OPTIONAL,</w:t>
      </w:r>
    </w:p>
    <w:p>
      <w:r>
        <w:t>Name of the Sub_IE: (AppLayerMeasParameters-r17)</w:t>
      </w:r>
    </w:p>
    <w:p>
      <w:r>
        <w:t>ran-VisibleQoE-Streaming-MeasReport-r17   ENUMERATED {supported}                                             OPTIONAL,</w:t>
      </w:r>
    </w:p>
    <w:p>
      <w:r>
        <w:t>Name of the Sub_IE: (AppLayerMeasParameters-r17)</w:t>
      </w:r>
    </w:p>
    <w:p>
      <w:r>
        <w:t>ran-VisibleQoE-VR-MeasReport-r17          ENUMERATED {supported}                                             OPTIONAL,</w:t>
      </w:r>
    </w:p>
    <w:p>
      <w:r>
        <w:t>Name of the Sub_IE: (AppLayerMeasParameters-r17)</w:t>
      </w:r>
    </w:p>
    <w:p>
      <w:r>
        <w:t>ul-MeasurementReportAppLayer-Seg-r17      ENUMERATED {supported}                                             OPTIONAL,</w:t>
      </w:r>
    </w:p>
    <w:p>
      <w:r>
        <w:t>Name of the Sub_IE: (AppLayerMeasParameters-r17)</w:t>
      </w:r>
    </w:p>
    <w:p>
      <w:r>
        <w:t>...</w:t>
      </w:r>
    </w:p>
    <w:p>
      <w:r>
        <w:t>Name of the IE: (BANDCOMBINATIONLIST)</w:t>
      </w:r>
    </w:p>
    <w:p>
      <w:r>
        <w:t>Name of the Sub_IE: (BandCombinationList)</w:t>
      </w:r>
    </w:p>
    <w:p>
      <w:r>
        <w:t>BandCombinationList SEQUENCE (SIZE (1..maxBandComb)) OF BandCombination</w:t>
      </w:r>
    </w:p>
    <w:p>
      <w:r>
        <w:t>Name of the Sub_IE: (BandCombinationList-v1540)</w:t>
      </w:r>
    </w:p>
    <w:p>
      <w:r>
        <w:t>BandCombinationList-v1540 SEQUENCE (SIZE (1..maxBandComb)) OF BandCombination-v1540</w:t>
      </w:r>
    </w:p>
    <w:p>
      <w:r>
        <w:t>Name of the Sub_IE: (BandCombinationList-v1550)</w:t>
      </w:r>
    </w:p>
    <w:p>
      <w:r>
        <w:t>BandCombinationList-v1550 SEQUENCE (SIZE (1..maxBandComb)) OF BandCombination-v1550</w:t>
      </w:r>
    </w:p>
    <w:p>
      <w:r>
        <w:t>Name of the Sub_IE: (BandCombinationList-v1560)</w:t>
      </w:r>
    </w:p>
    <w:p>
      <w:r>
        <w:t>BandCombinationList-v1560 SEQUENCE (SIZE (1..maxBandComb)) OF BandCombination-v1560</w:t>
      </w:r>
    </w:p>
    <w:p>
      <w:r>
        <w:t>Name of the Sub_IE: (BandCombinationList-v1570)</w:t>
      </w:r>
    </w:p>
    <w:p>
      <w:r>
        <w:t>BandCombinationList-v1570 SEQUENCE (SIZE (1..maxBandComb)) OF BandCombination-v1570</w:t>
      </w:r>
    </w:p>
    <w:p>
      <w:r>
        <w:t>Name of the Sub_IE: (BandCombinationList-v1580)</w:t>
      </w:r>
    </w:p>
    <w:p>
      <w:r>
        <w:t>BandCombinationList-v1580 SEQUENCE (SIZE (1..maxBandComb)) OF BandCombination-v1580</w:t>
      </w:r>
    </w:p>
    <w:p>
      <w:r>
        <w:t>Name of the Sub_IE: (BandCombinationList-v1590)</w:t>
      </w:r>
    </w:p>
    <w:p>
      <w:r>
        <w:t>BandCombinationList-v1590 SEQUENCE (SIZE (1..maxBandComb)) OF BandCombination-v1590</w:t>
      </w:r>
    </w:p>
    <w:p>
      <w:r>
        <w:t>Name of the Sub_IE: (BandCombinationList-v15g0)</w:t>
      </w:r>
    </w:p>
    <w:p>
      <w:r>
        <w:t>BandCombinationList-v15g0 SEQUENCE (SIZE (1..maxBandComb)) OF BandCombination-v15g0</w:t>
      </w:r>
    </w:p>
    <w:p>
      <w:r>
        <w:t>Name of the Sub_IE: (BandCombinationList-v1610)</w:t>
      </w:r>
    </w:p>
    <w:p>
      <w:r>
        <w:t>BandCombinationList-v1610 SEQUENCE (SIZE (1..maxBandComb)) OF BandCombination-v1610</w:t>
      </w:r>
    </w:p>
    <w:p>
      <w:r>
        <w:t>Name of the Sub_IE: (BandCombinationList-v1630)</w:t>
      </w:r>
    </w:p>
    <w:p>
      <w:r>
        <w:t>BandCombinationList-v1630 SEQUENCE (SIZE (1..maxBandComb)) OF BandCombination-v1630</w:t>
      </w:r>
    </w:p>
    <w:p>
      <w:r>
        <w:t>Name of the Sub_IE: (BandCombinationList-v1640)</w:t>
      </w:r>
    </w:p>
    <w:p>
      <w:r>
        <w:t>BandCombinationList-v1640 SEQUENCE (SIZE (1..maxBandComb)) OF BandCombination-v1640</w:t>
      </w:r>
    </w:p>
    <w:p>
      <w:r>
        <w:t>Name of the Sub_IE: (BandCombinationList-v1650)</w:t>
      </w:r>
    </w:p>
    <w:p>
      <w:r>
        <w:t>BandCombinationList-v1650 SEQUENCE (SIZE (1..maxBandComb)) OF BandCombination-v1650</w:t>
      </w:r>
    </w:p>
    <w:p>
      <w:r>
        <w:t>Name of the Sub_IE: (BandCombinationList-v1680)</w:t>
      </w:r>
    </w:p>
    <w:p>
      <w:r>
        <w:t>BandCombinationList-v1680 SEQUENCE (SIZE (1..maxBandComb)) OF BandCombination-v1680</w:t>
      </w:r>
    </w:p>
    <w:p>
      <w:r>
        <w:t>Name of the Sub_IE: (BandCombinationList-v1690)</w:t>
      </w:r>
    </w:p>
    <w:p>
      <w:r>
        <w:t>BandCombinationList-v1690 SEQUENCE (SIZE (1..maxBandComb)) OF BandCombination-v1690</w:t>
      </w:r>
    </w:p>
    <w:p>
      <w:r>
        <w:t>Name of the Sub_IE: (BandCombinationList-v16a0)</w:t>
      </w:r>
    </w:p>
    <w:p>
      <w:r>
        <w:t>BandCombinationList-v16a0 SEQUENCE (SIZE (1..maxBandComb)) OF BandCombination-v16a0</w:t>
      </w:r>
    </w:p>
    <w:p>
      <w:r>
        <w:t>Name of the Sub_IE: (BandCombinationList-v1700)</w:t>
      </w:r>
    </w:p>
    <w:p>
      <w:r>
        <w:t>BandCombinationList-v1700 SEQUENCE (SIZE (1..maxBandComb)) OF BandCombination-v1700</w:t>
      </w:r>
    </w:p>
    <w:p>
      <w:r>
        <w:t>Name of the Sub_IE: (BandCombinationList-v1720)</w:t>
      </w:r>
    </w:p>
    <w:p>
      <w:r>
        <w:t>BandCombinationList-v1720 SEQUENCE (SIZE (1..maxBandComb)) OF BandCombination-v1720</w:t>
      </w:r>
    </w:p>
    <w:p>
      <w:r>
        <w:t>Name of the Sub_IE: (BandCombinationList-v1730)</w:t>
      </w:r>
    </w:p>
    <w:p>
      <w:r>
        <w:t>BandCombinationList-v1730 SEQUENCE (SIZE (1..maxBandComb)) OF BandCombination-v1730</w:t>
      </w:r>
    </w:p>
    <w:p>
      <w:r>
        <w:t>Name of the Sub_IE: (BandCombinationList-v1740)</w:t>
      </w:r>
    </w:p>
    <w:p>
      <w:r>
        <w:t>BandCombinationList-v1740 SEQUENCE (SIZE (1..maxBandComb)) OF BandCombination-v1740</w:t>
      </w:r>
    </w:p>
    <w:p>
      <w:r>
        <w:t>Name of the Sub_IE: (BandCombinationList-UplinkTxSwitch-r16)</w:t>
      </w:r>
    </w:p>
    <w:p>
      <w:r>
        <w:t>BandCombinationList-UplinkTxSwitch-r16 SEQUENCE (SIZE (1..maxBandComb)) OF BandCombination-UplinkTxSwitch-r16</w:t>
      </w:r>
    </w:p>
    <w:p>
      <w:r>
        <w:t>Name of the Sub_IE: (BandCombinationList-UplinkTxSwitch-v1630)</w:t>
      </w:r>
    </w:p>
    <w:p>
      <w:r>
        <w:t>BandCombinationList-UplinkTxSwitch-v1630 SEQUENCE (SIZE (1..maxBandComb)) OF BandCombination-UplinkTxSwitch-v1630</w:t>
      </w:r>
    </w:p>
    <w:p>
      <w:r>
        <w:t>Name of the Sub_IE: (BandCombinationList-UplinkTxSwitch-v1640)</w:t>
      </w:r>
    </w:p>
    <w:p>
      <w:r>
        <w:t>BandCombinationList-UplinkTxSwitch-v1640 SEQUENCE (SIZE (1..maxBandComb)) OF BandCombination-UplinkTxSwitch-v1640</w:t>
      </w:r>
    </w:p>
    <w:p>
      <w:r>
        <w:t>Name of the Sub_IE: (BandCombinationList-UplinkTxSwitch-v1650)</w:t>
      </w:r>
    </w:p>
    <w:p>
      <w:r>
        <w:t>BandCombinationList-UplinkTxSwitch-v1650 SEQUENCE (SIZE (1..maxBandComb)) OF BandCombination-UplinkTxSwitch-v1650</w:t>
      </w:r>
    </w:p>
    <w:p>
      <w:r>
        <w:t>Name of the Sub_IE: (BandCombinationList-UplinkTxSwitch-v1670)</w:t>
      </w:r>
    </w:p>
    <w:p>
      <w:r>
        <w:t>BandCombinationList-UplinkTxSwitch-v1670 SEQUENCE (SIZE (1..maxBandComb)) OF BandCombination-UplinkTxSwitch-v1670</w:t>
      </w:r>
    </w:p>
    <w:p>
      <w:r>
        <w:t>Name of the Sub_IE: (BandCombinationList-UplinkTxSwitch-v1690)</w:t>
      </w:r>
    </w:p>
    <w:p>
      <w:r>
        <w:t>BandCombinationList-UplinkTxSwitch-v1690 SEQUENCE (SIZE (1..maxBandComb)) OF BandCombination-UplinkTxSwitch-v1690</w:t>
      </w:r>
    </w:p>
    <w:p>
      <w:r>
        <w:t>Name of the Sub_IE: (BandCombinationList-UplinkTxSwitch-v16a0)</w:t>
      </w:r>
    </w:p>
    <w:p>
      <w:r>
        <w:t>BandCombinationList-UplinkTxSwitch-v16a0 SEQUENCE (SIZE (1..maxBandComb)) OF BandCombination-UplinkTxSwitch-v16a0</w:t>
      </w:r>
    </w:p>
    <w:p>
      <w:r>
        <w:t>Name of the Sub_IE: (BandCombinationList-UplinkTxSwitch-v1700)</w:t>
      </w:r>
    </w:p>
    <w:p>
      <w:r>
        <w:t>BandCombinationList-UplinkTxSwitch-v1700 SEQUENCE (SIZE (1..maxBandComb)) OF BandCombination-UplinkTxSwitch-v1700</w:t>
      </w:r>
    </w:p>
    <w:p>
      <w:r>
        <w:t>Name of the Sub_IE: (BandCombinationList-UplinkTxSwitch-v1720)</w:t>
      </w:r>
    </w:p>
    <w:p>
      <w:r>
        <w:t>BandCombinationList-UplinkTxSwitch-v1720 SEQUENCE (SIZE (1..maxBandComb)) OF BandCombination-UplinkTxSwitch-v1720</w:t>
      </w:r>
    </w:p>
    <w:p>
      <w:r>
        <w:t>Name of the Sub_IE: (BandCombinationList-UplinkTxSwitch-v1730)</w:t>
      </w:r>
    </w:p>
    <w:p>
      <w:r>
        <w:t>BandCombinationList-UplinkTxSwitch-v1730 SEQUENCE (SIZE (1..maxBandComb)) OF BandCombination-UplinkTxSwitch-v1730</w:t>
      </w:r>
    </w:p>
    <w:p>
      <w:r>
        <w:t>Name of the Sub_IE: (BandCombinationList-UplinkTxSwitch-v1740)</w:t>
      </w:r>
    </w:p>
    <w:p>
      <w:r>
        <w:t>BandCombinationList-UplinkTxSwitch-v1740 SEQUENCE (SIZE (1..maxBandComb)) OF BandCombination-UplinkTxSwitch-v1740</w:t>
      </w:r>
    </w:p>
    <w:p>
      <w:r>
        <w:t>Name of the Sub_IE: (BandCombination)</w:t>
      </w:r>
    </w:p>
    <w:p>
      <w:r>
        <w:t>bandList                            SEQUENCE (SIZE (1..maxSimultaneousBands)) OF BandParameters,</w:t>
      </w:r>
    </w:p>
    <w:p>
      <w:r>
        <w:t>Name of the Sub_IE: (BandCombination)</w:t>
      </w:r>
    </w:p>
    <w:p>
      <w:r>
        <w:t>featureSetCombination               FeatureSetCombinationId,</w:t>
      </w:r>
    </w:p>
    <w:p>
      <w:r>
        <w:t>Name of the Sub_IE: (BandCombination)</w:t>
      </w:r>
    </w:p>
    <w:p>
      <w:r>
        <w:t>ca-ParametersEUTRA                  CA-ParametersEUTRA                          OPTIONAL,</w:t>
      </w:r>
    </w:p>
    <w:p>
      <w:r>
        <w:t>Name of the Sub_IE: (BandCombination)</w:t>
      </w:r>
    </w:p>
    <w:p>
      <w:r>
        <w:t>ca-ParametersNR                     CA-ParametersNR                             OPTIONAL,</w:t>
      </w:r>
    </w:p>
    <w:p>
      <w:r>
        <w:t>Name of the Sub_IE: (BandCombination)</w:t>
      </w:r>
    </w:p>
    <w:p>
      <w:r>
        <w:t>mrdc-Parameters                     MRDC-Parameters                             OPTIONAL,</w:t>
      </w:r>
    </w:p>
    <w:p>
      <w:r>
        <w:t>Name of the Sub_IE: (BandCombination)</w:t>
      </w:r>
    </w:p>
    <w:p>
      <w:r>
        <w:t>supportedBandwidthCombinationSet    BIT STRING (SIZE (1..32))                   OPTIONAL,</w:t>
      </w:r>
    </w:p>
    <w:p>
      <w:r>
        <w:t>Name of the Sub_IE: (BandCombination)</w:t>
      </w:r>
    </w:p>
    <w:p>
      <w:r>
        <w:t>powerClass-v1530                    ENUMERATED {pc2}                            OPTIONAL</w:t>
      </w:r>
    </w:p>
    <w:p>
      <w:r>
        <w:t>Name of the Sub_IE: (BandCombination-v1540)</w:t>
      </w:r>
    </w:p>
    <w:p>
      <w:r>
        <w:t>bandList-v1540                      SEQUENCE (SIZE (1..maxSimultaneousBands)) OF BandParameters-v1540,</w:t>
      </w:r>
    </w:p>
    <w:p>
      <w:r>
        <w:t>Name of the Sub_IE: (BandCombination-v1540)</w:t>
      </w:r>
    </w:p>
    <w:p>
      <w:r>
        <w:t>ca-ParametersNR-v1540               CA-ParametersNR-v1540                       OPTIONAL</w:t>
      </w:r>
    </w:p>
    <w:p>
      <w:r>
        <w:t>Name of the Sub_IE: (BandCombination-v1550)</w:t>
      </w:r>
    </w:p>
    <w:p>
      <w:r>
        <w:t>ca-ParametersNR-v1550               CA-ParametersNR-v1550</w:t>
      </w:r>
    </w:p>
    <w:p>
      <w:r>
        <w:t>Name of the Sub_IE: (BandCombination-v1560)</w:t>
      </w:r>
    </w:p>
    <w:p>
      <w:r>
        <w:t>ne-DC-BC                                ENUMERATED {supported}                 OPTIONAL,</w:t>
      </w:r>
    </w:p>
    <w:p>
      <w:r>
        <w:t>Name of the Sub_IE: (BandCombination-v1560)</w:t>
      </w:r>
    </w:p>
    <w:p>
      <w:r>
        <w:t>ca-ParametersNRDC                       CA-ParametersNRDC                      OPTIONAL,</w:t>
      </w:r>
    </w:p>
    <w:p>
      <w:r>
        <w:t>Name of the Sub_IE: (BandCombination-v1560)</w:t>
      </w:r>
    </w:p>
    <w:p>
      <w:r>
        <w:t>ca-ParametersEUTRA-v1560                CA-ParametersEUTRA-v1560               OPTIONAL,</w:t>
      </w:r>
    </w:p>
    <w:p>
      <w:r>
        <w:t>Name of the Sub_IE: (BandCombination-v1560)</w:t>
      </w:r>
    </w:p>
    <w:p>
      <w:r>
        <w:t>ca-ParametersNR-v1560                   CA-ParametersNR-v1560                  OPTIONAL</w:t>
      </w:r>
    </w:p>
    <w:p>
      <w:r>
        <w:t>Name of the Sub_IE: (BandCombination-v1570)</w:t>
      </w:r>
    </w:p>
    <w:p>
      <w:r>
        <w:t>ca-ParametersEUTRA-v1570            CA-ParametersEUTRA-v1570</w:t>
      </w:r>
    </w:p>
    <w:p>
      <w:r>
        <w:t>Name of the Sub_IE: (BandCombination-v1580)</w:t>
      </w:r>
    </w:p>
    <w:p>
      <w:r>
        <w:t>mrdc-Parameters-v1580               MRDC-Parameters-v1580</w:t>
      </w:r>
    </w:p>
    <w:p>
      <w:r>
        <w:t>Name of the Sub_IE: (BandCombination-v1590)</w:t>
      </w:r>
    </w:p>
    <w:p>
      <w:r>
        <w:t>supportedBandwidthCombinationSetIntraENDC  BIT STRING (SIZE (1..32))           OPTIONAL,</w:t>
      </w:r>
    </w:p>
    <w:p>
      <w:r>
        <w:t>Name of the Sub_IE: (BandCombination-v1590)</w:t>
      </w:r>
    </w:p>
    <w:p>
      <w:r>
        <w:t>mrdc-Parameters-v1590                      MRDC-Parameters-v1590</w:t>
      </w:r>
    </w:p>
    <w:p>
      <w:r>
        <w:t>Name of the Sub_IE: (BandCombination-v15g0)</w:t>
      </w:r>
    </w:p>
    <w:p>
      <w:r>
        <w:t>ca-ParametersNR-v15g0               CA-ParametersNR-v15g0                      OPTIONAL,</w:t>
      </w:r>
    </w:p>
    <w:p>
      <w:r>
        <w:t>Name of the Sub_IE: (BandCombination-v15g0)</w:t>
      </w:r>
    </w:p>
    <w:p>
      <w:r>
        <w:t>ca-ParametersNRDC-v15g0             CA-ParametersNRDC-v15g0                    OPTIONAL,</w:t>
      </w:r>
    </w:p>
    <w:p>
      <w:r>
        <w:t>Name of the Sub_IE: (BandCombination-v15g0)</w:t>
      </w:r>
    </w:p>
    <w:p>
      <w:r>
        <w:t>mrdc-Parameters-v15g0               MRDC-Parameters-v15g0                      OPTIONAL</w:t>
      </w:r>
    </w:p>
    <w:p>
      <w:r>
        <w:t>Name of the Sub_IE: (BandCombination-v1610)</w:t>
      </w:r>
    </w:p>
    <w:p>
      <w:r>
        <w:t>bandList-v1610                      SEQUENCE (SIZE (1..maxSimultaneousBands)) OF BandParameters-v1610  OPTIONAL,</w:t>
      </w:r>
    </w:p>
    <w:p>
      <w:r>
        <w:t>Name of the Sub_IE: (BandCombination-v1610)</w:t>
      </w:r>
    </w:p>
    <w:p>
      <w:r>
        <w:t>ca-ParametersNR-v1610               CA-ParametersNR-v1610                  OPTIONAL,</w:t>
      </w:r>
    </w:p>
    <w:p>
      <w:r>
        <w:t>Name of the Sub_IE: (BandCombination-v1610)</w:t>
      </w:r>
    </w:p>
    <w:p>
      <w:r>
        <w:t>ca-ParametersNRDC-v1610             CA-ParametersNRDC-v1610                OPTIONAL,</w:t>
      </w:r>
    </w:p>
    <w:p>
      <w:r>
        <w:t>Name of the Sub_IE: (BandCombination-v1610)</w:t>
      </w:r>
    </w:p>
    <w:p>
      <w:r>
        <w:t>powerClass-v1610                    ENUMERATED {pc1dot5}                   OPTIONAL,</w:t>
      </w:r>
    </w:p>
    <w:p>
      <w:r>
        <w:t>Name of the Sub_IE: (BandCombination-v1610)</w:t>
      </w:r>
    </w:p>
    <w:p>
      <w:r>
        <w:t>powerClassNRPart-r16                ENUMERATED {pc1, pc2, pc3, pc5}        OPTIONAL,</w:t>
      </w:r>
    </w:p>
    <w:p>
      <w:r>
        <w:t>Name of the Sub_IE: (BandCombination-v1610)</w:t>
      </w:r>
    </w:p>
    <w:p>
      <w:r>
        <w:t>featureSetCombinationDAPS-r16       FeatureSetCombinationId                OPTIONAL,</w:t>
      </w:r>
    </w:p>
    <w:p>
      <w:r>
        <w:t>Name of the Sub_IE: (BandCombination-v1610)</w:t>
      </w:r>
    </w:p>
    <w:p>
      <w:r>
        <w:t>mrdc-Parameters-v1620               MRDC-Parameters-v1620                  OPTIONAL</w:t>
      </w:r>
    </w:p>
    <w:p>
      <w:r>
        <w:t>Name of the Sub_IE: (BandCombination-v1630)</w:t>
      </w:r>
    </w:p>
    <w:p>
      <w:r>
        <w:t>ca-ParametersNR-v1630                       CA-ParametersNR-v1630                                             OPTIONAL,</w:t>
      </w:r>
    </w:p>
    <w:p>
      <w:r>
        <w:t>Name of the Sub_IE: (BandCombination-v1630)</w:t>
      </w:r>
    </w:p>
    <w:p>
      <w:r>
        <w:t>ca-ParametersNRDC-v1630                     CA-ParametersNRDC-v1630                                           OPTIONAL,</w:t>
      </w:r>
    </w:p>
    <w:p>
      <w:r>
        <w:t>Name of the Sub_IE: (BandCombination-v1630)</w:t>
      </w:r>
    </w:p>
    <w:p>
      <w:r>
        <w:t>mrdc-Parameters-v1630                       MRDC-Parameters-v1630                                             OPTIONAL,</w:t>
      </w:r>
    </w:p>
    <w:p>
      <w:r>
        <w:t>Name of the Sub_IE: (BandCombination-v1630)</w:t>
      </w:r>
    </w:p>
    <w:p>
      <w:r>
        <w:t>supportedTxBandCombListPerBC-Sidelink-r16   BIT STRING (SIZE (1..maxBandComb))                                OPTIONAL,</w:t>
      </w:r>
    </w:p>
    <w:p>
      <w:r>
        <w:t>Name of the Sub_IE: (BandCombination-v1630)</w:t>
      </w:r>
    </w:p>
    <w:p>
      <w:r>
        <w:t>supportedRxBandCombListPerBC-Sidelink-r16   BIT STRING (SIZE (1..maxBandComb))                                OPTIONAL,</w:t>
      </w:r>
    </w:p>
    <w:p>
      <w:r>
        <w:t>Name of the Sub_IE: (BandCombination-v1630)</w:t>
      </w:r>
    </w:p>
    <w:p>
      <w:r>
        <w:t>scalingFactorTxSidelink-r16                 SEQUENCE (SIZE (1..maxBandComb)) OF ScalingFactorSidelink-r16     OPTIONAL,</w:t>
      </w:r>
    </w:p>
    <w:p>
      <w:r>
        <w:t>Name of the Sub_IE: (BandCombination-v1630)</w:t>
      </w:r>
    </w:p>
    <w:p>
      <w:r>
        <w:t>scalingFactorRxSidelink-r16                 SEQUENCE (SIZE (1..maxBandComb)) OF ScalingFactorSidelink-r16     OPTIONAL</w:t>
      </w:r>
    </w:p>
    <w:p>
      <w:r>
        <w:t>Name of the Sub_IE: (BandCombination-v1640)</w:t>
      </w:r>
    </w:p>
    <w:p>
      <w:r>
        <w:t>ca-ParametersNR-v1640                       CA-ParametersNR-v1640                                             OPTIONAL,</w:t>
      </w:r>
    </w:p>
    <w:p>
      <w:r>
        <w:t>Name of the Sub_IE: (BandCombination-v1640)</w:t>
      </w:r>
    </w:p>
    <w:p>
      <w:r>
        <w:t>ca-ParametersNRDC-v1640                     CA-ParametersNRDC-v1640                                           OPTIONAL</w:t>
      </w:r>
    </w:p>
    <w:p>
      <w:r>
        <w:t>Name of the Sub_IE: (BandCombination-v1650)</w:t>
      </w:r>
    </w:p>
    <w:p>
      <w:r>
        <w:t>ca-ParametersNRDC-v1650             CA-ParametersNRDC-v1650                 OPTIONAL</w:t>
      </w:r>
    </w:p>
    <w:p>
      <w:r>
        <w:t>Name of the Sub_IE: (BandCombination-v1680)</w:t>
      </w:r>
    </w:p>
    <w:p>
      <w:r>
        <w:t>intrabandConcurrentOperationPowerClass-r16 SEQUENCE (SIZE (1..maxBandComb)) OF IntraBandPowerClass-r16     OPTIONAL</w:t>
      </w:r>
    </w:p>
    <w:p>
      <w:r>
        <w:t>Name of the Sub_IE: (BandCombination-v1690)</w:t>
      </w:r>
    </w:p>
    <w:p>
      <w:r>
        <w:t>ca-ParametersNR-v1690              CA-ParametersNR-v1690                 OPTIONAL</w:t>
      </w:r>
    </w:p>
    <w:p>
      <w:r>
        <w:t>Name of the Sub_IE: (BandCombination-v16a0)</w:t>
      </w:r>
    </w:p>
    <w:p>
      <w:r>
        <w:t>ca-ParametersNR-v16a0              CA-ParametersNR-v16a0                    OPTIONAL,</w:t>
      </w:r>
    </w:p>
    <w:p>
      <w:r>
        <w:t>Name of the Sub_IE: (BandCombination-v16a0)</w:t>
      </w:r>
    </w:p>
    <w:p>
      <w:r>
        <w:t>ca-ParametersNRDC-v16a0            CA-ParametersNRDC-v16a0                  OPTIONAL</w:t>
      </w:r>
    </w:p>
    <w:p>
      <w:r>
        <w:t>Name of the Sub_IE: (BandCombination-v1700)</w:t>
      </w:r>
    </w:p>
    <w:p>
      <w:r>
        <w:t>ca-ParametersNR-v1700              CA-ParametersNR-v1700                    OPTIONAL,</w:t>
      </w:r>
    </w:p>
    <w:p>
      <w:r>
        <w:t>Name of the Sub_IE: (BandCombination-v1700)</w:t>
      </w:r>
    </w:p>
    <w:p>
      <w:r>
        <w:t>ca-ParametersNRDC-v1700            CA-ParametersNRDC-v1700                  OPTIONAL,</w:t>
      </w:r>
    </w:p>
    <w:p>
      <w:r>
        <w:t>Name of the Sub_IE: (BandCombination-v1700)</w:t>
      </w:r>
    </w:p>
    <w:p>
      <w:r>
        <w:t>mrdc-Parameters-v1700              MRDC-Parameters-v1700                    OPTIONAL,</w:t>
      </w:r>
    </w:p>
    <w:p>
      <w:r>
        <w:t>Name of the Sub_IE: (BandCombination-v1700)</w:t>
      </w:r>
    </w:p>
    <w:p>
      <w:r>
        <w:t>bandList-v1710                      SEQUENCE (SIZE (1..maxSimultaneousBands)) OF BandParameters-v1710  OPTIONAL,</w:t>
      </w:r>
    </w:p>
    <w:p>
      <w:r>
        <w:t>Name of the Sub_IE: (BandCombination-v1700)</w:t>
      </w:r>
    </w:p>
    <w:p>
      <w:r>
        <w:t>supportedBandCombListPerBC-SL-RelayDiscovery-r17      BIT STRING (SIZE (1..maxBandComb))               OPTIONAL,</w:t>
      </w:r>
    </w:p>
    <w:p>
      <w:r>
        <w:t>Name of the Sub_IE: (BandCombination-v1700)</w:t>
      </w:r>
    </w:p>
    <w:p>
      <w:r>
        <w:t>supportedBandCombListPerBC-SL-NonRelayDiscovery-r17   BIT STRING (SIZE (1..maxBandComb))               OPTIONAL</w:t>
      </w:r>
    </w:p>
    <w:p>
      <w:r>
        <w:t>Name of the Sub_IE: (BandCombination-v1720)</w:t>
      </w:r>
    </w:p>
    <w:p>
      <w:r>
        <w:t>ca-ParametersNR-v1720              CA-ParametersNR-v1720                    OPTIONAL,</w:t>
      </w:r>
    </w:p>
    <w:p>
      <w:r>
        <w:t>Name of the Sub_IE: (BandCombination-v1720)</w:t>
      </w:r>
    </w:p>
    <w:p>
      <w:r>
        <w:t>ca-ParametersNRDC-v1720            CA-ParametersNRDC-v1720                  OPTIONAL</w:t>
      </w:r>
    </w:p>
    <w:p>
      <w:r>
        <w:t>Name of the Sub_IE: (BandCombination-v1730)</w:t>
      </w:r>
    </w:p>
    <w:p>
      <w:r>
        <w:t>ca-ParametersNR-v1730              CA-ParametersNR-v1730                    OPTIONAL,</w:t>
      </w:r>
    </w:p>
    <w:p>
      <w:r>
        <w:t>Name of the Sub_IE: (BandCombination-v1730)</w:t>
      </w:r>
    </w:p>
    <w:p>
      <w:r>
        <w:t>ca-ParametersNRDC-v1730            CA-ParametersNRDC-v1730                  OPTIONAL,</w:t>
      </w:r>
    </w:p>
    <w:p>
      <w:r>
        <w:t>Name of the Sub_IE: (BandCombination-v1730)</w:t>
      </w:r>
    </w:p>
    <w:p>
      <w:r>
        <w:t>bandList-v1730                     SEQUENCE (SIZE (1..maxSimultaneousBands)) OF BandParameters-v1730  OPTIONAL</w:t>
      </w:r>
    </w:p>
    <w:p>
      <w:r>
        <w:t>Name of the Sub_IE: (BandCombination-v1740)</w:t>
      </w:r>
    </w:p>
    <w:p>
      <w:r>
        <w:t>ca-ParametersNR-v1740              CA-ParametersNR-v1740                    OPTIONAL</w:t>
      </w:r>
    </w:p>
    <w:p>
      <w:r>
        <w:t>Name of the Sub_IE: (BandCombination-UplinkTxSwitch-r16)</w:t>
      </w:r>
    </w:p>
    <w:p>
      <w:r>
        <w:t>bandCombination-r16                 BandCombination,</w:t>
      </w:r>
    </w:p>
    <w:p>
      <w:r>
        <w:t>Name of the Sub_IE: (BandCombination-UplinkTxSwitch-r16)</w:t>
      </w:r>
    </w:p>
    <w:p>
      <w:r>
        <w:t>bandCombination-v1540               BandCombination-v1540                      OPTIONAL,</w:t>
      </w:r>
    </w:p>
    <w:p>
      <w:r>
        <w:t>Name of the Sub_IE: (BandCombination-UplinkTxSwitch-r16)</w:t>
      </w:r>
    </w:p>
    <w:p>
      <w:r>
        <w:t>bandCombination-v1560               BandCombination-v1560                      OPTIONAL,</w:t>
      </w:r>
    </w:p>
    <w:p>
      <w:r>
        <w:t>Name of the Sub_IE: (BandCombination-UplinkTxSwitch-r16)</w:t>
      </w:r>
    </w:p>
    <w:p>
      <w:r>
        <w:t>bandCombination-v1570               BandCombination-v1570                      OPTIONAL,</w:t>
      </w:r>
    </w:p>
    <w:p>
      <w:r>
        <w:t>Name of the Sub_IE: (BandCombination-UplinkTxSwitch-r16)</w:t>
      </w:r>
    </w:p>
    <w:p>
      <w:r>
        <w:t>bandCombination-v1580               BandCombination-v1580                      OPTIONAL,</w:t>
      </w:r>
    </w:p>
    <w:p>
      <w:r>
        <w:t>Name of the Sub_IE: (BandCombination-UplinkTxSwitch-r16)</w:t>
      </w:r>
    </w:p>
    <w:p>
      <w:r>
        <w:t>bandCombination-v1590               BandCombination-v1590                      OPTIONAL,</w:t>
      </w:r>
    </w:p>
    <w:p>
      <w:r>
        <w:t>Name of the Sub_IE: (BandCombination-UplinkTxSwitch-r16)</w:t>
      </w:r>
    </w:p>
    <w:p>
      <w:r>
        <w:t>bandCombination-v1610               BandCombination-v1610                      OPTIONAL,</w:t>
      </w:r>
    </w:p>
    <w:p>
      <w:r>
        <w:t>Name of the Sub_IE: (BandCombination-UplinkTxSwitch-r16)</w:t>
      </w:r>
    </w:p>
    <w:p>
      <w:r>
        <w:t>supportedBandPairListNR-r16         SEQUENCE (SIZE (1..maxULTxSwitchingBandPairs)) OF ULTxSwitchingBandPair-r16,</w:t>
      </w:r>
    </w:p>
    <w:p>
      <w:r>
        <w:t>Name of the Sub_IE: (BandCombination-UplinkTxSwitch-r16)</w:t>
      </w:r>
    </w:p>
    <w:p>
      <w:r>
        <w:t>uplinkTxSwitching-OptionSupport-r16 ENUMERATED {switchedUL, dualUL, both}      OPTIONAL,</w:t>
      </w:r>
    </w:p>
    <w:p>
      <w:r>
        <w:t>Name of the Sub_IE: (BandCombination-UplinkTxSwitch-r16)</w:t>
      </w:r>
    </w:p>
    <w:p>
      <w:r>
        <w:t>uplinkTxSwitching-PowerBoosting-r16 ENUMERATED {supported}                     OPTIONAL,</w:t>
      </w:r>
    </w:p>
    <w:p>
      <w:r>
        <w:t>Name of the Sub_IE: (BandCombination-UplinkTxSwitch-r16)</w:t>
      </w:r>
    </w:p>
    <w:p>
      <w:r>
        <w:t>...,</w:t>
      </w:r>
    </w:p>
    <w:p>
      <w:r>
        <w:t>Name of the Sub_IE: (BandCombination-UplinkTxSwitch-r16)</w:t>
      </w:r>
    </w:p>
    <w:p>
      <w:r>
        <w:t>[[</w:t>
      </w:r>
    </w:p>
    <w:p>
      <w:r>
        <w:t>Name of the Sub_IE: (BandCombination-UplinkTxSwitch-r16)</w:t>
      </w:r>
    </w:p>
    <w:p>
      <w:r>
        <w:t>-- R4 16-5 UL-MIMO coherence capability for dynamic Tx switching between 3CC 1Tx-2Tx switching</w:t>
      </w:r>
    </w:p>
    <w:p>
      <w:r>
        <w:t>Name of the Sub_IE: (BandCombination-UplinkTxSwitch-r16)</w:t>
      </w:r>
    </w:p>
    <w:p>
      <w:r>
        <w:t>uplinkTxSwitching-PUSCH-TransCoherence-r16     ENUMERATED {nonCoherent, fullCoherent}   OPTIONAL</w:t>
      </w:r>
    </w:p>
    <w:p>
      <w:r>
        <w:t>Name of the Sub_IE: (BandCombination-UplinkTxSwitch-r16)</w:t>
      </w:r>
    </w:p>
    <w:p>
      <w:r>
        <w:t>]]</w:t>
      </w:r>
    </w:p>
    <w:p>
      <w:r>
        <w:t>Name of the Sub_IE: (BandCombination-UplinkTxSwitch-v1630)</w:t>
      </w:r>
    </w:p>
    <w:p>
      <w:r>
        <w:t>bandCombination-v1630                       BandCombination-v1630              OPTIONAL</w:t>
      </w:r>
    </w:p>
    <w:p>
      <w:r>
        <w:t>Name of the Sub_IE: (BandCombination-UplinkTxSwitch-v1640)</w:t>
      </w:r>
    </w:p>
    <w:p>
      <w:r>
        <w:t>bandCombination-v1640                       BandCombination-v1640              OPTIONAL</w:t>
      </w:r>
    </w:p>
    <w:p>
      <w:r>
        <w:t>Name of the Sub_IE: (BandCombination-UplinkTxSwitch-v1650)</w:t>
      </w:r>
    </w:p>
    <w:p>
      <w:r>
        <w:t>bandCombination-v1650               BandCombination-v1650                      OPTIONAL</w:t>
      </w:r>
    </w:p>
    <w:p>
      <w:r>
        <w:t>Name of the Sub_IE: (BandCombination-UplinkTxSwitch-v1670)</w:t>
      </w:r>
    </w:p>
    <w:p>
      <w:r>
        <w:t>bandCombination-v15g0                    BandCombination-v15g0                 OPTIONAL</w:t>
      </w:r>
    </w:p>
    <w:p>
      <w:r>
        <w:t>Name of the Sub_IE: (BandCombination-UplinkTxSwitch-v1690)</w:t>
      </w:r>
    </w:p>
    <w:p>
      <w:r>
        <w:t>bandCombination-v1690                     BandCombination-v1690                OPTIONAL</w:t>
      </w:r>
    </w:p>
    <w:p>
      <w:r>
        <w:t>Name of the Sub_IE: (BandCombination-UplinkTxSwitch-v16a0)</w:t>
      </w:r>
    </w:p>
    <w:p>
      <w:r>
        <w:t>bandCombination-v16a0                    BandCombination-v16a0                 OPTIONAL</w:t>
      </w:r>
    </w:p>
    <w:p>
      <w:r>
        <w:t>Name of the Sub_IE: (BandCombination-UplinkTxSwitch-v1700)</w:t>
      </w:r>
    </w:p>
    <w:p>
      <w:r>
        <w:t>bandCombination-v1700                    BandCombination-v1700                      OPTIONAL,</w:t>
      </w:r>
    </w:p>
    <w:p>
      <w:r>
        <w:t>Name of the Sub_IE: (BandCombination-UplinkTxSwitch-v1700)</w:t>
      </w:r>
    </w:p>
    <w:p>
      <w:r>
        <w:t>-- R4 16-1/16-2/16-3 Dynamic Tx switching between 2CC/3CC 2Tx-2Tx/1Tx-2Tx switching</w:t>
      </w:r>
    </w:p>
    <w:p>
      <w:r>
        <w:t>Name of the Sub_IE: (BandCombination-UplinkTxSwitch-v1700)</w:t>
      </w:r>
    </w:p>
    <w:p>
      <w:r>
        <w:t>supportedBandPairListNR-v1700            SEQUENCE (SIZE (1..maxULTxSwitchingBandPairs)) OF ULTxSwitchingBandPair-v1700  OPTIONAL,</w:t>
      </w:r>
    </w:p>
    <w:p>
      <w:r>
        <w:t>Name of the Sub_IE: (BandCombination-UplinkTxSwitch-v1700)</w:t>
      </w:r>
    </w:p>
    <w:p>
      <w:r>
        <w:t>-- R4 16-6: UL-MIMO coherence capability for dynamic Tx switching between 2Tx-2Tx switching</w:t>
      </w:r>
    </w:p>
    <w:p>
      <w:r>
        <w:t>Name of the Sub_IE: (BandCombination-UplinkTxSwitch-v1700)</w:t>
      </w:r>
    </w:p>
    <w:p>
      <w:r>
        <w:t>uplinkTxSwitchingBandParametersList-v1700 SEQUENCE (SIZE (1.. maxSimultaneousBands)) OF UplinkTxSwitchingBandParameters-v1700  OPTIONAL</w:t>
      </w:r>
    </w:p>
    <w:p>
      <w:r>
        <w:t>Name of the Sub_IE: (BandCombination-UplinkTxSwitch-v1720)</w:t>
      </w:r>
    </w:p>
    <w:p>
      <w:r>
        <w:t>bandCombination-v1720                    BandCombination-v1720                 OPTIONAL,</w:t>
      </w:r>
    </w:p>
    <w:p>
      <w:r>
        <w:t>Name of the Sub_IE: (BandCombination-UplinkTxSwitch-v1720)</w:t>
      </w:r>
    </w:p>
    <w:p>
      <w:r>
        <w:t>uplinkTxSwitching-OptionSupport2T2T-r17  ENUMERATED {switchedUL, dualUL, both} OPTIONAL</w:t>
      </w:r>
    </w:p>
    <w:p>
      <w:r>
        <w:t>Name of the Sub_IE: (BandCombination-UplinkTxSwitch-v1730)</w:t>
      </w:r>
    </w:p>
    <w:p>
      <w:r>
        <w:t>bandCombination-v1730                    BandCombination-v1730                 OPTIONAL</w:t>
      </w:r>
    </w:p>
    <w:p>
      <w:r>
        <w:t>Name of the Sub_IE: (BandCombination-UplinkTxSwitch-v1740)</w:t>
      </w:r>
    </w:p>
    <w:p>
      <w:r>
        <w:t>bandCombination-v1740                    BandCombination-v1740                 OPTIONAL</w:t>
      </w:r>
    </w:p>
    <w:p>
      <w:r>
        <w:t>Name of the Sub_IE: (ULTxSwitchingBandPair-r16)</w:t>
      </w:r>
    </w:p>
    <w:p>
      <w:r>
        <w:t>bandIndexUL1-r16                    INTEGER(1..maxSimultaneousBands),</w:t>
      </w:r>
    </w:p>
    <w:p>
      <w:r>
        <w:t>Name of the Sub_IE: (ULTxSwitchingBandPair-r16)</w:t>
      </w:r>
    </w:p>
    <w:p>
      <w:r>
        <w:t>bandIndexUL2-r16                    INTEGER(1..maxSimultaneousBands),</w:t>
      </w:r>
    </w:p>
    <w:p>
      <w:r>
        <w:t>Name of the Sub_IE: (ULTxSwitchingBandPair-r16)</w:t>
      </w:r>
    </w:p>
    <w:p>
      <w:r>
        <w:t>uplinkTxSwitchingPeriod-r16         ENUMERATED {n35us, n140us, n210us},</w:t>
      </w:r>
    </w:p>
    <w:p>
      <w:r>
        <w:t>Name of the Sub_IE: (ULTxSwitchingBandPair-r16)</w:t>
      </w:r>
    </w:p>
    <w:p>
      <w:r>
        <w:t>uplinkTxSwitching-DL-Interruption-r16 BIT STRING (SIZE(1..maxSimultaneousBands)) OPTIONAL</w:t>
      </w:r>
    </w:p>
    <w:p>
      <w:r>
        <w:t>Name of the Sub_IE: (ULTxSwitchingBandPair-v1700)</w:t>
      </w:r>
    </w:p>
    <w:p>
      <w:r>
        <w:t>uplinkTxSwitchingPeriod2T2T-r17     ENUMERATED {n35us, n140us, n210us}     OPTIONAL</w:t>
      </w:r>
    </w:p>
    <w:p>
      <w:r>
        <w:t>Name of the Sub_IE: (UplinkTxSwitchingBandParameters-v1700)</w:t>
      </w:r>
    </w:p>
    <w:p>
      <w:r>
        <w:t>bandIndex-r17                                   INTEGER(1..maxSimultaneousBands),</w:t>
      </w:r>
    </w:p>
    <w:p>
      <w:r>
        <w:t>Name of the Sub_IE: (UplinkTxSwitchingBandParameters-v1700)</w:t>
      </w:r>
    </w:p>
    <w:p>
      <w:r>
        <w:t>uplinkTxSwitching2T2T-PUSCH-TransCoherence-r17  ENUMERATED {nonCoherent, fullCoherent}            OPTIONAL</w:t>
      </w:r>
    </w:p>
    <w:p>
      <w:r>
        <w:t>Name of the Sub_IE: (BandParameters)</w:t>
      </w:r>
    </w:p>
    <w:p>
      <w:r>
        <w:t>eutra                               SEQUENCE {</w:t>
      </w:r>
    </w:p>
    <w:p>
      <w:r>
        <w:t>Name of the Sub_IE: (BandParameters)</w:t>
      </w:r>
    </w:p>
    <w:p>
      <w:r>
        <w:t>bandEUTRA                           FreqBandIndicatorEUTRA,</w:t>
      </w:r>
    </w:p>
    <w:p>
      <w:r>
        <w:t>Name of the Sub_IE: (BandParameters)</w:t>
      </w:r>
    </w:p>
    <w:p>
      <w:r>
        <w:t>ca-BandwidthClassDL-EUTRA           CA-BandwidthClassEUTRA                 OPTIONAL,</w:t>
      </w:r>
    </w:p>
    <w:p>
      <w:r>
        <w:t>Name of the Sub_IE: (BandParameters)</w:t>
      </w:r>
    </w:p>
    <w:p>
      <w:r>
        <w:t>ca-BandwidthClassUL-EUTRA           CA-BandwidthClassEUTRA                 OPTIONAL</w:t>
      </w:r>
    </w:p>
    <w:p>
      <w:r>
        <w:t>Name of the Sub_IE: (BandParameters)</w:t>
      </w:r>
    </w:p>
    <w:p>
      <w:r>
        <w:t>},</w:t>
      </w:r>
    </w:p>
    <w:p>
      <w:r>
        <w:t>Name of the Sub_IE: (BandParameters)</w:t>
      </w:r>
    </w:p>
    <w:p>
      <w:r>
        <w:t>nr                                  SEQUENCE {</w:t>
      </w:r>
    </w:p>
    <w:p>
      <w:r>
        <w:t>Name of the Sub_IE: (BandParameters)</w:t>
      </w:r>
    </w:p>
    <w:p>
      <w:r>
        <w:t>bandNR                              FreqBandIndicatorNR,</w:t>
      </w:r>
    </w:p>
    <w:p>
      <w:r>
        <w:t>Name of the Sub_IE: (BandParameters)</w:t>
      </w:r>
    </w:p>
    <w:p>
      <w:r>
        <w:t>ca-BandwidthClassDL-NR              CA-BandwidthClassNR                    OPTIONAL,</w:t>
      </w:r>
    </w:p>
    <w:p>
      <w:r>
        <w:t>Name of the Sub_IE: (BandParameters)</w:t>
      </w:r>
    </w:p>
    <w:p>
      <w:r>
        <w:t>ca-BandwidthClassUL-NR              CA-BandwidthClassNR                    OPTIONAL</w:t>
      </w:r>
    </w:p>
    <w:p>
      <w:r>
        <w:t>Name of the Sub_IE: (BandParameters-v1540)</w:t>
      </w:r>
    </w:p>
    <w:p>
      <w:r>
        <w:t>srs-CarrierSwitch                   CHOICE {</w:t>
      </w:r>
    </w:p>
    <w:p>
      <w:r>
        <w:t>Name of the Sub_IE: (BandParameters-v1540)</w:t>
      </w:r>
    </w:p>
    <w:p>
      <w:r>
        <w:t>nr                                  SEQUENCE {</w:t>
      </w:r>
    </w:p>
    <w:p>
      <w:r>
        <w:t>Name of the Sub_IE: (BandParameters-v1540)</w:t>
      </w:r>
    </w:p>
    <w:p>
      <w:r>
        <w:t>srs-SwitchingTimesListNR            SEQUENCE (SIZE (1..maxSimultaneousBands)) OF SRS-SwitchingTimeNR</w:t>
      </w:r>
    </w:p>
    <w:p>
      <w:r>
        <w:t>Name of the Sub_IE: (BandParameters-v1540)</w:t>
      </w:r>
    </w:p>
    <w:p>
      <w:r>
        <w:t>},</w:t>
      </w:r>
    </w:p>
    <w:p>
      <w:r>
        <w:t>Name of the Sub_IE: (BandParameters-v1540)</w:t>
      </w:r>
    </w:p>
    <w:p>
      <w:r>
        <w:t>eutra                               SEQUENCE {</w:t>
      </w:r>
    </w:p>
    <w:p>
      <w:r>
        <w:t>Name of the Sub_IE: (BandParameters-v1540)</w:t>
      </w:r>
    </w:p>
    <w:p>
      <w:r>
        <w:t>srs-SwitchingTimesListEUTRA         SEQUENCE (SIZE (1..maxSimultaneousBands)) OF SRS-SwitchingTimeEUTRA</w:t>
      </w:r>
    </w:p>
    <w:p>
      <w:r>
        <w:t>Name of the Sub_IE: (BandParameters-v1540)</w:t>
      </w:r>
    </w:p>
    <w:p>
      <w:r>
        <w:t>}                                                                              OPTIONAL,</w:t>
      </w:r>
    </w:p>
    <w:p>
      <w:r>
        <w:t>Name of the Sub_IE: (BandParameters-v1540)</w:t>
      </w:r>
    </w:p>
    <w:p>
      <w:r>
        <w:t>srs-TxSwitch                    SEQUENCE {</w:t>
      </w:r>
    </w:p>
    <w:p>
      <w:r>
        <w:t>Name of the Sub_IE: (BandParameters-v1540)</w:t>
      </w:r>
    </w:p>
    <w:p>
      <w:r>
        <w:t>supportedSRS-TxPortSwitch       ENUMERATED {t1r2, t1r4, t2r4, t1r4-t2r4, t1r1, t2r2, t4r4, notSupported},</w:t>
      </w:r>
    </w:p>
    <w:p>
      <w:r>
        <w:t>Name of the Sub_IE: (BandParameters-v1540)</w:t>
      </w:r>
    </w:p>
    <w:p>
      <w:r>
        <w:t>txSwitchImpactToRx              INTEGER (1..32)                            OPTIONAL,</w:t>
      </w:r>
    </w:p>
    <w:p>
      <w:r>
        <w:t>Name of the Sub_IE: (BandParameters-v1540)</w:t>
      </w:r>
    </w:p>
    <w:p>
      <w:r>
        <w:t>txSwitchWithAnotherBand         INTEGER (1..32)                            OPTIONAL</w:t>
      </w:r>
    </w:p>
    <w:p>
      <w:r>
        <w:t>Name of the Sub_IE: (BandParameters-v1540)</w:t>
      </w:r>
    </w:p>
    <w:p>
      <w:r>
        <w:t>}                                                                              OPTIONAL</w:t>
      </w:r>
    </w:p>
    <w:p>
      <w:r>
        <w:t>Name of the Sub_IE: (BandParameters-v1610)</w:t>
      </w:r>
    </w:p>
    <w:p>
      <w:r>
        <w:t>srs-TxSwitch-v1610               SEQUENCE {</w:t>
      </w:r>
    </w:p>
    <w:p>
      <w:r>
        <w:t>Name of the Sub_IE: (BandParameters-v1610)</w:t>
      </w:r>
    </w:p>
    <w:p>
      <w:r>
        <w:t>supportedSRS-TxPortSwitch-v1610  ENUMERATED {t1r1-t1r2, t1r1-t1r2-t1r4, t1r1-t1r2-t2r2-t2r4, t1r1-t1r2-t2r2-t1r4-t2r4,</w:t>
      </w:r>
    </w:p>
    <w:p>
      <w:r>
        <w:t>Name of the Sub_IE: (BandParameters-v1610)</w:t>
      </w:r>
    </w:p>
    <w:p>
      <w:r>
        <w:t>t1r1-t2r2, t1r1-t2r2-t4r4}</w:t>
      </w:r>
    </w:p>
    <w:p>
      <w:r>
        <w:t>Name of the Sub_IE: (BandParameters-v1610)</w:t>
      </w:r>
    </w:p>
    <w:p>
      <w:r>
        <w:t>}                                                                              OPTIONAL</w:t>
      </w:r>
    </w:p>
    <w:p>
      <w:r>
        <w:t>Name of the Sub_IE: (BandParameters-v1710)</w:t>
      </w:r>
    </w:p>
    <w:p>
      <w:r>
        <w:t>-- R1 23-8-3</w:t>
        <w:tab/>
        <w:t>SRS Antenna switching for &gt;4Rx</w:t>
      </w:r>
    </w:p>
    <w:p>
      <w:r>
        <w:t>Name of the Sub_IE: (BandParameters-v1710)</w:t>
      </w:r>
    </w:p>
    <w:p>
      <w:r>
        <w:t>srs-AntennaSwitchingBeyond4RX-r17                     SEQUENCE {</w:t>
      </w:r>
    </w:p>
    <w:p>
      <w:r>
        <w:t>Name of the Sub_IE: (BandParameters-v1710)</w:t>
      </w:r>
    </w:p>
    <w:p>
      <w:r>
        <w:t>-- 1. Support of SRS antenna switching xTyR with y&gt;4</w:t>
      </w:r>
    </w:p>
    <w:p>
      <w:r>
        <w:t>Name of the Sub_IE: (BandParameters-v1710)</w:t>
      </w:r>
    </w:p>
    <w:p>
      <w:r>
        <w:t>supportedSRS-TxPortSwitchBeyond4Rx-r17                BIT STRING (SIZE (11)),</w:t>
      </w:r>
    </w:p>
    <w:p>
      <w:r>
        <w:t>Name of the Sub_IE: (BandParameters-v1710)</w:t>
      </w:r>
    </w:p>
    <w:p>
      <w:r>
        <w:t>-- 2. Report the entry number of the first-listed band with UL in the band combination that affects this DL</w:t>
      </w:r>
    </w:p>
    <w:p>
      <w:r>
        <w:t>Name of the Sub_IE: (BandParameters-v1710)</w:t>
      </w:r>
    </w:p>
    <w:p>
      <w:r>
        <w:t>entryNumberAffectBeyond4Rx-r17                        INTEGER (1..32)      OPTIONAL,</w:t>
      </w:r>
    </w:p>
    <w:p>
      <w:r>
        <w:t>Name of the Sub_IE: (BandParameters-v1710)</w:t>
      </w:r>
    </w:p>
    <w:p>
      <w:r>
        <w:t>-- 3. Report the entry number of the first-listed band with UL in the band combination that switches together with this UL</w:t>
      </w:r>
    </w:p>
    <w:p>
      <w:r>
        <w:t>Name of the Sub_IE: (BandParameters-v1710)</w:t>
      </w:r>
    </w:p>
    <w:p>
      <w:r>
        <w:t>entryNumberSwitchBeyond4Rx-r17                        INTEGER (1..32)      OPTIONAL</w:t>
      </w:r>
    </w:p>
    <w:p>
      <w:r>
        <w:t>Name of the Sub_IE: (BandParameters-v1710)</w:t>
      </w:r>
    </w:p>
    <w:p>
      <w:r>
        <w:t>}                                                                              OPTIONAL</w:t>
      </w:r>
    </w:p>
    <w:p>
      <w:r>
        <w:t>Name of the Sub_IE: (BandParameters-v1730)</w:t>
      </w:r>
    </w:p>
    <w:p>
      <w:r>
        <w:t>-- R1 39-3-2</w:t>
        <w:tab/>
        <w:t>Affected bands for inter-band CA during SRS carrier switching</w:t>
      </w:r>
    </w:p>
    <w:p>
      <w:r>
        <w:t>Name of the Sub_IE: (BandParameters-v1730)</w:t>
      </w:r>
    </w:p>
    <w:p>
      <w:r>
        <w:t>srs-SwitchingAffectedBandsListNR-r17    SEQUENCE (SIZE (1..maxSimultaneousBands)) OF SRS-SwitchingAffectedBandsNR-r17</w:t>
      </w:r>
    </w:p>
    <w:p>
      <w:r>
        <w:t>Name of the Sub_IE: (ScalingFactorSidelink-r16)</w:t>
      </w:r>
    </w:p>
    <w:p>
      <w:r>
        <w:t>ScalingFactorSidelink-r16 ENUMERATED {f0p4, f0p75, f0p8, f1}</w:t>
      </w:r>
    </w:p>
    <w:p>
      <w:r>
        <w:t>Name of the Sub_IE: (IntraBandPowerClass-r16)</w:t>
      </w:r>
    </w:p>
    <w:p>
      <w:r>
        <w:t>IntraBandPowerClass-r16 ENUMERATED {pc2, pc3, spare6, spare5, spare4, spare3, spare2, spare1}</w:t>
      </w:r>
    </w:p>
    <w:p>
      <w:r>
        <w:t>Name of the IE: (BANDCOMBINATIONLISTSIDELINKEUTRANR)</w:t>
      </w:r>
    </w:p>
    <w:p>
      <w:r>
        <w:t>Name of the Sub_IE: (BandCombinationListSidelinkEUTRA-NR-r16)</w:t>
      </w:r>
    </w:p>
    <w:p>
      <w:r>
        <w:t>BandCombinationListSidelinkEUTRA-NR-r16 SEQUENCE (SIZE (1..maxBandComb)) OF BandCombinationParametersSidelinkEUTRA-NR-r16</w:t>
      </w:r>
    </w:p>
    <w:p>
      <w:r>
        <w:t>Name of the Sub_IE: (BandCombinationListSidelinkEUTRA-NR-v1630)</w:t>
      </w:r>
    </w:p>
    <w:p>
      <w:r>
        <w:t>BandCombinationListSidelinkEUTRA-NR-v1630 SEQUENCE (SIZE (1..maxBandComb)) OF BandCombinationParametersSidelinkEUTRA-NR-v1630</w:t>
      </w:r>
    </w:p>
    <w:p>
      <w:r>
        <w:t>Name of the Sub_IE: (BandCombinationListSidelinkEUTRA-NR-v1710)</w:t>
      </w:r>
    </w:p>
    <w:p>
      <w:r>
        <w:t>BandCombinationListSidelinkEUTRA-NR-v1710 SEQUENCE (SIZE (1..maxBandComb)) OF BandCombinationParametersSidelinkEUTRA-NR-v1710</w:t>
      </w:r>
    </w:p>
    <w:p>
      <w:r>
        <w:t>Name of the Sub_IE: (BandCombinationParametersSidelinkEUTRA-NR-r16)</w:t>
      </w:r>
    </w:p>
    <w:p>
      <w:r>
        <w:t>BandCombinationParametersSidelinkEUTRA-NR-r16 SEQUENCE (SIZE (1..maxSimultaneousBands)) OF BandParametersSidelinkEUTRA-NR-r16</w:t>
      </w:r>
    </w:p>
    <w:p>
      <w:r>
        <w:t>Name of the Sub_IE: (BandCombinationParametersSidelinkEUTRA-NR-v1630)</w:t>
      </w:r>
    </w:p>
    <w:p>
      <w:r>
        <w:t>BandCombinationParametersSidelinkEUTRA-NR-v1630 SEQUENCE (SIZE (1..maxSimultaneousBands)) OF BandParametersSidelinkEUTRA-NR-v1630</w:t>
      </w:r>
    </w:p>
    <w:p>
      <w:r>
        <w:t>Name of the Sub_IE: (BandCombinationParametersSidelinkEUTRA-NR-v1710)</w:t>
      </w:r>
    </w:p>
    <w:p>
      <w:r>
        <w:t>BandCombinationParametersSidelinkEUTRA-NR-v1710 SEQUENCE (SIZE (1..maxSimultaneousBands)) OF BandParametersSidelinkEUTRA-NR-v1710</w:t>
      </w:r>
    </w:p>
    <w:p>
      <w:r>
        <w:t>Name of the Sub_IE: (BandParametersSidelinkEUTRA-NR-r16)</w:t>
      </w:r>
    </w:p>
    <w:p>
      <w:r>
        <w:t>eutra                                  SEQUENCE {</w:t>
      </w:r>
    </w:p>
    <w:p>
      <w:r>
        <w:t>Name of the Sub_IE: (BandParametersSidelinkEUTRA-NR-r16)</w:t>
      </w:r>
    </w:p>
    <w:p>
      <w:r>
        <w:t>bandParametersSidelinkEUTRA1-r16       OCTET STRING                         OPTIONAL,</w:t>
      </w:r>
    </w:p>
    <w:p>
      <w:r>
        <w:t>Name of the Sub_IE: (BandParametersSidelinkEUTRA-NR-r16)</w:t>
      </w:r>
    </w:p>
    <w:p>
      <w:r>
        <w:t>bandParametersSidelinkEUTRA2-r16       OCTET STRING                         OPTIONAL</w:t>
      </w:r>
    </w:p>
    <w:p>
      <w:r>
        <w:t>Name of the Sub_IE: (BandParametersSidelinkEUTRA-NR-r16)</w:t>
      </w:r>
    </w:p>
    <w:p>
      <w:r>
        <w:t>},</w:t>
      </w:r>
    </w:p>
    <w:p>
      <w:r>
        <w:t>Name of the Sub_IE: (BandParametersSidelinkEUTRA-NR-r16)</w:t>
      </w:r>
    </w:p>
    <w:p>
      <w:r>
        <w:t>nr                                     SEQUENCE {</w:t>
      </w:r>
    </w:p>
    <w:p>
      <w:r>
        <w:t>Name of the Sub_IE: (BandParametersSidelinkEUTRA-NR-r16)</w:t>
      </w:r>
    </w:p>
    <w:p>
      <w:r>
        <w:t>bandParametersSidelinkNR-r16           BandParametersSidelink-r16</w:t>
      </w:r>
    </w:p>
    <w:p>
      <w:r>
        <w:t>Name of the Sub_IE: (BandParametersSidelinkEUTRA-NR-v1630)</w:t>
      </w:r>
    </w:p>
    <w:p>
      <w:r>
        <w:t>eutra                                    NULL,</w:t>
      </w:r>
    </w:p>
    <w:p>
      <w:r>
        <w:t>Name of the Sub_IE: (BandParametersSidelinkEUTRA-NR-v1630)</w:t>
      </w:r>
    </w:p>
    <w:p>
      <w:r>
        <w:t>nr                                       SEQUENCE {</w:t>
      </w:r>
    </w:p>
    <w:p>
      <w:r>
        <w:t>Name of the Sub_IE: (BandParametersSidelinkEUTRA-NR-v1630)</w:t>
      </w:r>
    </w:p>
    <w:p>
      <w:r>
        <w:t>tx-Sidelink-r16                          ENUMERATED {supported}                          OPTIONAL,</w:t>
      </w:r>
    </w:p>
    <w:p>
      <w:r>
        <w:t>Name of the Sub_IE: (BandParametersSidelinkEUTRA-NR-v1630)</w:t>
      </w:r>
    </w:p>
    <w:p>
      <w:r>
        <w:t>rx-Sidelink-r16                          ENUMERATED {supported}                          OPTIONAL,</w:t>
      </w:r>
    </w:p>
    <w:p>
      <w:r>
        <w:t>Name of the Sub_IE: (BandParametersSidelinkEUTRA-NR-v1630)</w:t>
      </w:r>
    </w:p>
    <w:p>
      <w:r>
        <w:t>sl-CrossCarrierScheduling-r16            ENUMERATED {supported}                          OPTIONAL</w:t>
      </w:r>
    </w:p>
    <w:p>
      <w:r>
        <w:t>Name of the Sub_IE: (BandParametersSidelinkEUTRA-NR-v1710)</w:t>
      </w:r>
    </w:p>
    <w:p>
      <w:r>
        <w:t>eutra                                    NULL,</w:t>
      </w:r>
    </w:p>
    <w:p>
      <w:r>
        <w:t>Name of the Sub_IE: (BandParametersSidelinkEUTRA-NR-v1710)</w:t>
      </w:r>
    </w:p>
    <w:p>
      <w:r>
        <w:t>nr                                       SEQUENCE {</w:t>
      </w:r>
    </w:p>
    <w:p>
      <w:r>
        <w:t>Name of the Sub_IE: (BandParametersSidelinkEUTRA-NR-v1710)</w:t>
      </w:r>
    </w:p>
    <w:p>
      <w:r>
        <w:t>--32-4</w:t>
      </w:r>
    </w:p>
    <w:p>
      <w:r>
        <w:t>Name of the Sub_IE: (BandParametersSidelinkEUTRA-NR-v1710)</w:t>
      </w:r>
    </w:p>
    <w:p>
      <w:r>
        <w:t>sl-TransmissionMode2-PartialSensing-r17  SEQUENCE {</w:t>
      </w:r>
    </w:p>
    <w:p>
      <w:r>
        <w:t>Name of the Sub_IE: (BandParametersSidelinkEUTRA-NR-v1710)</w:t>
      </w:r>
    </w:p>
    <w:p>
      <w:r>
        <w:t>harq-TxProcessModeTwoSidelink-r17        ENUMERATED {n8, n16},</w:t>
      </w:r>
    </w:p>
    <w:p>
      <w:r>
        <w:t>Name of the Sub_IE: (BandParametersSidelinkEUTRA-NR-v1710)</w:t>
      </w:r>
    </w:p>
    <w:p>
      <w:r>
        <w:t>scs-CP-PatternTxSidelinkModeTwo-r17      CHOICE {</w:t>
      </w:r>
    </w:p>
    <w:p>
      <w:r>
        <w:t>Name of the Sub_IE: (BandParametersSidelinkEUTRA-NR-v1710)</w:t>
      </w:r>
    </w:p>
    <w:p>
      <w:r>
        <w:t>fr1-r17                                  SEQUENCE {</w:t>
      </w:r>
    </w:p>
    <w:p>
      <w:r>
        <w:t>Name of the Sub_IE: (BandParametersSidelinkEUTRA-NR-v1710)</w:t>
      </w:r>
    </w:p>
    <w:p>
      <w:r>
        <w:t>scs-15kHz-r17                            BIT STRING (SIZE (16))                OPTIONAL,</w:t>
      </w:r>
    </w:p>
    <w:p>
      <w:r>
        <w:t>Name of the Sub_IE: (BandParametersSidelinkEUTRA-NR-v1710)</w:t>
      </w:r>
    </w:p>
    <w:p>
      <w:r>
        <w:t>scs-30kHz-r17                            BIT STRING (SIZE (16))                OPTIONAL,</w:t>
      </w:r>
    </w:p>
    <w:p>
      <w:r>
        <w:t>Name of the Sub_IE: (BandParametersSidelinkEUTRA-NR-v1710)</w:t>
      </w:r>
    </w:p>
    <w:p>
      <w:r>
        <w:t>scs-60kHz-r17                            BIT STRING (SIZE (16))                OPTIONAL</w:t>
      </w:r>
    </w:p>
    <w:p>
      <w:r>
        <w:t>Name of the Sub_IE: (BandParametersSidelinkEUTRA-NR-v1710)</w:t>
      </w:r>
    </w:p>
    <w:p>
      <w:r>
        <w:t>},</w:t>
      </w:r>
    </w:p>
    <w:p>
      <w:r>
        <w:t>Name of the Sub_IE: (BandParametersSidelinkEUTRA-NR-v1710)</w:t>
      </w:r>
    </w:p>
    <w:p>
      <w:r>
        <w:t>fr2-r17                                  SEQUENCE {</w:t>
      </w:r>
    </w:p>
    <w:p>
      <w:r>
        <w:t>Name of the Sub_IE: (BandParametersSidelinkEUTRA-NR-v1710)</w:t>
      </w:r>
    </w:p>
    <w:p>
      <w:r>
        <w:t>scs-60kHz-r17                            BIT STRING (SIZE (16))                OPTIONAL,</w:t>
      </w:r>
    </w:p>
    <w:p>
      <w:r>
        <w:t>Name of the Sub_IE: (BandParametersSidelinkEUTRA-NR-v1710)</w:t>
      </w:r>
    </w:p>
    <w:p>
      <w:r>
        <w:t>scs-120kHz-r17                           BIT STRING (SIZE (16))                OPTIONAL</w:t>
      </w:r>
    </w:p>
    <w:p>
      <w:r>
        <w:t>Name of the Sub_IE: (BandParametersSidelinkEUTRA-NR-v1710)</w:t>
      </w:r>
    </w:p>
    <w:p>
      <w:r>
        <w:t>}                                                                                      OPTIONAL,</w:t>
      </w:r>
    </w:p>
    <w:p>
      <w:r>
        <w:t>Name of the Sub_IE: (BandParametersSidelinkEUTRA-NR-v1710)</w:t>
      </w:r>
    </w:p>
    <w:p>
      <w:r>
        <w:t>extendedCP-Mode2PartialSensing-r17           ENUMERATED {supported}                    OPTIONAL,</w:t>
      </w:r>
    </w:p>
    <w:p>
      <w:r>
        <w:t>Name of the Sub_IE: (BandParametersSidelinkEUTRA-NR-v1710)</w:t>
      </w:r>
    </w:p>
    <w:p>
      <w:r>
        <w:t>dl-openLoopPC-Sidelink-r17                   ENUMERATED {supported}                    OPTIONAL</w:t>
      </w:r>
    </w:p>
    <w:p>
      <w:r>
        <w:t>Name of the Sub_IE: (BandParametersSidelinkEUTRA-NR-v1710)</w:t>
      </w:r>
    </w:p>
    <w:p>
      <w:r>
        <w:t>}                                                                                          OPTIONAL,</w:t>
      </w:r>
    </w:p>
    <w:p>
      <w:r>
        <w:t>Name of the Sub_IE: (BandParametersSidelinkEUTRA-NR-v1710)</w:t>
      </w:r>
    </w:p>
    <w:p>
      <w:r>
        <w:t>--32-2a:  Receiving NR sidelink of PSFCH</w:t>
      </w:r>
    </w:p>
    <w:p>
      <w:r>
        <w:t>Name of the Sub_IE: (BandParametersSidelinkEUTRA-NR-v1710)</w:t>
      </w:r>
    </w:p>
    <w:p>
      <w:r>
        <w:t>rx-sidelinkPSFCH-r17                     ENUMERATED {n5, n15, n25, n32, n35, n45, n50, n64} OPTIONAL,</w:t>
      </w:r>
    </w:p>
    <w:p>
      <w:r>
        <w:t>Name of the Sub_IE: (BandParametersSidelinkEUTRA-NR-v1710)</w:t>
      </w:r>
    </w:p>
    <w:p>
      <w:r>
        <w:t>--32-5a-1</w:t>
      </w:r>
    </w:p>
    <w:p>
      <w:r>
        <w:t>Name of the Sub_IE: (BandParametersSidelinkEUTRA-NR-v1710)</w:t>
      </w:r>
    </w:p>
    <w:p>
      <w:r>
        <w:t>tx-IUC-Scheme1-Mode2Sidelink-r17         ENUMERATED {supported}                            OPTIONAL,</w:t>
      </w:r>
    </w:p>
    <w:p>
      <w:r>
        <w:t>Name of the Sub_IE: (BandParametersSidelinkEUTRA-NR-v1710)</w:t>
      </w:r>
    </w:p>
    <w:p>
      <w:r>
        <w:t>--32-5b-1</w:t>
      </w:r>
    </w:p>
    <w:p>
      <w:r>
        <w:t>Name of the Sub_IE: (BandParametersSidelinkEUTRA-NR-v1710)</w:t>
      </w:r>
    </w:p>
    <w:p>
      <w:r>
        <w:t>tx-IUC-Scheme2-Mode2Sidelink-r17         ENUMERATED {n4, n8, n16}                          OPTIONAL</w:t>
      </w:r>
    </w:p>
    <w:p>
      <w:r>
        <w:t>Name of the Sub_IE: (BandParametersSidelink-r16)</w:t>
      </w:r>
    </w:p>
    <w:p>
      <w:r>
        <w:t>freqBandSidelink-r16           FreqBandIndicatorNR</w:t>
      </w:r>
    </w:p>
    <w:p>
      <w:r>
        <w:t>Name of the IE: (BANDCOMBINATIONLISTSLDISCOVERY)</w:t>
      </w:r>
    </w:p>
    <w:p>
      <w:r>
        <w:t>Name of the Sub_IE: (BandCombinationListSL-Discovery-r17)</w:t>
      </w:r>
    </w:p>
    <w:p>
      <w:r>
        <w:t>BandCombinationListSL-Discovery-r17 SEQUENCE (SIZE (1..maxSimultaneousBands)) OF BandParametersSidelinkDiscovery-r17</w:t>
      </w:r>
    </w:p>
    <w:p>
      <w:r>
        <w:t>Name of the Sub_IE: (BandParametersSidelinkDiscovery-r17)</w:t>
      </w:r>
    </w:p>
    <w:p>
      <w:r>
        <w:t>sl-CrossCarrierScheduling-r17            ENUMERATED {supported}                            OPTIONAL,</w:t>
      </w:r>
    </w:p>
    <w:p>
      <w:r>
        <w:t>Name of the Sub_IE: (BandParametersSidelinkDiscovery-r17)</w:t>
      </w:r>
    </w:p>
    <w:p>
      <w:r>
        <w:t>--R1 32-4: Transmitting NR sidelink mode 2 with partial sensing</w:t>
      </w:r>
    </w:p>
    <w:p>
      <w:r>
        <w:t>Name of the Sub_IE: (BandParametersSidelinkDiscovery-r17)</w:t>
      </w:r>
    </w:p>
    <w:p>
      <w:r>
        <w:t>sl-TransmissionMode2-PartialSensing-r17  SEQUENCE {</w:t>
      </w:r>
    </w:p>
    <w:p>
      <w:r>
        <w:t>Name of the Sub_IE: (BandParametersSidelinkDiscovery-r17)</w:t>
      </w:r>
    </w:p>
    <w:p>
      <w:r>
        <w:t>harq-TxProcessModeTwoSidelink-r17        ENUMERATED {n8, n16},</w:t>
      </w:r>
    </w:p>
    <w:p>
      <w:r>
        <w:t>Name of the Sub_IE: (BandParametersSidelinkDiscovery-r17)</w:t>
      </w:r>
    </w:p>
    <w:p>
      <w:r>
        <w:t>scs-CP-PatternTxSidelinkModeTwo-r17      CHOICE {</w:t>
      </w:r>
    </w:p>
    <w:p>
      <w:r>
        <w:t>Name of the Sub_IE: (BandParametersSidelinkDiscovery-r17)</w:t>
      </w:r>
    </w:p>
    <w:p>
      <w:r>
        <w:t>fr1-r17                                  SEQUENCE {</w:t>
      </w:r>
    </w:p>
    <w:p>
      <w:r>
        <w:t>Name of the Sub_IE: (BandParametersSidelinkDiscovery-r17)</w:t>
      </w:r>
    </w:p>
    <w:p>
      <w:r>
        <w:t>scs-15kHz-r17                            BIT STRING (SIZE (16))                OPTIONAL,</w:t>
      </w:r>
    </w:p>
    <w:p>
      <w:r>
        <w:t>Name of the Sub_IE: (BandParametersSidelinkDiscovery-r17)</w:t>
      </w:r>
    </w:p>
    <w:p>
      <w:r>
        <w:t>scs-30kHz-r17                            BIT STRING (SIZE (16))                OPTIONAL,</w:t>
      </w:r>
    </w:p>
    <w:p>
      <w:r>
        <w:t>Name of the Sub_IE: (BandParametersSidelinkDiscovery-r17)</w:t>
      </w:r>
    </w:p>
    <w:p>
      <w:r>
        <w:t>scs-60kHz-r17                            BIT STRING (SIZE (16))                OPTIONAL</w:t>
      </w:r>
    </w:p>
    <w:p>
      <w:r>
        <w:t>Name of the Sub_IE: (BandParametersSidelinkDiscovery-r17)</w:t>
      </w:r>
    </w:p>
    <w:p>
      <w:r>
        <w:t>},</w:t>
      </w:r>
    </w:p>
    <w:p>
      <w:r>
        <w:t>Name of the Sub_IE: (BandParametersSidelinkDiscovery-r17)</w:t>
      </w:r>
    </w:p>
    <w:p>
      <w:r>
        <w:t>fr2-r17                                  SEQUENCE {</w:t>
      </w:r>
    </w:p>
    <w:p>
      <w:r>
        <w:t>Name of the Sub_IE: (BandParametersSidelinkDiscovery-r17)</w:t>
      </w:r>
    </w:p>
    <w:p>
      <w:r>
        <w:t>scs-60kHz-r17                            BIT STRING (SIZE (16))                OPTIONAL,</w:t>
      </w:r>
    </w:p>
    <w:p>
      <w:r>
        <w:t>Name of the Sub_IE: (BandParametersSidelinkDiscovery-r17)</w:t>
      </w:r>
    </w:p>
    <w:p>
      <w:r>
        <w:t>scs-120kHz-r17                           BIT STRING (SIZE (16))                OPTIONAL</w:t>
      </w:r>
    </w:p>
    <w:p>
      <w:r>
        <w:t>Name of the Sub_IE: (BandParametersSidelinkDiscovery-r17)</w:t>
      </w:r>
    </w:p>
    <w:p>
      <w:r>
        <w:t>}                                                                                      OPTIONAL,</w:t>
      </w:r>
    </w:p>
    <w:p>
      <w:r>
        <w:t>Name of the Sub_IE: (BandParametersSidelinkDiscovery-r17)</w:t>
      </w:r>
    </w:p>
    <w:p>
      <w:r>
        <w:t>extendedCP-Mode2PartialSensing-r17           ENUMERATED {supported}                    OPTIONAL,</w:t>
      </w:r>
    </w:p>
    <w:p>
      <w:r>
        <w:t>Name of the Sub_IE: (BandParametersSidelinkDiscovery-r17)</w:t>
      </w:r>
    </w:p>
    <w:p>
      <w:r>
        <w:t>dl-openLoopPC-Sidelink-r17                   ENUMERATED {supported}                    OPTIONAL</w:t>
      </w:r>
    </w:p>
    <w:p>
      <w:r>
        <w:t>Name of the Sub_IE: (BandParametersSidelinkDiscovery-r17)</w:t>
      </w:r>
    </w:p>
    <w:p>
      <w:r>
        <w:t>}                                                                                          OPTIONAL,</w:t>
      </w:r>
    </w:p>
    <w:p>
      <w:r>
        <w:t>Name of the Sub_IE: (BandParametersSidelinkDiscovery-r17)</w:t>
      </w:r>
    </w:p>
    <w:p>
      <w:r>
        <w:t>--R1 32-5a-1: Transmitting Inter-UE coordination scheme 1 in NR sidelink mode 2</w:t>
      </w:r>
    </w:p>
    <w:p>
      <w:r>
        <w:t>Name of the Sub_IE: (BandParametersSidelinkDiscovery-r17)</w:t>
      </w:r>
    </w:p>
    <w:p>
      <w:r>
        <w:t>tx-IUC-Scheme1-Mode2Sidelink-r17         ENUMERATED {supported}                            OPTIONAL</w:t>
      </w:r>
    </w:p>
    <w:p>
      <w:r>
        <w:t>Name of the IE: (CA-BANDWIDTHCLASSEUTRA)</w:t>
      </w:r>
    </w:p>
    <w:p>
      <w:r>
        <w:t>Name of the Sub_IE: (CA-BandwidthClassEUTRA)</w:t>
      </w:r>
    </w:p>
    <w:p>
      <w:r>
        <w:t>CA-BandwidthClassEUTRA ENUMERATED {a, b, c, d, e, f, ...}</w:t>
      </w:r>
    </w:p>
    <w:p>
      <w:r>
        <w:t>Name of the IE: (CA-BANDWIDTHCLASSNR)</w:t>
      </w:r>
    </w:p>
    <w:p>
      <w:r>
        <w:t>Name of the Sub_IE: ()</w:t>
      </w:r>
    </w:p>
    <w:p>
      <w:r>
        <w:t>-- R4 17-6: new CA BW Classes R2~R12</w:t>
      </w:r>
    </w:p>
    <w:p>
      <w:r>
        <w:t>Name of the Sub_IE: (CA-BandwidthClassNR)</w:t>
      </w:r>
    </w:p>
    <w:p>
      <w:r>
        <w:t>CA-BandwidthClassNR ENUMERATED {a, b, c, d, e, f, g, h, i, j, k, l, m, n, o, p, q, ...,r2-v1730, r3-v1730, r4-v1730, r5-v1730, r6-v1730, r7-v1730, r8-v1730, r9-v1730, r10-v1730, r11-v1730, r12-v1730 }</w:t>
      </w:r>
    </w:p>
    <w:p>
      <w:r>
        <w:t>Name of the IE: (CA-PARAMETERSEUTRA)</w:t>
      </w:r>
    </w:p>
    <w:p>
      <w:r>
        <w:t>Name of the Sub_IE: (CA-ParametersEUTRA)</w:t>
      </w:r>
    </w:p>
    <w:p>
      <w:r>
        <w:t>multipleTimingAdvance                           ENUMERATED {supported}                          OPTIONAL,</w:t>
      </w:r>
    </w:p>
    <w:p>
      <w:r>
        <w:t>Name of the Sub_IE: (CA-ParametersEUTRA)</w:t>
      </w:r>
    </w:p>
    <w:p>
      <w:r>
        <w:t>simultaneousRx-Tx                               ENUMERATED {supported}                          OPTIONAL,</w:t>
      </w:r>
    </w:p>
    <w:p>
      <w:r>
        <w:t>Name of the Sub_IE: (CA-ParametersEUTRA)</w:t>
      </w:r>
    </w:p>
    <w:p>
      <w:r>
        <w:t>supportedNAICS-2CRS-AP                          BIT STRING (SIZE (1..8))                        OPTIONAL,</w:t>
      </w:r>
    </w:p>
    <w:p>
      <w:r>
        <w:t>Name of the Sub_IE: (CA-ParametersEUTRA)</w:t>
      </w:r>
    </w:p>
    <w:p>
      <w:r>
        <w:t>additionalRx-Tx-PerformanceReq                  ENUMERATED {supported}                          OPTIONAL,</w:t>
      </w:r>
    </w:p>
    <w:p>
      <w:r>
        <w:t>Name of the Sub_IE: (CA-ParametersEUTRA)</w:t>
      </w:r>
    </w:p>
    <w:p>
      <w:r>
        <w:t>ue-CA-PowerClass-N                              ENUMERATED {class2}                             OPTIONAL,</w:t>
      </w:r>
    </w:p>
    <w:p>
      <w:r>
        <w:t>Name of the Sub_IE: (CA-ParametersEUTRA)</w:t>
      </w:r>
    </w:p>
    <w:p>
      <w:r>
        <w:t>supportedBandwidthCombinationSetEUTRA-v1530     BIT STRING (SIZE (1..32))                       OPTIONAL,</w:t>
      </w:r>
    </w:p>
    <w:p>
      <w:r>
        <w:t>Name of the Sub_IE: (CA-ParametersEUTRA)</w:t>
      </w:r>
    </w:p>
    <w:p>
      <w:r>
        <w:t>...</w:t>
      </w:r>
    </w:p>
    <w:p>
      <w:r>
        <w:t>Name of the Sub_IE: (CA-ParametersEUTRA-v1560)</w:t>
      </w:r>
    </w:p>
    <w:p>
      <w:r>
        <w:t>fd-MIMO-TotalWeightedLayers                     INTEGER (2..128)                                OPTIONAL</w:t>
      </w:r>
    </w:p>
    <w:p>
      <w:r>
        <w:t>Name of the Sub_IE: (CA-ParametersEUTRA-v1570)</w:t>
      </w:r>
    </w:p>
    <w:p>
      <w:r>
        <w:t>dl-1024QAM-TotalWeightedLayers                  INTEGER (0..10)                                 OPTIONAL</w:t>
      </w:r>
    </w:p>
    <w:p>
      <w:r>
        <w:t>Name of the IE: (CA-PARAMETERSNR)</w:t>
      </w:r>
    </w:p>
    <w:p>
      <w:r>
        <w:t>Name of the Sub_IE: (CA-ParametersNR)</w:t>
      </w:r>
    </w:p>
    <w:p>
      <w:r>
        <w:t>dummy                                         ENUMERATED {supported}      OPTIONAL,</w:t>
      </w:r>
    </w:p>
    <w:p>
      <w:r>
        <w:t>Name of the Sub_IE: (CA-ParametersNR)</w:t>
      </w:r>
    </w:p>
    <w:p>
      <w:r>
        <w:t>parallelTxSRS-PUCCH-PUSCH                     ENUMERATED {supported}      OPTIONAL,</w:t>
      </w:r>
    </w:p>
    <w:p>
      <w:r>
        <w:t>Name of the Sub_IE: (CA-ParametersNR)</w:t>
      </w:r>
    </w:p>
    <w:p>
      <w:r>
        <w:t>parallelTxPRACH-SRS-PUCCH-PUSCH               ENUMERATED {supported}      OPTIONAL,</w:t>
      </w:r>
    </w:p>
    <w:p>
      <w:r>
        <w:t>Name of the Sub_IE: (CA-ParametersNR)</w:t>
      </w:r>
    </w:p>
    <w:p>
      <w:r>
        <w:t>simultaneousRxTxInterBandCA                   ENUMERATED {supported}      OPTIONAL,</w:t>
      </w:r>
    </w:p>
    <w:p>
      <w:r>
        <w:t>Name of the Sub_IE: (CA-ParametersNR)</w:t>
      </w:r>
    </w:p>
    <w:p>
      <w:r>
        <w:t>simultaneousRxTxSUL                           ENUMERATED {supported}      OPTIONAL,</w:t>
      </w:r>
    </w:p>
    <w:p>
      <w:r>
        <w:t>Name of the Sub_IE: (CA-ParametersNR)</w:t>
      </w:r>
    </w:p>
    <w:p>
      <w:r>
        <w:t>diffNumerologyAcrossPUCCH-Group               ENUMERATED {supported}      OPTIONAL,</w:t>
      </w:r>
    </w:p>
    <w:p>
      <w:r>
        <w:t>Name of the Sub_IE: (CA-ParametersNR)</w:t>
      </w:r>
    </w:p>
    <w:p>
      <w:r>
        <w:t>diffNumerologyWithinPUCCH-GroupSmallerSCS     ENUMERATED {supported}      OPTIONAL,</w:t>
      </w:r>
    </w:p>
    <w:p>
      <w:r>
        <w:t>Name of the Sub_IE: (CA-ParametersNR)</w:t>
      </w:r>
    </w:p>
    <w:p>
      <w:r>
        <w:t>supportedNumberTAG                            ENUMERATED {n2, n3, n4}     OPTIONAL,</w:t>
      </w:r>
    </w:p>
    <w:p>
      <w:r>
        <w:t>Name of the Sub_IE: (CA-ParametersNR)</w:t>
      </w:r>
    </w:p>
    <w:p>
      <w:r>
        <w:t>...</w:t>
      </w:r>
    </w:p>
    <w:p>
      <w:r>
        <w:t>Name of the Sub_IE: (CA-ParametersNR-v1540)</w:t>
      </w:r>
    </w:p>
    <w:p>
      <w:r>
        <w:t>simultaneousSRS-AssocCSI-RS-AllCC                       INTEGER (5..32)         OPTIONAL,</w:t>
      </w:r>
    </w:p>
    <w:p>
      <w:r>
        <w:t>Name of the Sub_IE: (CA-ParametersNR-v1540)</w:t>
      </w:r>
    </w:p>
    <w:p>
      <w:r>
        <w:t>csi-RS-IM-ReceptionForFeedbackPerBandComb               SEQUENCE {</w:t>
      </w:r>
    </w:p>
    <w:p>
      <w:r>
        <w:t>Name of the Sub_IE: (CA-ParametersNR-v1540)</w:t>
      </w:r>
    </w:p>
    <w:p>
      <w:r>
        <w:t>maxNumberSimultaneousNZP-CSI-RS-ActBWP-AllCC            INTEGER (1..64)     OPTIONAL,</w:t>
      </w:r>
    </w:p>
    <w:p>
      <w:r>
        <w:t>Name of the Sub_IE: (CA-ParametersNR-v1540)</w:t>
      </w:r>
    </w:p>
    <w:p>
      <w:r>
        <w:t>totalNumberPortsSimultaneousNZP-CSI-RS-ActBWP-AllCC     INTEGER (2..256)    OPTIONAL</w:t>
      </w:r>
    </w:p>
    <w:p>
      <w:r>
        <w:t>Name of the Sub_IE: (CA-ParametersNR-v1540)</w:t>
      </w:r>
    </w:p>
    <w:p>
      <w:r>
        <w:t>}                                                                               OPTIONAL,</w:t>
      </w:r>
    </w:p>
    <w:p>
      <w:r>
        <w:t>Name of the Sub_IE: (CA-ParametersNR-v1540)</w:t>
      </w:r>
    </w:p>
    <w:p>
      <w:r>
        <w:t>simultaneousCSI-ReportsAllCC                            INTEGER (5..32)         OPTIONAL,</w:t>
      </w:r>
    </w:p>
    <w:p>
      <w:r>
        <w:t>Name of the Sub_IE: (CA-ParametersNR-v1540)</w:t>
      </w:r>
    </w:p>
    <w:p>
      <w:r>
        <w:t>dualPA-Architecture                                     ENUMERATED {supported}  OPTIONAL</w:t>
      </w:r>
    </w:p>
    <w:p>
      <w:r>
        <w:t>Name of the Sub_IE: (CA-ParametersNR-v1550)</w:t>
      </w:r>
    </w:p>
    <w:p>
      <w:r>
        <w:t>dummy                               ENUMERATED {supported}                      OPTIONAL</w:t>
      </w:r>
    </w:p>
    <w:p>
      <w:r>
        <w:t>Name of the Sub_IE: (CA-ParametersNR-v1560)</w:t>
      </w:r>
    </w:p>
    <w:p>
      <w:r>
        <w:t>diffNumerologyWithinPUCCH-GroupLargerSCS      ENUMERATED {supported}            OPTIONAL</w:t>
      </w:r>
    </w:p>
    <w:p>
      <w:r>
        <w:t>Name of the Sub_IE: (CA-ParametersNR-v15g0)</w:t>
      </w:r>
    </w:p>
    <w:p>
      <w:r>
        <w:t>simultaneousRxTxInterBandCAPerBandPair        SimultaneousRxTxPerBandPair       OPTIONAL,</w:t>
      </w:r>
    </w:p>
    <w:p>
      <w:r>
        <w:t>Name of the Sub_IE: (CA-ParametersNR-v15g0)</w:t>
      </w:r>
    </w:p>
    <w:p>
      <w:r>
        <w:t>simultaneousRxTxSULPerBandPair                SimultaneousRxTxPerBandPair       OPTIONAL</w:t>
      </w:r>
    </w:p>
    <w:p>
      <w:r>
        <w:t>Name of the Sub_IE: (CA-ParametersNR-v1610)</w:t>
      </w:r>
    </w:p>
    <w:p>
      <w:r>
        <w:t>-- R1 9-3: Parallel MsgA and SRS/PUCCH/PUSCH transmissions across CCs in inter-band CA</w:t>
      </w:r>
    </w:p>
    <w:p>
      <w:r>
        <w:t>Name of the Sub_IE: (CA-ParametersNR-v1610)</w:t>
      </w:r>
    </w:p>
    <w:p>
      <w:r>
        <w:t>parallelTxMsgA-SRS-PUCCH-PUSCH-r16                ENUMERATED {supported}        OPTIONAL,</w:t>
      </w:r>
    </w:p>
    <w:p>
      <w:r>
        <w:t>Name of the Sub_IE: (CA-ParametersNR-v1610)</w:t>
      </w:r>
    </w:p>
    <w:p>
      <w:r>
        <w:t>-- R1 9-4: MsgA operation in a band combination including SUL</w:t>
      </w:r>
    </w:p>
    <w:p>
      <w:r>
        <w:t>Name of the Sub_IE: (CA-ParametersNR-v1610)</w:t>
      </w:r>
    </w:p>
    <w:p>
      <w:r>
        <w:t>msgA-SUL-r16                                      ENUMERATED {supported}        OPTIONAL,</w:t>
      </w:r>
    </w:p>
    <w:p>
      <w:r>
        <w:t>Name of the Sub_IE: (CA-ParametersNR-v1610)</w:t>
      </w:r>
    </w:p>
    <w:p>
      <w:r>
        <w:t>-- R1 10-9c: Joint search space group switching across multiple cells</w:t>
      </w:r>
    </w:p>
    <w:p>
      <w:r>
        <w:t>Name of the Sub_IE: (CA-ParametersNR-v1610)</w:t>
      </w:r>
    </w:p>
    <w:p>
      <w:r>
        <w:t>jointSearchSpaceSwitchAcrossCells-r16             ENUMERATED {supported}        OPTIONAL,</w:t>
      </w:r>
    </w:p>
    <w:p>
      <w:r>
        <w:t>Name of the Sub_IE: (CA-ParametersNR-v1610)</w:t>
      </w:r>
    </w:p>
    <w:p>
      <w:r>
        <w:t>-- R1 14-5: Half-duplex UE behaviour in TDD CA for same SCS</w:t>
      </w:r>
    </w:p>
    <w:p>
      <w:r>
        <w:t>Name of the Sub_IE: (CA-ParametersNR-v1610)</w:t>
      </w:r>
    </w:p>
    <w:p>
      <w:r>
        <w:t>half-DuplexTDD-CA-SameSCS-r16                     ENUMERATED {supported}        OPTIONAL,</w:t>
      </w:r>
    </w:p>
    <w:p>
      <w:r>
        <w:t>Name of the Sub_IE: (CA-ParametersNR-v1610)</w:t>
      </w:r>
    </w:p>
    <w:p>
      <w:r>
        <w:t>-- R1 18-4: SCell dormancy within active time</w:t>
      </w:r>
    </w:p>
    <w:p>
      <w:r>
        <w:t>Name of the Sub_IE: (CA-ParametersNR-v1610)</w:t>
      </w:r>
    </w:p>
    <w:p>
      <w:r>
        <w:t>scellDormancyWithinActiveTime-r16                 ENUMERATED {supported}        OPTIONAL,</w:t>
      </w:r>
    </w:p>
    <w:p>
      <w:r>
        <w:t>Name of the Sub_IE: (CA-ParametersNR-v1610)</w:t>
      </w:r>
    </w:p>
    <w:p>
      <w:r>
        <w:t>-- R1 18-4a: SCell dormancy outside active time</w:t>
      </w:r>
    </w:p>
    <w:p>
      <w:r>
        <w:t>Name of the Sub_IE: (CA-ParametersNR-v1610)</w:t>
      </w:r>
    </w:p>
    <w:p>
      <w:r>
        <w:t>scellDormancyOutsideActiveTime-r16                ENUMERATED {supported}        OPTIONAL,</w:t>
      </w:r>
    </w:p>
    <w:p>
      <w:r>
        <w:t>Name of the Sub_IE: (CA-ParametersNR-v1610)</w:t>
      </w:r>
    </w:p>
    <w:p>
      <w:r>
        <w:t>-- R1 18-6: Cross-carrier A-CSI RS triggering with different SCS</w:t>
      </w:r>
    </w:p>
    <w:p>
      <w:r>
        <w:t>Name of the Sub_IE: (CA-ParametersNR-v1610)</w:t>
      </w:r>
    </w:p>
    <w:p>
      <w:r>
        <w:t>crossCarrierA-CSI-trigDiffSCS-r16                 ENUMERATED {higherA-CSI-SCS,lowerA-CSI-SCS,both}   OPTIONAL,</w:t>
      </w:r>
    </w:p>
    <w:p>
      <w:r>
        <w:t>Name of the Sub_IE: (CA-ParametersNR-v1610)</w:t>
      </w:r>
    </w:p>
    <w:p>
      <w:r>
        <w:t>-- R1 18-6a: Default QCL assumption for cross-carrier A-CSI-RS triggering</w:t>
      </w:r>
    </w:p>
    <w:p>
      <w:r>
        <w:t>Name of the Sub_IE: (CA-ParametersNR-v1610)</w:t>
      </w:r>
    </w:p>
    <w:p>
      <w:r>
        <w:t>defaultQCL-CrossCarrierA-CSI-Trig-r16             ENUMERATED {diffOnly, both}   OPTIONAL,</w:t>
      </w:r>
    </w:p>
    <w:p>
      <w:r>
        <w:t>Name of the Sub_IE: (CA-ParametersNR-v1610)</w:t>
      </w:r>
    </w:p>
    <w:p>
      <w:r>
        <w:t>-- R1 18-7: CA with non-aligned frame boundaries for inter-band CA</w:t>
      </w:r>
    </w:p>
    <w:p>
      <w:r>
        <w:t>Name of the Sub_IE: (CA-ParametersNR-v1610)</w:t>
      </w:r>
    </w:p>
    <w:p>
      <w:r>
        <w:t>interCA-NonAlignedFrame-r16                       ENUMERATED {supported}        OPTIONAL,</w:t>
      </w:r>
    </w:p>
    <w:p>
      <w:r>
        <w:t>Name of the Sub_IE: (CA-ParametersNR-v1610)</w:t>
      </w:r>
    </w:p>
    <w:p>
      <w:r>
        <w:t>simul-SRS-Trans-BC-r16                            ENUMERATED {n2}               OPTIONAL,</w:t>
      </w:r>
    </w:p>
    <w:p>
      <w:r>
        <w:t>Name of the Sub_IE: (CA-ParametersNR-v1610)</w:t>
      </w:r>
    </w:p>
    <w:p>
      <w:r>
        <w:t>interFreqDAPS-r16                                 SEQUENCE {</w:t>
      </w:r>
    </w:p>
    <w:p>
      <w:r>
        <w:t>Name of the Sub_IE: (CA-ParametersNR-v1610)</w:t>
      </w:r>
    </w:p>
    <w:p>
      <w:r>
        <w:t>interFreqAsyncDAPS-r16                            ENUMERATED {supported}    OPTIONAL,</w:t>
      </w:r>
    </w:p>
    <w:p>
      <w:r>
        <w:t>Name of the Sub_IE: (CA-ParametersNR-v1610)</w:t>
      </w:r>
    </w:p>
    <w:p>
      <w:r>
        <w:t>interFreqDiffSCS-DAPS-r16                         ENUMERATED {supported}    OPTIONAL,</w:t>
      </w:r>
    </w:p>
    <w:p>
      <w:r>
        <w:t>Name of the Sub_IE: (CA-ParametersNR-v1610)</w:t>
      </w:r>
    </w:p>
    <w:p>
      <w:r>
        <w:t>interFreqMultiUL-TransmissionDAPS-r16             ENUMERATED {supported}    OPTIONAL,</w:t>
      </w:r>
    </w:p>
    <w:p>
      <w:r>
        <w:t>Name of the Sub_IE: (CA-ParametersNR-v1610)</w:t>
      </w:r>
    </w:p>
    <w:p>
      <w:r>
        <w:t>interFreqSemiStaticPowerSharingDAPS-Mode1-r16     ENUMERATED {supported}    OPTIONAL,</w:t>
      </w:r>
    </w:p>
    <w:p>
      <w:r>
        <w:t>Name of the Sub_IE: (CA-ParametersNR-v1610)</w:t>
      </w:r>
    </w:p>
    <w:p>
      <w:r>
        <w:t>interFreqSemiStaticPowerSharingDAPS-Mode2-r16     ENUMERATED {supported}    OPTIONAL,</w:t>
      </w:r>
    </w:p>
    <w:p>
      <w:r>
        <w:t>Name of the Sub_IE: (CA-ParametersNR-v1610)</w:t>
      </w:r>
    </w:p>
    <w:p>
      <w:r>
        <w:t>interFreqDynamicPowerSharingDAPS-r16              ENUMERATED {short, long}  OPTIONAL,</w:t>
      </w:r>
    </w:p>
    <w:p>
      <w:r>
        <w:t>Name of the Sub_IE: (CA-ParametersNR-v1610)</w:t>
      </w:r>
    </w:p>
    <w:p>
      <w:r>
        <w:t>interFreqUL-TransCancellationDAPS-r16             ENUMERATED {supported}    OPTIONAL</w:t>
      </w:r>
    </w:p>
    <w:p>
      <w:r>
        <w:t>Name of the Sub_IE: (CA-ParametersNR-v1610)</w:t>
      </w:r>
    </w:p>
    <w:p>
      <w:r>
        <w:t>}                                                                               OPTIONAL,</w:t>
      </w:r>
    </w:p>
    <w:p>
      <w:r>
        <w:t>Name of the Sub_IE: (CA-ParametersNR-v1610)</w:t>
      </w:r>
    </w:p>
    <w:p>
      <w:r>
        <w:t>codebookParametersPerBC-r16                       CodebookParameters-v1610      OPTIONAL,</w:t>
      </w:r>
    </w:p>
    <w:p>
      <w:r>
        <w:t>Name of the Sub_IE: (CA-ParametersNR-v1610)</w:t>
      </w:r>
    </w:p>
    <w:p>
      <w:r>
        <w:t>-- R1 16-2a-10 Value of R for BD/CCE</w:t>
      </w:r>
    </w:p>
    <w:p>
      <w:r>
        <w:t>Name of the Sub_IE: (CA-ParametersNR-v1610)</w:t>
      </w:r>
    </w:p>
    <w:p>
      <w:r>
        <w:t>blindDetectFactor-r16                             INTEGER (1..2)                OPTIONAL,</w:t>
      </w:r>
    </w:p>
    <w:p>
      <w:r>
        <w:t>Name of the Sub_IE: (CA-ParametersNR-v1610)</w:t>
      </w:r>
    </w:p>
    <w:p>
      <w:r>
        <w:t>-- R1 11-2a: Capability on the number of CCs for monitoring a maximum number of BDs and non-overlapped CCEs per span when configured</w:t>
      </w:r>
    </w:p>
    <w:p>
      <w:r>
        <w:t>Name of the Sub_IE: (CA-ParametersNR-v1610)</w:t>
      </w:r>
    </w:p>
    <w:p>
      <w:r>
        <w:t>-- with DL CA with Rel-16 PDCCH monitoring capability on all the serving cells</w:t>
      </w:r>
    </w:p>
    <w:p>
      <w:r>
        <w:t>Name of the Sub_IE: (CA-ParametersNR-v1610)</w:t>
      </w:r>
    </w:p>
    <w:p>
      <w:r>
        <w:t>pdcch-MonitoringCA-r16                            SEQUENCE {</w:t>
      </w:r>
    </w:p>
    <w:p>
      <w:r>
        <w:t>Name of the Sub_IE: (CA-ParametersNR-v1610)</w:t>
      </w:r>
    </w:p>
    <w:p>
      <w:r>
        <w:t>maxNumberOfMonitoringCC-r16                       INTEGER (2..16),</w:t>
      </w:r>
    </w:p>
    <w:p>
      <w:r>
        <w:t>Name of the Sub_IE: (CA-ParametersNR-v1610)</w:t>
      </w:r>
    </w:p>
    <w:p>
      <w:r>
        <w:t>supportedSpanArrangement-r16                      ENUMERATED {alignedOnly, alignedAndNonAligned}</w:t>
      </w:r>
    </w:p>
    <w:p>
      <w:r>
        <w:t>Name of the Sub_IE: (CA-ParametersNR-v1610)</w:t>
      </w:r>
    </w:p>
    <w:p>
      <w:r>
        <w:t>}                                                                               OPTIONAL,</w:t>
      </w:r>
    </w:p>
    <w:p>
      <w:r>
        <w:t>Name of the Sub_IE: (CA-ParametersNR-v1610)</w:t>
      </w:r>
    </w:p>
    <w:p>
      <w:r>
        <w:t>-- R1 11-2c: Number of carriers for CCE/BD scaling with DL CA with mix of Rel. 16 and Rel. 15 PDCCH monitoring capabilities on</w:t>
      </w:r>
    </w:p>
    <w:p>
      <w:r>
        <w:t>Name of the Sub_IE: (CA-ParametersNR-v1610)</w:t>
      </w:r>
    </w:p>
    <w:p>
      <w:r>
        <w:t>-- different carriers</w:t>
      </w:r>
    </w:p>
    <w:p>
      <w:r>
        <w:t>Name of the Sub_IE: (CA-ParametersNR-v1610)</w:t>
      </w:r>
    </w:p>
    <w:p>
      <w:r>
        <w:t>pdcch-BlindDetectionCA-Mixed-r16                  SEQUENCE {</w:t>
      </w:r>
    </w:p>
    <w:p>
      <w:r>
        <w:t>Name of the Sub_IE: (CA-ParametersNR-v1610)</w:t>
      </w:r>
    </w:p>
    <w:p>
      <w:r>
        <w:t>pdcch-BlindDetectionCA1-r16                       INTEGER (1..15),</w:t>
      </w:r>
    </w:p>
    <w:p>
      <w:r>
        <w:t>Name of the Sub_IE: (CA-ParametersNR-v1610)</w:t>
      </w:r>
    </w:p>
    <w:p>
      <w:r>
        <w:t>pdcch-BlindDetectionCA2-r16                       INTEGER (1..15),</w:t>
      </w:r>
    </w:p>
    <w:p>
      <w:r>
        <w:t>Name of the Sub_IE: (CA-ParametersNR-v1610)</w:t>
      </w:r>
    </w:p>
    <w:p>
      <w:r>
        <w:t>supportedSpanArrangement-r16                      ENUMERATED {alignedOnly, alignedAndNonAligned}</w:t>
      </w:r>
    </w:p>
    <w:p>
      <w:r>
        <w:t>Name of the Sub_IE: (CA-ParametersNR-v1610)</w:t>
      </w:r>
    </w:p>
    <w:p>
      <w:r>
        <w:t>}                                                                               OPTIONAL,</w:t>
      </w:r>
    </w:p>
    <w:p>
      <w:r>
        <w:t>Name of the Sub_IE: (CA-ParametersNR-v1610)</w:t>
      </w:r>
    </w:p>
    <w:p>
      <w:r>
        <w:t>-- R1 11-2d: Capability on the number of CCs for monitoring a maximum number of BDs and non-overlapped CCEs per span for MCG and for</w:t>
      </w:r>
    </w:p>
    <w:p>
      <w:r>
        <w:t>Name of the Sub_IE: (CA-ParametersNR-v1610)</w:t>
      </w:r>
    </w:p>
    <w:p>
      <w:r>
        <w:t>-- SCG when configured for NR-DC operation with Rel-16 PDCCH monitoring capability on all the serving cells</w:t>
      </w:r>
    </w:p>
    <w:p>
      <w:r>
        <w:t>Name of the Sub_IE: (CA-ParametersNR-v1610)</w:t>
      </w:r>
    </w:p>
    <w:p>
      <w:r>
        <w:t>pdcch-BlindDetectionMCG-UE-r16                    INTEGER (1..14)               OPTIONAL,</w:t>
      </w:r>
    </w:p>
    <w:p>
      <w:r>
        <w:t>Name of the Sub_IE: (CA-ParametersNR-v1610)</w:t>
      </w:r>
    </w:p>
    <w:p>
      <w:r>
        <w:t>pdcch-BlindDetectionSCG-UE-r16                    INTEGER (1..14)               OPTIONAL,</w:t>
      </w:r>
    </w:p>
    <w:p>
      <w:r>
        <w:t>Name of the Sub_IE: (CA-ParametersNR-v1610)</w:t>
      </w:r>
    </w:p>
    <w:p>
      <w:r>
        <w:t>-- R1 11-2e: Number of carriers for CCE/BD scaling for MCG and for SCG when configured for NR-DC operation with mix of Rel. 16 and</w:t>
      </w:r>
    </w:p>
    <w:p>
      <w:r>
        <w:t>Name of the Sub_IE: (CA-ParametersNR-v1610)</w:t>
      </w:r>
    </w:p>
    <w:p>
      <w:r>
        <w:t>-- Rel. 15 PDCCH monitoring capabilities on different carriers</w:t>
      </w:r>
    </w:p>
    <w:p>
      <w:r>
        <w:t>Name of the Sub_IE: (CA-ParametersNR-v1610)</w:t>
      </w:r>
    </w:p>
    <w:p>
      <w:r>
        <w:t>pdcch-BlindDetectionMCG-UE-Mixed-r16              SEQUENCE {</w:t>
      </w:r>
    </w:p>
    <w:p>
      <w:r>
        <w:t>Name of the Sub_IE: (CA-ParametersNR-v1610)</w:t>
      </w:r>
    </w:p>
    <w:p>
      <w:r>
        <w:t>pdcch-BlindDetectionMCG-UE1-r16                   INTEGER (0..15),</w:t>
      </w:r>
    </w:p>
    <w:p>
      <w:r>
        <w:t>Name of the Sub_IE: (CA-ParametersNR-v1610)</w:t>
      </w:r>
    </w:p>
    <w:p>
      <w:r>
        <w:t>pdcch-BlindDetectionMCG-UE2-r16                   INTEGER (0..15)</w:t>
      </w:r>
    </w:p>
    <w:p>
      <w:r>
        <w:t>Name of the Sub_IE: (CA-ParametersNR-v1610)</w:t>
      </w:r>
    </w:p>
    <w:p>
      <w:r>
        <w:t>}                                                                               OPTIONAL,</w:t>
      </w:r>
    </w:p>
    <w:p>
      <w:r>
        <w:t>Name of the Sub_IE: (CA-ParametersNR-v1610)</w:t>
      </w:r>
    </w:p>
    <w:p>
      <w:r>
        <w:t>pdcch-BlindDetectionSCG-UE-Mixed-r16              SEQUENCE {</w:t>
      </w:r>
    </w:p>
    <w:p>
      <w:r>
        <w:t>Name of the Sub_IE: (CA-ParametersNR-v1610)</w:t>
      </w:r>
    </w:p>
    <w:p>
      <w:r>
        <w:t>pdcch-BlindDetectionSCG-UE1-r16                   INTEGER (0..15),</w:t>
      </w:r>
    </w:p>
    <w:p>
      <w:r>
        <w:t>Name of the Sub_IE: (CA-ParametersNR-v1610)</w:t>
      </w:r>
    </w:p>
    <w:p>
      <w:r>
        <w:t>pdcch-BlindDetectionSCG-UE2-r16                   INTEGER (0..15)</w:t>
      </w:r>
    </w:p>
    <w:p>
      <w:r>
        <w:t>Name of the Sub_IE: (CA-ParametersNR-v1610)</w:t>
      </w:r>
    </w:p>
    <w:p>
      <w:r>
        <w:t>}                                                                               OPTIONAL,</w:t>
      </w:r>
    </w:p>
    <w:p>
      <w:r>
        <w:t>Name of the Sub_IE: (CA-ParametersNR-v1610)</w:t>
      </w:r>
    </w:p>
    <w:p>
      <w:r>
        <w:t>-- R1 18-5 cross-carrier scheduling with different SCS in DL CA</w:t>
      </w:r>
    </w:p>
    <w:p>
      <w:r>
        <w:t>Name of the Sub_IE: (CA-ParametersNR-v1610)</w:t>
      </w:r>
    </w:p>
    <w:p>
      <w:r>
        <w:t>crossCarrierSchedulingDL-DiffSCS-r16              ENUMERATED {low-to-high, high-to-low, both} OPTIONAL,</w:t>
      </w:r>
    </w:p>
    <w:p>
      <w:r>
        <w:t>Name of the Sub_IE: (CA-ParametersNR-v1610)</w:t>
      </w:r>
    </w:p>
    <w:p>
      <w:r>
        <w:t>-- R1 18-5a Default QCL assumption for cross-carrier scheduling</w:t>
      </w:r>
    </w:p>
    <w:p>
      <w:r>
        <w:t>Name of the Sub_IE: (CA-ParametersNR-v1610)</w:t>
      </w:r>
    </w:p>
    <w:p>
      <w:r>
        <w:t>crossCarrierSchedulingDefaultQCL-r16              ENUMERATED {diff-only, both}  OPTIONAL,</w:t>
      </w:r>
    </w:p>
    <w:p>
      <w:r>
        <w:t>Name of the Sub_IE: (CA-ParametersNR-v1610)</w:t>
      </w:r>
    </w:p>
    <w:p>
      <w:r>
        <w:t>-- R1 18-5b cross-carrier scheduling with different SCS in UL CA</w:t>
      </w:r>
    </w:p>
    <w:p>
      <w:r>
        <w:t>Name of the Sub_IE: (CA-ParametersNR-v1610)</w:t>
      </w:r>
    </w:p>
    <w:p>
      <w:r>
        <w:t>crossCarrierSchedulingUL-DiffSCS-r16              ENUMERATED {low-to-high, high-to-low, both} OPTIONAL,</w:t>
      </w:r>
    </w:p>
    <w:p>
      <w:r>
        <w:t>Name of the Sub_IE: (CA-ParametersNR-v1610)</w:t>
      </w:r>
    </w:p>
    <w:p>
      <w:r>
        <w:t>-- R1 13.19a Simultaneous positioning SRS and MIMO SRS transmission for a given BC</w:t>
      </w:r>
    </w:p>
    <w:p>
      <w:r>
        <w:t>Name of the Sub_IE: (CA-ParametersNR-v1610)</w:t>
      </w:r>
    </w:p>
    <w:p>
      <w:r>
        <w:t>simul-SRS-MIMO-Trans-BC-r16                       ENUMERATED {n2}               OPTIONAL,</w:t>
      </w:r>
    </w:p>
    <w:p>
      <w:r>
        <w:t>Name of the Sub_IE: (CA-ParametersNR-v1610)</w:t>
      </w:r>
    </w:p>
    <w:p>
      <w:r>
        <w:t>-- R1 16-3a, 16-3a-1, 16-3b, 16-3b-1: New Individual Codebook</w:t>
      </w:r>
    </w:p>
    <w:p>
      <w:r>
        <w:t>Name of the Sub_IE: (CA-ParametersNR-v1610)</w:t>
      </w:r>
    </w:p>
    <w:p>
      <w:r>
        <w:t>codebookParametersAdditionPerBC-r16               CodebookParametersAdditionPerBC-r16         OPTIONAL,</w:t>
      </w:r>
    </w:p>
    <w:p>
      <w:r>
        <w:t>Name of the Sub_IE: (CA-ParametersNR-v1610)</w:t>
      </w:r>
    </w:p>
    <w:p>
      <w:r>
        <w:t>-- R1 16-8: Mixed codebook</w:t>
      </w:r>
    </w:p>
    <w:p>
      <w:r>
        <w:t>Name of the Sub_IE: (CA-ParametersNR-v1610)</w:t>
      </w:r>
    </w:p>
    <w:p>
      <w:r>
        <w:t>codebookComboParametersAdditionPerBC-r16          CodebookComboParametersAdditionPerBC-r16    OPTIONAL</w:t>
      </w:r>
    </w:p>
    <w:p>
      <w:r>
        <w:t>Name of the Sub_IE: (CA-ParametersNR-v1630)</w:t>
      </w:r>
    </w:p>
    <w:p>
      <w:r>
        <w:t>-- R1 22-5b: Simultaneous transmission of SRS for antenna switching and SRS for CB/NCB /BM for inter-band UL CA</w:t>
      </w:r>
    </w:p>
    <w:p>
      <w:r>
        <w:t>Name of the Sub_IE: (CA-ParametersNR-v1630)</w:t>
      </w:r>
    </w:p>
    <w:p>
      <w:r>
        <w:t>-- R1 22-5d: Simultaneous transmission of SRS for antenna switching for inter-band UL CA</w:t>
      </w:r>
    </w:p>
    <w:p>
      <w:r>
        <w:t>Name of the Sub_IE: (CA-ParametersNR-v1630)</w:t>
      </w:r>
    </w:p>
    <w:p>
      <w:r>
        <w:t>simulTX-SRS-AntSwitchingInterBandUL-CA-r16        SimulSRS-ForAntennaSwitching-r16            OPTIONAL,</w:t>
      </w:r>
    </w:p>
    <w:p>
      <w:r>
        <w:t>Name of the Sub_IE: (CA-ParametersNR-v1630)</w:t>
      </w:r>
    </w:p>
    <w:p>
      <w:r>
        <w:t>-- R4 8-5: supported beam management type for inter-band CA</w:t>
      </w:r>
    </w:p>
    <w:p>
      <w:r>
        <w:t>Name of the Sub_IE: (CA-ParametersNR-v1630)</w:t>
      </w:r>
    </w:p>
    <w:p>
      <w:r>
        <w:t>beamManagementType-r16                            ENUMERATED {ibm, dummy}                       OPTIONAL,</w:t>
      </w:r>
    </w:p>
    <w:p>
      <w:r>
        <w:t>Name of the Sub_IE: (CA-ParametersNR-v1630)</w:t>
      </w:r>
    </w:p>
    <w:p>
      <w:r>
        <w:t>-- R4 7-3a: UL frequency separation class with aggregate BW and Gap BW</w:t>
      </w:r>
    </w:p>
    <w:p>
      <w:r>
        <w:t>Name of the Sub_IE: (CA-ParametersNR-v1630)</w:t>
      </w:r>
    </w:p>
    <w:p>
      <w:r>
        <w:t>intraBandFreqSeparationUL-AggBW-GapBW-r16         ENUMERATED {classI, classII, classIII}      OPTIONAL,</w:t>
      </w:r>
    </w:p>
    <w:p>
      <w:r>
        <w:t>Name of the Sub_IE: (CA-ParametersNR-v1630)</w:t>
      </w:r>
    </w:p>
    <w:p>
      <w:r>
        <w:t>-- RAN 89: Case B in case of Inter-band CA with non-aligned frame boundaries</w:t>
      </w:r>
    </w:p>
    <w:p>
      <w:r>
        <w:t>Name of the Sub_IE: (CA-ParametersNR-v1630)</w:t>
      </w:r>
    </w:p>
    <w:p>
      <w:r>
        <w:t>interCA-NonAlignedFrame-B-r16                     ENUMERATED {supported}                      OPTIONAL</w:t>
      </w:r>
    </w:p>
    <w:p>
      <w:r>
        <w:t>Name of the Sub_IE: (CA-ParametersNR-v1640)</w:t>
      </w:r>
    </w:p>
    <w:p>
      <w:r>
        <w:t>-- R4 7-5: Support of reporting UL Tx DC locations for uplink intra-band CA.</w:t>
      </w:r>
    </w:p>
    <w:p>
      <w:r>
        <w:t>Name of the Sub_IE: (CA-ParametersNR-v1640)</w:t>
      </w:r>
    </w:p>
    <w:p>
      <w:r>
        <w:t>uplinkTxDC-TwoCarrierReport-r16                               ENUMERATED {supported}          OPTIONAL,</w:t>
      </w:r>
    </w:p>
    <w:p>
      <w:r>
        <w:t>Name of the Sub_IE: (CA-ParametersNR-v1640)</w:t>
      </w:r>
    </w:p>
    <w:p>
      <w:r>
        <w:t>-- RAN 22-6: Support of up to 3 different numerologies in the same NR PUCCH group for NR part of EN-DC, NGEN-DC, NE-DC and NR-CA</w:t>
      </w:r>
    </w:p>
    <w:p>
      <w:r>
        <w:t>Name of the Sub_IE: (CA-ParametersNR-v1640)</w:t>
      </w:r>
    </w:p>
    <w:p>
      <w:r>
        <w:t>-- where UE is not configured with two NR PUCCH groups</w:t>
      </w:r>
    </w:p>
    <w:p>
      <w:r>
        <w:t>Name of the Sub_IE: (CA-ParametersNR-v1640)</w:t>
      </w:r>
    </w:p>
    <w:p>
      <w:r>
        <w:t>maxUpTo3Diff-NumerologiesConfigSinglePUCCH-grp-r16            PUCCH-Grp-CarrierTypes-r16      OPTIONAL,</w:t>
      </w:r>
    </w:p>
    <w:p>
      <w:r>
        <w:t>Name of the Sub_IE: (CA-ParametersNR-v1640)</w:t>
      </w:r>
    </w:p>
    <w:p>
      <w:r>
        <w:t>-- RAN 22-6a: Support of up to 4 different numerologies in the same NR PUCCH group for NR part of EN-DC, NGEN-DC, NE-DC and NR-CA</w:t>
      </w:r>
    </w:p>
    <w:p>
      <w:r>
        <w:t>Name of the Sub_IE: (CA-ParametersNR-v1640)</w:t>
      </w:r>
    </w:p>
    <w:p>
      <w:r>
        <w:t>-- where UE is not configured with two NR PUCCH groups</w:t>
      </w:r>
    </w:p>
    <w:p>
      <w:r>
        <w:t>Name of the Sub_IE: (CA-ParametersNR-v1640)</w:t>
      </w:r>
    </w:p>
    <w:p>
      <w:r>
        <w:t>maxUpTo4Diff-NumerologiesConfigSinglePUCCH-grp-r16            PUCCH-Grp-CarrierTypes-r16      OPTIONAL,</w:t>
      </w:r>
    </w:p>
    <w:p>
      <w:r>
        <w:t>Name of the Sub_IE: (CA-ParametersNR-v1640)</w:t>
      </w:r>
    </w:p>
    <w:p>
      <w:r>
        <w:t>-- RAN 22-7: Support two PUCCH groups for NR-CA with 3 or more bands with at least two carrier types</w:t>
      </w:r>
    </w:p>
    <w:p>
      <w:r>
        <w:t>Name of the Sub_IE: (CA-ParametersNR-v1640)</w:t>
      </w:r>
    </w:p>
    <w:p>
      <w:r>
        <w:t>twoPUCCH-Grp-ConfigurationsList-r16 SEQUENCE (SIZE (1..maxTwoPUCCH-Grp-ConfigList-r16)) OF TwoPUCCH-Grp-Configurations-r16 OPTIONAL,</w:t>
      </w:r>
    </w:p>
    <w:p>
      <w:r>
        <w:t>Name of the Sub_IE: (CA-ParametersNR-v1640)</w:t>
      </w:r>
    </w:p>
    <w:p>
      <w:r>
        <w:t>-- R1 22-7a: Different numerology across NR PUCCH groups</w:t>
      </w:r>
    </w:p>
    <w:p>
      <w:r>
        <w:t>Name of the Sub_IE: (CA-ParametersNR-v1640)</w:t>
      </w:r>
    </w:p>
    <w:p>
      <w:r>
        <w:t>diffNumerologyAcrossPUCCH-Group-CarrierTypes-r16              ENUMERATED {supported}          OPTIONAL,</w:t>
      </w:r>
    </w:p>
    <w:p>
      <w:r>
        <w:t>Name of the Sub_IE: (CA-ParametersNR-v1640)</w:t>
      </w:r>
    </w:p>
    <w:p>
      <w:r>
        <w:t>-- R1 22-7b: Different numerologies across NR carriers within the same NR PUCCH group, with PUCCH on a carrier of smaller SCS</w:t>
      </w:r>
    </w:p>
    <w:p>
      <w:r>
        <w:t>Name of the Sub_IE: (CA-ParametersNR-v1640)</w:t>
      </w:r>
    </w:p>
    <w:p>
      <w:r>
        <w:t>diffNumerologyWithinPUCCH-GroupSmallerSCS-CarrierTypes-r16    ENUMERATED {supported}          OPTIONAL,</w:t>
      </w:r>
    </w:p>
    <w:p>
      <w:r>
        <w:t>Name of the Sub_IE: (CA-ParametersNR-v1640)</w:t>
      </w:r>
    </w:p>
    <w:p>
      <w:r>
        <w:t>-- R1 22-7c: Different numerologies across NR carriers within the same NR PUCCH group, with PUCCH on a carrier of larger SCS</w:t>
      </w:r>
    </w:p>
    <w:p>
      <w:r>
        <w:t>Name of the Sub_IE: (CA-ParametersNR-v1640)</w:t>
      </w:r>
    </w:p>
    <w:p>
      <w:r>
        <w:t>diffNumerologyWithinPUCCH-GroupLargerSCS-CarrierTypes-r16     ENUMERATED {supported}          OPTIONAL,</w:t>
      </w:r>
    </w:p>
    <w:p>
      <w:r>
        <w:t>Name of the Sub_IE: (CA-ParametersNR-v1640)</w:t>
      </w:r>
    </w:p>
    <w:p>
      <w:r>
        <w:t>-- R1 11-2f: add the replicated FGs of 11-2a/c with restriction for non-aligned span case</w:t>
      </w:r>
    </w:p>
    <w:p>
      <w:r>
        <w:t>Name of the Sub_IE: (CA-ParametersNR-v1640)</w:t>
      </w:r>
    </w:p>
    <w:p>
      <w:r>
        <w:t>-- with DL CA with Rel-16 PDCCH monitoring capability on all the serving cells</w:t>
      </w:r>
    </w:p>
    <w:p>
      <w:r>
        <w:t>Name of the Sub_IE: (CA-ParametersNR-v1640)</w:t>
      </w:r>
    </w:p>
    <w:p>
      <w:r>
        <w:t>pdcch-MonitoringCA-NonAlignedSpan-r16                         INTEGER (2..16)                 OPTIONAL,</w:t>
      </w:r>
    </w:p>
    <w:p>
      <w:r>
        <w:t>Name of the Sub_IE: (CA-ParametersNR-v1640)</w:t>
      </w:r>
    </w:p>
    <w:p>
      <w:r>
        <w:t>-- R1 11-2g: add the replicated FGs of 11-2a/c with restriction for non-aligned span case</w:t>
      </w:r>
    </w:p>
    <w:p>
      <w:r>
        <w:t>Name of the Sub_IE: (CA-ParametersNR-v1640)</w:t>
      </w:r>
    </w:p>
    <w:p>
      <w:r>
        <w:t>pdcch-BlindDetectionCA-Mixed-NonAlignedSpan-r16               SEQUENCE {</w:t>
      </w:r>
    </w:p>
    <w:p>
      <w:r>
        <w:t>Name of the Sub_IE: (CA-ParametersNR-v1640)</w:t>
      </w:r>
    </w:p>
    <w:p>
      <w:r>
        <w:t>pdcch-BlindDetectionCA1-r16                                   INTEGER (1..15),</w:t>
      </w:r>
    </w:p>
    <w:p>
      <w:r>
        <w:t>Name of the Sub_IE: (CA-ParametersNR-v1640)</w:t>
      </w:r>
    </w:p>
    <w:p>
      <w:r>
        <w:t>pdcch-BlindDetectionCA2-r16                                   INTEGER (1..15)</w:t>
      </w:r>
    </w:p>
    <w:p>
      <w:r>
        <w:t>Name of the Sub_IE: (CA-ParametersNR-v1640)</w:t>
      </w:r>
    </w:p>
    <w:p>
      <w:r>
        <w:t>}                                                                                             OPTIONAL</w:t>
      </w:r>
    </w:p>
    <w:p>
      <w:r>
        <w:t>Name of the Sub_IE: (CA-ParametersNR-v1690)</w:t>
      </w:r>
    </w:p>
    <w:p>
      <w:r>
        <w:t>csi-ReportingCrossPUCCH-Grp-r16          SEQUENCE {</w:t>
      </w:r>
    </w:p>
    <w:p>
      <w:r>
        <w:t>Name of the Sub_IE: (CA-ParametersNR-v1690)</w:t>
      </w:r>
    </w:p>
    <w:p>
      <w:r>
        <w:t>computationTimeForA-CSI-r16              ENUMERATED {sameAsNoCross, relaxed},</w:t>
      </w:r>
    </w:p>
    <w:p>
      <w:r>
        <w:t>Name of the Sub_IE: (CA-ParametersNR-v1690)</w:t>
      </w:r>
    </w:p>
    <w:p>
      <w:r>
        <w:t>additionalSymbols-r16                    SEQUENCE {</w:t>
      </w:r>
    </w:p>
    <w:p>
      <w:r>
        <w:t>Name of the Sub_IE: (CA-ParametersNR-v1690)</w:t>
      </w:r>
    </w:p>
    <w:p>
      <w:r>
        <w:t>scs-15kHz-additionalSymbols-r16          ENUMERATED {s14, s28}            OPTIONAL,</w:t>
      </w:r>
    </w:p>
    <w:p>
      <w:r>
        <w:t>Name of the Sub_IE: (CA-ParametersNR-v1690)</w:t>
      </w:r>
    </w:p>
    <w:p>
      <w:r>
        <w:t>scs-30kHz-additionalSymbols-r16          ENUMERATED {s14, s28}            OPTIONAL,</w:t>
      </w:r>
    </w:p>
    <w:p>
      <w:r>
        <w:t>Name of the Sub_IE: (CA-ParametersNR-v1690)</w:t>
      </w:r>
    </w:p>
    <w:p>
      <w:r>
        <w:t>scs-60kHz-additionalSymbols-r16          ENUMERATED {s14, s28, s56}       OPTIONAL,</w:t>
      </w:r>
    </w:p>
    <w:p>
      <w:r>
        <w:t>Name of the Sub_IE: (CA-ParametersNR-v1690)</w:t>
      </w:r>
    </w:p>
    <w:p>
      <w:r>
        <w:t>scs-120kHz-additionalSymbols-r16         ENUMERATED {s14, s28, s56}       OPTIONAL</w:t>
      </w:r>
    </w:p>
    <w:p>
      <w:r>
        <w:t>Name of the Sub_IE: (CA-ParametersNR-v1690)</w:t>
      </w:r>
    </w:p>
    <w:p>
      <w:r>
        <w:t>}                                                                             OPTIONAL,</w:t>
      </w:r>
    </w:p>
    <w:p>
      <w:r>
        <w:t>Name of the Sub_IE: (CA-ParametersNR-v1690)</w:t>
      </w:r>
    </w:p>
    <w:p>
      <w:r>
        <w:t>sp-CSI-ReportingOnPUCCH-r16              ENUMERATED {supported}               OPTIONAL,</w:t>
      </w:r>
    </w:p>
    <w:p>
      <w:r>
        <w:t>Name of the Sub_IE: (CA-ParametersNR-v1690)</w:t>
      </w:r>
    </w:p>
    <w:p>
      <w:r>
        <w:t>sp-CSI-ReportingOnPUSCH-r16              ENUMERATED {supported}               OPTIONAL,</w:t>
      </w:r>
    </w:p>
    <w:p>
      <w:r>
        <w:t>Name of the Sub_IE: (CA-ParametersNR-v1690)</w:t>
      </w:r>
    </w:p>
    <w:p>
      <w:r>
        <w:t>carrierTypePairList-r16                  SEQUENCE (SIZE (1..maxCarrierTypePairList-r16)) OF CarrierTypePair-r16</w:t>
      </w:r>
    </w:p>
    <w:p>
      <w:r>
        <w:t>Name of the Sub_IE: (CA-ParametersNR-v1690)</w:t>
      </w:r>
    </w:p>
    <w:p>
      <w:r>
        <w:t>}                                                                                 OPTIONAL</w:t>
      </w:r>
    </w:p>
    <w:p>
      <w:r>
        <w:t>Name of the Sub_IE: (CA-ParametersNR-v16a0)</w:t>
      </w:r>
    </w:p>
    <w:p>
      <w:r>
        <w:t>pdcch-BlindDetectionMixedList-r16    SEQUENCE(SIZE(1..maxNrofPdcch-BlindDetectionMixed-1-r16)) OF PDCCH-BlindDetectionMixedList-r16</w:t>
      </w:r>
    </w:p>
    <w:p>
      <w:r>
        <w:t>Name of the Sub_IE: (CA-ParametersNR-v1700)</w:t>
      </w:r>
    </w:p>
    <w:p>
      <w:r>
        <w:t>-- R1 23-9-1: Basic Features of Further Enhanced Port-Selection Type II Codebook (FeType-II) per band combination information</w:t>
      </w:r>
    </w:p>
    <w:p>
      <w:r>
        <w:t>Name of the Sub_IE: (CA-ParametersNR-v1700)</w:t>
      </w:r>
    </w:p>
    <w:p>
      <w:r>
        <w:t>codebookParametersfetype2PerBC-r17               CodebookParametersfetype2PerBC-r17           OPTIONAL,</w:t>
      </w:r>
    </w:p>
    <w:p>
      <w:r>
        <w:t>Name of the Sub_IE: (CA-ParametersNR-v1700)</w:t>
      </w:r>
    </w:p>
    <w:p>
      <w:r>
        <w:t>-- R4 18-4: Support of enhanced Demodulation requirements for CA in HST SFN FR1</w:t>
      </w:r>
    </w:p>
    <w:p>
      <w:r>
        <w:t>Name of the Sub_IE: (CA-ParametersNR-v1700)</w:t>
      </w:r>
    </w:p>
    <w:p>
      <w:r>
        <w:t>demodulationEnhancementCA-r17                    ENUMERATED {supported}                       OPTIONAL,</w:t>
      </w:r>
    </w:p>
    <w:p>
      <w:r>
        <w:t>Name of the Sub_IE: (CA-ParametersNR-v1700)</w:t>
      </w:r>
    </w:p>
    <w:p>
      <w:r>
        <w:t>-- R4 20-1: Maximum uplink duty cycle for NR inter-band CA power class 2</w:t>
      </w:r>
    </w:p>
    <w:p>
      <w:r>
        <w:t>Name of the Sub_IE: (CA-ParametersNR-v1700)</w:t>
      </w:r>
    </w:p>
    <w:p>
      <w:r>
        <w:t>maxUplinkDutyCycle-interBandCA-PC2-r17           ENUMERATED {n50, n60, n70, n80, n90, n100}   OPTIONAL,</w:t>
      </w:r>
    </w:p>
    <w:p>
      <w:r>
        <w:t>Name of the Sub_IE: (CA-ParametersNR-v1700)</w:t>
      </w:r>
    </w:p>
    <w:p>
      <w:r>
        <w:t>-- R4 20-2: Maximum uplink duty cycle for NR SUL combination power class 2</w:t>
      </w:r>
    </w:p>
    <w:p>
      <w:r>
        <w:t>Name of the Sub_IE: (CA-ParametersNR-v1700)</w:t>
      </w:r>
    </w:p>
    <w:p>
      <w:r>
        <w:t>maxUplinkDutyCycle-SULcombination-PC2-r17        ENUMERATED {n50, n60, n70, n80, n90, n100}   OPTIONAL,</w:t>
      </w:r>
    </w:p>
    <w:p>
      <w:r>
        <w:t>Name of the Sub_IE: (CA-ParametersNR-v1700)</w:t>
      </w:r>
    </w:p>
    <w:p>
      <w:r>
        <w:t>beamManagementType-CBM-r17                       ENUMERATED {supported}                       OPTIONAL,</w:t>
      </w:r>
    </w:p>
    <w:p>
      <w:r>
        <w:t>Name of the Sub_IE: (CA-ParametersNR-v1700)</w:t>
      </w:r>
    </w:p>
    <w:p>
      <w:r>
        <w:t>-- R1 25-18: Parallel PUCCH and PUSCH transmission across CCs in inter-band CA</w:t>
      </w:r>
    </w:p>
    <w:p>
      <w:r>
        <w:t>Name of the Sub_IE: (CA-ParametersNR-v1700)</w:t>
      </w:r>
    </w:p>
    <w:p>
      <w:r>
        <w:t>parallelTxPUCCH-PUSCH-r17                        ENUMERATED {supported}      OPTIONAL,</w:t>
      </w:r>
    </w:p>
    <w:p>
      <w:r>
        <w:t>Name of the Sub_IE: (CA-ParametersNR-v1700)</w:t>
      </w:r>
    </w:p>
    <w:p>
      <w:r>
        <w:t>-- R1 23-9-5</w:t>
        <w:tab/>
        <w:t>Active CSI-RS resources and ports for mixed codebook types in any slot per band combination</w:t>
      </w:r>
    </w:p>
    <w:p>
      <w:r>
        <w:t>Name of the Sub_IE: (CA-ParametersNR-v1700)</w:t>
      </w:r>
    </w:p>
    <w:p>
      <w:r>
        <w:t>codebookComboParameterMixedTypePerBC-r17         CodebookComboParameterMixedTypePerBC-r17     OPTIONAL,</w:t>
      </w:r>
    </w:p>
    <w:p>
      <w:r>
        <w:t>Name of the Sub_IE: (CA-ParametersNR-v1700)</w:t>
      </w:r>
    </w:p>
    <w:p>
      <w:r>
        <w:t>-- R1 23-7-1</w:t>
        <w:tab/>
        <w:t>Basic Features of CSI Enhancement for Multi-TRP</w:t>
      </w:r>
    </w:p>
    <w:p>
      <w:r>
        <w:t>Name of the Sub_IE: (CA-ParametersNR-v1700)</w:t>
      </w:r>
    </w:p>
    <w:p>
      <w:r>
        <w:t>mTRP-CSI-EnhancementPerBC-r17                    SEQUENCE {</w:t>
      </w:r>
    </w:p>
    <w:p>
      <w:r>
        <w:t>Name of the Sub_IE: (CA-ParametersNR-v1700)</w:t>
      </w:r>
    </w:p>
    <w:p>
      <w:r>
        <w:t>maxNumNZP-CSI-RS-r17                             INTEGER (2..8),</w:t>
      </w:r>
    </w:p>
    <w:p>
      <w:r>
        <w:t>Name of the Sub_IE: (CA-ParametersNR-v1700)</w:t>
      </w:r>
    </w:p>
    <w:p>
      <w:r>
        <w:t>cSI-Report-mode-r17                              ENUMERATED {mode1, mode2, both},</w:t>
      </w:r>
    </w:p>
    <w:p>
      <w:r>
        <w:t>Name of the Sub_IE: (CA-ParametersNR-v1700)</w:t>
      </w:r>
    </w:p>
    <w:p>
      <w:r>
        <w:t>supportedComboAcrossCCs-r17                      SEQUENCE (SIZE (1..16)) OF CSI-MultiTRP-SupportedCombinations-r17,</w:t>
      </w:r>
    </w:p>
    <w:p>
      <w:r>
        <w:t>Name of the Sub_IE: (CA-ParametersNR-v1700)</w:t>
      </w:r>
    </w:p>
    <w:p>
      <w:r>
        <w:t>codebookMode-NCJT-r17</w:t>
        <w:tab/>
        <w:t>ENUMERATED{mode1,mode1And2}</w:t>
      </w:r>
    </w:p>
    <w:p>
      <w:r>
        <w:t>Name of the Sub_IE: (CA-ParametersNR-v1700)</w:t>
      </w:r>
    </w:p>
    <w:p>
      <w:r>
        <w:t>}                                                                                             OPTIONAL,</w:t>
      </w:r>
    </w:p>
    <w:p>
      <w:r>
        <w:t>Name of the Sub_IE: (CA-ParametersNR-v1700)</w:t>
      </w:r>
    </w:p>
    <w:p>
      <w:r>
        <w:t>-- R1 23-7-1b</w:t>
        <w:tab/>
        <w:t>Active CSI-RS resources and ports in the presence of multi-TRP CSI</w:t>
      </w:r>
    </w:p>
    <w:p>
      <w:r>
        <w:t>Name of the Sub_IE: (CA-ParametersNR-v1700)</w:t>
      </w:r>
    </w:p>
    <w:p>
      <w:r>
        <w:t>codebookComboParameterMultiTRP-PerBC-r17         CodebookComboParameterMultiTRP-PerBC-r17     OPTIONAL,</w:t>
      </w:r>
    </w:p>
    <w:p>
      <w:r>
        <w:t>Name of the Sub_IE: (CA-ParametersNR-v1700)</w:t>
      </w:r>
    </w:p>
    <w:p>
      <w:r>
        <w:t>-- R1 24-8b: 32 DL HARQ processes for FR 2-2 - maximum number of component carriers</w:t>
      </w:r>
    </w:p>
    <w:p>
      <w:r>
        <w:t>Name of the Sub_IE: (CA-ParametersNR-v1700)</w:t>
      </w:r>
    </w:p>
    <w:p>
      <w:r>
        <w:t>maxCC-32-DL-HARQ-ProcessFR2-2-r17                ENUMERATED {n1, n2, n3, n4, n6, n8, n16, n32} OPTIONAL,</w:t>
      </w:r>
    </w:p>
    <w:p>
      <w:r>
        <w:t>Name of the Sub_IE: (CA-ParametersNR-v1700)</w:t>
      </w:r>
    </w:p>
    <w:p>
      <w:r>
        <w:t>-- R1 24-9b: 32 UL HARQ processes for FR 2-2 - maximum number of component carriers</w:t>
      </w:r>
    </w:p>
    <w:p>
      <w:r>
        <w:t>Name of the Sub_IE: (CA-ParametersNR-v1700)</w:t>
      </w:r>
    </w:p>
    <w:p>
      <w:r>
        <w:t>maxCC-32-UL-HARQ-ProcessFR2-2-r17                ENUMERATED {n1, n2, n3, n4, n5, n8, n16, n32}  OPTIONAL,</w:t>
      </w:r>
    </w:p>
    <w:p>
      <w:r>
        <w:t>Name of the Sub_IE: (CA-ParametersNR-v1700)</w:t>
      </w:r>
    </w:p>
    <w:p>
      <w:r>
        <w:t>-- R1 34-2: Cross-carrier scheduling from SCell to PCell/PSCell (Type B)</w:t>
      </w:r>
    </w:p>
    <w:p>
      <w:r>
        <w:t>Name of the Sub_IE: (CA-ParametersNR-v1700)</w:t>
      </w:r>
    </w:p>
    <w:p>
      <w:r>
        <w:t>crossCarrierSchedulingSCell-SpCellTypeB-r17      CrossCarrierSchedulingSCell-SpCell-r17       OPTIONAL,</w:t>
      </w:r>
    </w:p>
    <w:p>
      <w:r>
        <w:t>Name of the Sub_IE: (CA-ParametersNR-v1700)</w:t>
      </w:r>
    </w:p>
    <w:p>
      <w:r>
        <w:t>-- R1 34-1: Cross-carrier scheduling from SCell to PCell/PSCell with search space restrictions (Type A)</w:t>
      </w:r>
    </w:p>
    <w:p>
      <w:r>
        <w:t>Name of the Sub_IE: (CA-ParametersNR-v1700)</w:t>
      </w:r>
    </w:p>
    <w:p>
      <w:r>
        <w:t>crossCarrierSchedulingSCell-SpCellTypeA-r17      CrossCarrierSchedulingSCell-SpCell-r17       OPTIONAL,</w:t>
      </w:r>
    </w:p>
    <w:p>
      <w:r>
        <w:t>Name of the Sub_IE: (CA-ParametersNR-v1700)</w:t>
      </w:r>
    </w:p>
    <w:p>
      <w:r>
        <w:t>-- R1 34-1a: DCI formats on PCell/PSCell USS set(s) support</w:t>
      </w:r>
    </w:p>
    <w:p>
      <w:r>
        <w:t>Name of the Sub_IE: (CA-ParametersNR-v1700)</w:t>
      </w:r>
    </w:p>
    <w:p>
      <w:r>
        <w:t>dci-FormatsPCellPSCellUSS-Sets-r17               ENUMERATED {supported}                       OPTIONAL,</w:t>
      </w:r>
    </w:p>
    <w:p>
      <w:r>
        <w:t>Name of the Sub_IE: (CA-ParametersNR-v1700)</w:t>
      </w:r>
    </w:p>
    <w:p>
      <w:r>
        <w:t>-- R1 34-3: Disabling scaling factor alpha when sSCell is deactivated</w:t>
      </w:r>
    </w:p>
    <w:p>
      <w:r>
        <w:t>Name of the Sub_IE: (CA-ParametersNR-v1700)</w:t>
      </w:r>
    </w:p>
    <w:p>
      <w:r>
        <w:t>disablingScalingFactorDeactSCell-r17             ENUMERATED {supported}                       OPTIONAL,</w:t>
      </w:r>
    </w:p>
    <w:p>
      <w:r>
        <w:t>Name of the Sub_IE: (CA-ParametersNR-v1700)</w:t>
      </w:r>
    </w:p>
    <w:p>
      <w:r>
        <w:t>-- R1 34-4: Disabling scaling factor alpha when sSCell is deactivated</w:t>
      </w:r>
    </w:p>
    <w:p>
      <w:r>
        <w:t>Name of the Sub_IE: (CA-ParametersNR-v1700)</w:t>
      </w:r>
    </w:p>
    <w:p>
      <w:r>
        <w:t>disablingScalingFactorDormantSCell-r17           ENUMERATED {supported}                       OPTIONAL,</w:t>
      </w:r>
    </w:p>
    <w:p>
      <w:r>
        <w:t>Name of the Sub_IE: (CA-ParametersNR-v1700)</w:t>
      </w:r>
    </w:p>
    <w:p>
      <w:r>
        <w:t>-- R1 34-5: Non-aligned frame boundaries between PCell/PSCell and sSCell</w:t>
      </w:r>
    </w:p>
    <w:p>
      <w:r>
        <w:t>Name of the Sub_IE: (CA-ParametersNR-v1700)</w:t>
      </w:r>
    </w:p>
    <w:p>
      <w:r>
        <w:t>non-AlignedFrameBoundaries-r17 SEQUENCE {</w:t>
      </w:r>
    </w:p>
    <w:p>
      <w:r>
        <w:t>Name of the Sub_IE: (CA-ParametersNR-v1700)</w:t>
      </w:r>
    </w:p>
    <w:p>
      <w:r>
        <w:t>scs15kHz-15kHz-r17                           BIT STRING (SIZE (1..496))                   OPTIONAL,</w:t>
      </w:r>
    </w:p>
    <w:p>
      <w:r>
        <w:t>Name of the Sub_IE: (CA-ParametersNR-v1700)</w:t>
      </w:r>
    </w:p>
    <w:p>
      <w:r>
        <w:t>scs15kHz-30kHz-r17                           BIT STRING (SIZE (1..496))                   OPTIONAL,</w:t>
      </w:r>
    </w:p>
    <w:p>
      <w:r>
        <w:t>Name of the Sub_IE: (CA-ParametersNR-v1700)</w:t>
      </w:r>
    </w:p>
    <w:p>
      <w:r>
        <w:t>scs15kHz-60kHz-r17                           BIT STRING (SIZE (1..496))                   OPTIONAL,</w:t>
      </w:r>
    </w:p>
    <w:p>
      <w:r>
        <w:t>Name of the Sub_IE: (CA-ParametersNR-v1700)</w:t>
      </w:r>
    </w:p>
    <w:p>
      <w:r>
        <w:t>scs30kHz-30kHz-r17                           BIT STRING (SIZE (1..496))                   OPTIONAL,</w:t>
      </w:r>
    </w:p>
    <w:p>
      <w:r>
        <w:t>Name of the Sub_IE: (CA-ParametersNR-v1700)</w:t>
      </w:r>
    </w:p>
    <w:p>
      <w:r>
        <w:t>scs30kHz-60kHz-r17                           BIT STRING (SIZE (1..496))                   OPTIONAL,</w:t>
      </w:r>
    </w:p>
    <w:p>
      <w:r>
        <w:t>Name of the Sub_IE: (CA-ParametersNR-v1700)</w:t>
      </w:r>
    </w:p>
    <w:p>
      <w:r>
        <w:t>scs60kHz-60kHz-r17                           BIT STRING (SIZE (1..496))                   OPTIONAL</w:t>
      </w:r>
    </w:p>
    <w:p>
      <w:r>
        <w:t>Name of the Sub_IE: (CA-ParametersNR-v1700)</w:t>
      </w:r>
    </w:p>
    <w:p>
      <w:r>
        <w:t>}                                                                                             OPTIONAL</w:t>
      </w:r>
    </w:p>
    <w:p>
      <w:r>
        <w:t>Name of the Sub_IE: (CA-ParametersNR-v1720)</w:t>
      </w:r>
    </w:p>
    <w:p>
      <w:r>
        <w:t>-- R1 39-1: Parallel SRS and PUCCH/PUSCH transmission across CCs in intra-band non-contiguous CA</w:t>
      </w:r>
    </w:p>
    <w:p>
      <w:r>
        <w:t>Name of the Sub_IE: (CA-ParametersNR-v1720)</w:t>
      </w:r>
    </w:p>
    <w:p>
      <w:r>
        <w:t>parallelTxSRS-PUCCH-PUSCH-intraBand-r17          ENUMERATED {supported}                       OPTIONAL,</w:t>
      </w:r>
    </w:p>
    <w:p>
      <w:r>
        <w:t>Name of the Sub_IE: (CA-ParametersNR-v1720)</w:t>
      </w:r>
    </w:p>
    <w:p>
      <w:r>
        <w:t>-- R1 39-2: Parallel PRACH and SRS/PUCCH/PUSCH transmissions across CCs in intra-band non-contiguous CA</w:t>
      </w:r>
    </w:p>
    <w:p>
      <w:r>
        <w:t>Name of the Sub_IE: (CA-ParametersNR-v1720)</w:t>
      </w:r>
    </w:p>
    <w:p>
      <w:r>
        <w:t>parallelTxPRACH-SRS-PUCCH-PUSCH-intraBand-r17    ENUMERATED {supported}                       OPTIONAL,</w:t>
      </w:r>
    </w:p>
    <w:p>
      <w:r>
        <w:t>Name of the Sub_IE: (CA-ParametersNR-v1720)</w:t>
      </w:r>
    </w:p>
    <w:p>
      <w:r>
        <w:t>-- R1 25-9: Semi-static PUCCH cell switching for a single PUCCH group only</w:t>
      </w:r>
    </w:p>
    <w:p>
      <w:r>
        <w:t>Name of the Sub_IE: (CA-ParametersNR-v1720)</w:t>
      </w:r>
    </w:p>
    <w:p>
      <w:r>
        <w:t>semiStaticPUCCH-CellSwitchSingleGroup-r17        SEQUENCE {</w:t>
      </w:r>
    </w:p>
    <w:p>
      <w:r>
        <w:t>Name of the Sub_IE: (CA-ParametersNR-v1720)</w:t>
      </w:r>
    </w:p>
    <w:p>
      <w:r>
        <w:t>pucch-Group-r17                                ENUMERATED {primaryGroupOnly, secondaryGroupOnly, eitherPrimaryOrSecondaryGroup},</w:t>
      </w:r>
    </w:p>
    <w:p>
      <w:r>
        <w:t>Name of the Sub_IE: (CA-ParametersNR-v1720)</w:t>
      </w:r>
    </w:p>
    <w:p>
      <w:r>
        <w:t>pucch-Group-Config-r17                           PUCCH-Group-Config-r17</w:t>
      </w:r>
    </w:p>
    <w:p>
      <w:r>
        <w:t>Name of the Sub_IE: (CA-ParametersNR-v1720)</w:t>
      </w:r>
    </w:p>
    <w:p>
      <w:r>
        <w:t>}                                                                                             OPTIONAL,</w:t>
      </w:r>
    </w:p>
    <w:p>
      <w:r>
        <w:t>Name of the Sub_IE: (CA-ParametersNR-v1720)</w:t>
      </w:r>
    </w:p>
    <w:p>
      <w:r>
        <w:t>-- R1 25-9a: Semi-static PUCCH cell switching for two PUCCH groups</w:t>
      </w:r>
    </w:p>
    <w:p>
      <w:r>
        <w:t>Name of the Sub_IE: (CA-ParametersNR-v1720)</w:t>
      </w:r>
    </w:p>
    <w:p>
      <w:r>
        <w:t>semiStaticPUCCH-CellSwitchTwoGroups-r17    SEQUENCE (SIZE (1..maxTwoPUCCH-Grp-ConfigList-r17)) OF TwoPUCCH-Grp-Configurations-r17 OPTIONAL,</w:t>
      </w:r>
    </w:p>
    <w:p>
      <w:r>
        <w:t>Name of the Sub_IE: (CA-ParametersNR-v1720)</w:t>
      </w:r>
    </w:p>
    <w:p>
      <w:r>
        <w:t>-- R1 25-10: PUCCH cell switching based on dynamic indication for same length of overlapping PUCCH slots/sub-slots for a single</w:t>
      </w:r>
    </w:p>
    <w:p>
      <w:r>
        <w:t>Name of the Sub_IE: (CA-ParametersNR-v1720)</w:t>
      </w:r>
    </w:p>
    <w:p>
      <w:r>
        <w:t>-- PUCCH group only</w:t>
      </w:r>
    </w:p>
    <w:p>
      <w:r>
        <w:t>Name of the Sub_IE: (CA-ParametersNR-v1720)</w:t>
      </w:r>
    </w:p>
    <w:p>
      <w:r>
        <w:t>dynamicPUCCH-CellSwitchSameLengthSingleGroup-r17 SEQUENCE {</w:t>
      </w:r>
    </w:p>
    <w:p>
      <w:r>
        <w:t>Name of the Sub_IE: (CA-ParametersNR-v1720)</w:t>
      </w:r>
    </w:p>
    <w:p>
      <w:r>
        <w:t>pucch-Group-r17                                  ENUMERATED {primaryGroupOnly, secondaryGroupOnly, eitherPrimaryOrSecondaryGroup},</w:t>
      </w:r>
    </w:p>
    <w:p>
      <w:r>
        <w:t>Name of the Sub_IE: (CA-ParametersNR-v1720)</w:t>
      </w:r>
    </w:p>
    <w:p>
      <w:r>
        <w:t>pucch-Group-Config-r17                       PUCCH-Group-Config-r17</w:t>
      </w:r>
    </w:p>
    <w:p>
      <w:r>
        <w:t>Name of the Sub_IE: (CA-ParametersNR-v1720)</w:t>
      </w:r>
    </w:p>
    <w:p>
      <w:r>
        <w:t>}                                                                                             OPTIONAL,</w:t>
      </w:r>
    </w:p>
    <w:p>
      <w:r>
        <w:t>Name of the Sub_IE: (CA-ParametersNR-v1720)</w:t>
      </w:r>
    </w:p>
    <w:p>
      <w:r>
        <w:t>-- R1 25-10a: PUCCH cell switching based on dynamic indication for different length of overlapping PUCCH slots/sub-slots</w:t>
      </w:r>
    </w:p>
    <w:p>
      <w:r>
        <w:t>Name of the Sub_IE: (CA-ParametersNR-v1720)</w:t>
      </w:r>
    </w:p>
    <w:p>
      <w:r>
        <w:t>-- for a single PUCCH group only</w:t>
      </w:r>
    </w:p>
    <w:p>
      <w:r>
        <w:t>Name of the Sub_IE: (CA-ParametersNR-v1720)</w:t>
      </w:r>
    </w:p>
    <w:p>
      <w:r>
        <w:t>dynamicPUCCH-CellSwitchDiffLengthSingleGroup-r17 SEQUENCE {</w:t>
      </w:r>
    </w:p>
    <w:p>
      <w:r>
        <w:t>Name of the Sub_IE: (CA-ParametersNR-v1720)</w:t>
      </w:r>
    </w:p>
    <w:p>
      <w:r>
        <w:t>pucch-Group-r17                                  ENUMERATED {primaryGroupOnly, secondaryGroupOnly, eitherPrimaryOrSecondaryGroup},</w:t>
      </w:r>
    </w:p>
    <w:p>
      <w:r>
        <w:t>Name of the Sub_IE: (CA-ParametersNR-v1720)</w:t>
      </w:r>
    </w:p>
    <w:p>
      <w:r>
        <w:t>pucch-Group-Config-r17                           PUCCH-Group-Config-r17</w:t>
      </w:r>
    </w:p>
    <w:p>
      <w:r>
        <w:t>Name of the Sub_IE: (CA-ParametersNR-v1720)</w:t>
      </w:r>
    </w:p>
    <w:p>
      <w:r>
        <w:t>}                                                                                             OPTIONAL,</w:t>
      </w:r>
    </w:p>
    <w:p>
      <w:r>
        <w:t>Name of the Sub_IE: (CA-ParametersNR-v1720)</w:t>
      </w:r>
    </w:p>
    <w:p>
      <w:r>
        <w:t>-- R1 25-10b: PUCCH cell switching based on dynamic indication for same length of overlapping PUCCH slots/sub-slots for two PUCCH</w:t>
      </w:r>
    </w:p>
    <w:p>
      <w:r>
        <w:t>Name of the Sub_IE: (CA-ParametersNR-v1720)</w:t>
      </w:r>
    </w:p>
    <w:p>
      <w:r>
        <w:t>-- groups</w:t>
      </w:r>
    </w:p>
    <w:p>
      <w:r>
        <w:t>Name of the Sub_IE: (CA-ParametersNR-v1720)</w:t>
      </w:r>
    </w:p>
    <w:p>
      <w:r>
        <w:t>dynamicPUCCH-CellSwitchSameLengthTwoGroups-r17   SEQUENCE (SIZE (1..maxTwoPUCCH-Grp-ConfigList-r17)) OF TwoPUCCH-Grp-Configurations-r17</w:t>
      </w:r>
    </w:p>
    <w:p>
      <w:r>
        <w:t>Name of the Sub_IE: (CA-ParametersNR-v1720)</w:t>
      </w:r>
    </w:p>
    <w:p>
      <w:r>
        <w:t>OPTIONAL,</w:t>
      </w:r>
    </w:p>
    <w:p>
      <w:r>
        <w:t>Name of the Sub_IE: (CA-ParametersNR-v1720)</w:t>
      </w:r>
    </w:p>
    <w:p>
      <w:r>
        <w:t>-- R1 25-10c: PUCCH cell switching based on dynamic indication for different length of overlapping PUCCH slots/sub-slots for two</w:t>
      </w:r>
    </w:p>
    <w:p>
      <w:r>
        <w:t>Name of the Sub_IE: (CA-ParametersNR-v1720)</w:t>
      </w:r>
    </w:p>
    <w:p>
      <w:r>
        <w:t>-- PUCCH groups</w:t>
      </w:r>
    </w:p>
    <w:p>
      <w:r>
        <w:t>Name of the Sub_IE: (CA-ParametersNR-v1720)</w:t>
      </w:r>
    </w:p>
    <w:p>
      <w:r>
        <w:t>dynamicPUCCH-CellSwitchDiffLengthTwoGroups-r17   SEQUENCE (SIZE (1..maxTwoPUCCH-Grp-ConfigList-r17)) OF TwoPUCCH-Grp-Configurations-r17</w:t>
      </w:r>
    </w:p>
    <w:p>
      <w:r>
        <w:t>Name of the Sub_IE: (CA-ParametersNR-v1720)</w:t>
      </w:r>
    </w:p>
    <w:p>
      <w:r>
        <w:t>OPTIONAL,</w:t>
      </w:r>
    </w:p>
    <w:p>
      <w:r>
        <w:t>Name of the Sub_IE: (CA-ParametersNR-v1720)</w:t>
      </w:r>
    </w:p>
    <w:p>
      <w:r>
        <w:t>-- R1 33-2a: ACK/NACK based HARQ-ACK feedback and RRC-based enabling/disabling ACK/NACK-based</w:t>
      </w:r>
    </w:p>
    <w:p>
      <w:r>
        <w:t>Name of the Sub_IE: (CA-ParametersNR-v1720)</w:t>
      </w:r>
    </w:p>
    <w:p>
      <w:r>
        <w:t>-- feedback for dynamic scheduling for multicast</w:t>
      </w:r>
    </w:p>
    <w:p>
      <w:r>
        <w:t>Name of the Sub_IE: (CA-ParametersNR-v1720)</w:t>
      </w:r>
    </w:p>
    <w:p>
      <w:r>
        <w:t>ack-NACK-FeedbackForMulticast-r17                ENUMERATED {supported}                       OPTIONAL,</w:t>
      </w:r>
    </w:p>
    <w:p>
      <w:r>
        <w:t>Name of the Sub_IE: (CA-ParametersNR-v1720)</w:t>
      </w:r>
    </w:p>
    <w:p>
      <w:r>
        <w:t>-- R1 33-2d: PTP retransmission for multicast dynamic scheduling</w:t>
      </w:r>
    </w:p>
    <w:p>
      <w:r>
        <w:t>Name of the Sub_IE: (CA-ParametersNR-v1720)</w:t>
      </w:r>
    </w:p>
    <w:p>
      <w:r>
        <w:t>ptp-Retx-Multicast-r17                           ENUMERATED {supported}                       OPTIONAL,</w:t>
      </w:r>
    </w:p>
    <w:p>
      <w:r>
        <w:t>Name of the Sub_IE: (CA-ParametersNR-v1720)</w:t>
      </w:r>
    </w:p>
    <w:p>
      <w:r>
        <w:t>-- R1 33-4: NACK-only based HARQ-ACK feedback for RRC-based enabling/disabling multicast with ACK/NACK transforming</w:t>
      </w:r>
    </w:p>
    <w:p>
      <w:r>
        <w:t>Name of the Sub_IE: (CA-ParametersNR-v1720)</w:t>
      </w:r>
    </w:p>
    <w:p>
      <w:r>
        <w:t>nack-OnlyFeedbackForMulticast-r17                ENUMERATED {supported}                       OPTIONAL,</w:t>
      </w:r>
    </w:p>
    <w:p>
      <w:r>
        <w:t>Name of the Sub_IE: (CA-ParametersNR-v1720)</w:t>
      </w:r>
    </w:p>
    <w:p>
      <w:r>
        <w:t>-- R1 33-4a: NACK-only based HARQ-ACK feedback for multicast corresponding to a specific sequence or a PUCCH transmission</w:t>
      </w:r>
    </w:p>
    <w:p>
      <w:r>
        <w:t>Name of the Sub_IE: (CA-ParametersNR-v1720)</w:t>
      </w:r>
    </w:p>
    <w:p>
      <w:r>
        <w:t>nack-OnlyFeedbackSpecificResourceForMulticast-r17 ENUMERATED {supported}                      OPTIONAL,</w:t>
      </w:r>
    </w:p>
    <w:p>
      <w:r>
        <w:t>Name of the Sub_IE: (CA-ParametersNR-v1720)</w:t>
      </w:r>
    </w:p>
    <w:p>
      <w:r>
        <w:t>-- R1 33-5-1a: ACK/NACK based HARQ-ACK feedback and RRC-based enabling/disabling ACK/NACK-based feedback</w:t>
      </w:r>
    </w:p>
    <w:p>
      <w:r>
        <w:t>Name of the Sub_IE: (CA-ParametersNR-v1720)</w:t>
      </w:r>
    </w:p>
    <w:p>
      <w:r>
        <w:t>-- for SPS group-common PDSCH for multicast</w:t>
      </w:r>
    </w:p>
    <w:p>
      <w:r>
        <w:t>Name of the Sub_IE: (CA-ParametersNR-v1720)</w:t>
      </w:r>
    </w:p>
    <w:p>
      <w:r>
        <w:t>ack-NACK-FeedbackForSPS-Multicast-r17            ENUMERATED {supported}                       OPTIONAL,</w:t>
      </w:r>
    </w:p>
    <w:p>
      <w:r>
        <w:t>Name of the Sub_IE: (CA-ParametersNR-v1720)</w:t>
      </w:r>
    </w:p>
    <w:p>
      <w:r>
        <w:t>-- R1 33-5-1d: PTP retransmission for SPS group-common PDSCH for multicast</w:t>
      </w:r>
    </w:p>
    <w:p>
      <w:r>
        <w:t>Name of the Sub_IE: (CA-ParametersNR-v1720)</w:t>
      </w:r>
    </w:p>
    <w:p>
      <w:r>
        <w:t>ptp-Retx-SPS-Multicast-r17                       ENUMERATED {supported}                       OPTIONAL,</w:t>
      </w:r>
    </w:p>
    <w:p>
      <w:r>
        <w:t>Name of the Sub_IE: (CA-ParametersNR-v1720)</w:t>
      </w:r>
    </w:p>
    <w:p>
      <w:r>
        <w:t>-- R4 26-1: Higher Power Limit CA DC</w:t>
      </w:r>
    </w:p>
    <w:p>
      <w:r>
        <w:t>Name of the Sub_IE: (CA-ParametersNR-v1720)</w:t>
      </w:r>
    </w:p>
    <w:p>
      <w:r>
        <w:t>higherPowerLimit-r17                             ENUMERATED {supported}                       OPTIONAL,</w:t>
      </w:r>
    </w:p>
    <w:p>
      <w:r>
        <w:t>Name of the Sub_IE: (CA-ParametersNR-v1720)</w:t>
      </w:r>
    </w:p>
    <w:p>
      <w:r>
        <w:t>-- R1 39-4: Parallel MsgA and SRS/PUCCH/PUSCH transmissions across CCs in intra-band non-contiguous CA</w:t>
      </w:r>
    </w:p>
    <w:p>
      <w:r>
        <w:t>Name of the Sub_IE: (CA-ParametersNR-v1720)</w:t>
      </w:r>
    </w:p>
    <w:p>
      <w:r>
        <w:t>parallelTxMsgA-SRS-PUCCH-PUSCH-intraBand-r17     ENUMERATED {supported}                       OPTIONAL,</w:t>
      </w:r>
    </w:p>
    <w:p>
      <w:r>
        <w:t>Name of the Sub_IE: (CA-ParametersNR-v1720)</w:t>
      </w:r>
    </w:p>
    <w:p>
      <w:r>
        <w:t>-- R1 24-11a: Capability on the number of CCs for monitoring a maximum number of BDs and non-overlapped CCEs per span when</w:t>
      </w:r>
    </w:p>
    <w:p>
      <w:r>
        <w:t>Name of the Sub_IE: (CA-ParametersNR-v1720)</w:t>
      </w:r>
    </w:p>
    <w:p>
      <w:r>
        <w:t>-- configured with DL CA with Rel-17 PDCCH monitoring capability on all the serving cells</w:t>
      </w:r>
    </w:p>
    <w:p>
      <w:r>
        <w:t>Name of the Sub_IE: (CA-ParametersNR-v1720)</w:t>
      </w:r>
    </w:p>
    <w:p>
      <w:r>
        <w:t>pdcch-MonitoringCA-r17                           INTEGER (4..16)                              OPTIONAL,</w:t>
      </w:r>
    </w:p>
    <w:p>
      <w:r>
        <w:t>Name of the Sub_IE: (CA-ParametersNR-v1720)</w:t>
      </w:r>
    </w:p>
    <w:p>
      <w:r>
        <w:t>-- R1 24-11f: Capability on the number of CCs for monitoring a maximum number of BDs and non-overlapped CCEs for MCG and for SCG</w:t>
      </w:r>
    </w:p>
    <w:p>
      <w:r>
        <w:t>Name of the Sub_IE: (CA-ParametersNR-v1720)</w:t>
      </w:r>
    </w:p>
    <w:p>
      <w:r>
        <w:t>-- when configured for NR-DC operation with Rel-17 PDCCH monitoring capability on all the serving cells</w:t>
      </w:r>
    </w:p>
    <w:p>
      <w:r>
        <w:t>Name of the Sub_IE: (CA-ParametersNR-v1720)</w:t>
      </w:r>
    </w:p>
    <w:p>
      <w:r>
        <w:t>pdcch-BlindDetectionMCG-SCG-List-r17             SEQUENCE(SIZE(1..maxNrofPdcch-BlindDetection-r17)) OF PDCCH-BlindDetectionMCG-SCG-r17</w:t>
      </w:r>
    </w:p>
    <w:p>
      <w:r>
        <w:t>Name of the Sub_IE: (CA-ParametersNR-v1720)</w:t>
      </w:r>
    </w:p>
    <w:p>
      <w:r>
        <w:t>OPTIONAL,</w:t>
      </w:r>
    </w:p>
    <w:p>
      <w:r>
        <w:t>Name of the Sub_IE: (CA-ParametersNR-v1720)</w:t>
      </w:r>
    </w:p>
    <w:p>
      <w:r>
        <w:t>-- R1 24-11c: Number of carriers for CCE/BD scaling with DL CA with mix of Rel. 17 and Rel. 15 PDCCH monitoring capabilities on</w:t>
      </w:r>
    </w:p>
    <w:p>
      <w:r>
        <w:t>Name of the Sub_IE: (CA-ParametersNR-v1720)</w:t>
      </w:r>
    </w:p>
    <w:p>
      <w:r>
        <w:t>-- different Carriers</w:t>
      </w:r>
    </w:p>
    <w:p>
      <w:r>
        <w:t>Name of the Sub_IE: (CA-ParametersNR-v1720)</w:t>
      </w:r>
    </w:p>
    <w:p>
      <w:r>
        <w:t>-- R1 24-11g: Number of carriers for CCE/BD scaling for MCG and for SCG when configured for NR-DC operation with mix of Rel. 17 and</w:t>
      </w:r>
    </w:p>
    <w:p>
      <w:r>
        <w:t>Name of the Sub_IE: (CA-ParametersNR-v1720)</w:t>
      </w:r>
    </w:p>
    <w:p>
      <w:r>
        <w:t>-- Rel. 15 PDCCH monitoring capabilities on different carriers</w:t>
      </w:r>
    </w:p>
    <w:p>
      <w:r>
        <w:t>Name of the Sub_IE: (CA-ParametersNR-v1720)</w:t>
      </w:r>
    </w:p>
    <w:p>
      <w:r>
        <w:t>pdcch-BlindDetectionMixedList1-r17               SEQUENCE(SIZE(1..maxNrofPdcch-BlindDetection-r17)) OF PDCCH-BlindDetectionMixed-r17</w:t>
      </w:r>
    </w:p>
    <w:p>
      <w:r>
        <w:t>Name of the Sub_IE: (CA-ParametersNR-v1720)</w:t>
      </w:r>
    </w:p>
    <w:p>
      <w:r>
        <w:t>OPTIONAL,</w:t>
      </w:r>
    </w:p>
    <w:p>
      <w:r>
        <w:t>Name of the Sub_IE: (CA-ParametersNR-v1720)</w:t>
      </w:r>
    </w:p>
    <w:p>
      <w:r>
        <w:t>-- R1 24-11d: Number of carriers for CCE/BD scaling with DL CA with mix of Rel. 17 and Rel. 16 PDCCH monitoring capabilities on</w:t>
      </w:r>
    </w:p>
    <w:p>
      <w:r>
        <w:t>Name of the Sub_IE: (CA-ParametersNR-v1720)</w:t>
      </w:r>
    </w:p>
    <w:p>
      <w:r>
        <w:t>-- different Carriers</w:t>
      </w:r>
    </w:p>
    <w:p>
      <w:r>
        <w:t>Name of the Sub_IE: (CA-ParametersNR-v1720)</w:t>
      </w:r>
    </w:p>
    <w:p>
      <w:r>
        <w:t>-- R1 24-11h: Number of carriers for CCE/BD scaling for MCG and for SCG when configured for NR-DC operation with mix of Rel. 17 and</w:t>
      </w:r>
    </w:p>
    <w:p>
      <w:r>
        <w:t>Name of the Sub_IE: (CA-ParametersNR-v1720)</w:t>
      </w:r>
    </w:p>
    <w:p>
      <w:r>
        <w:t>-- Rel. 16 PDCCH monitoring capabilities on different carriers</w:t>
      </w:r>
    </w:p>
    <w:p>
      <w:r>
        <w:t>Name of the Sub_IE: (CA-ParametersNR-v1720)</w:t>
      </w:r>
    </w:p>
    <w:p>
      <w:r>
        <w:t>pdcch-BlindDetectionMixedList2-r17               SEQUENCE(SIZE(1..maxNrofPdcch-BlindDetection-r17)) OF PDCCH-BlindDetectionMixed-r17</w:t>
      </w:r>
    </w:p>
    <w:p>
      <w:r>
        <w:t>Name of the Sub_IE: (CA-ParametersNR-v1720)</w:t>
      </w:r>
    </w:p>
    <w:p>
      <w:r>
        <w:t>OPTIONAL,</w:t>
      </w:r>
    </w:p>
    <w:p>
      <w:r>
        <w:t>Name of the Sub_IE: (CA-ParametersNR-v1720)</w:t>
      </w:r>
    </w:p>
    <w:p>
      <w:r>
        <w:t>-- R1 24-11e: Number of carriers for CCE/BD scaling with DL CA with mix of Rel. 17, Rel. 16 and Rel. 15 PDCCH monitoring</w:t>
      </w:r>
    </w:p>
    <w:p>
      <w:r>
        <w:t>Name of the Sub_IE: (CA-ParametersNR-v1720)</w:t>
      </w:r>
    </w:p>
    <w:p>
      <w:r>
        <w:t>-- capabilities on different carriers</w:t>
      </w:r>
    </w:p>
    <w:p>
      <w:r>
        <w:t>Name of the Sub_IE: (CA-ParametersNR-v1720)</w:t>
      </w:r>
    </w:p>
    <w:p>
      <w:r>
        <w:t>-- R1 24-11i: Number of carriers for CCE/BD scaling for MCG and for SCG when configured for NR-DC operation with mix of Rel. 17,</w:t>
      </w:r>
    </w:p>
    <w:p>
      <w:r>
        <w:t>Name of the Sub_IE: (CA-ParametersNR-v1720)</w:t>
      </w:r>
    </w:p>
    <w:p>
      <w:r>
        <w:t>-- Rel. 16 and Rel. 15 PDCCH monitoring capabilities on different carriers</w:t>
      </w:r>
    </w:p>
    <w:p>
      <w:r>
        <w:t>Name of the Sub_IE: (CA-ParametersNR-v1720)</w:t>
      </w:r>
    </w:p>
    <w:p>
      <w:r>
        <w:t>pdcch-BlindDetectionMixedList3-r17               SEQUENCE(SIZE(1..maxNrofPdcch-BlindDetection-r17)) OF PDCCH-BlindDetectionMixed1-r17</w:t>
      </w:r>
    </w:p>
    <w:p>
      <w:r>
        <w:t>Name of the Sub_IE: (CA-ParametersNR-v1720)</w:t>
      </w:r>
    </w:p>
    <w:p>
      <w:r>
        <w:t>OPTIONAL</w:t>
      </w:r>
    </w:p>
    <w:p>
      <w:r>
        <w:t>Name of the Sub_IE: (CA-ParametersNR-v1730)</w:t>
      </w:r>
    </w:p>
    <w:p>
      <w:r>
        <w:t>-- R1 30-4a: DM-RS bundling for PUSCH repetition type A (per BC)</w:t>
      </w:r>
    </w:p>
    <w:p>
      <w:r>
        <w:t>Name of the Sub_IE: (CA-ParametersNR-v1730)</w:t>
      </w:r>
    </w:p>
    <w:p>
      <w:r>
        <w:t>dmrs-BundlingPUSCH-RepTypeAPerBC-r17                   ENUMERATED {supported}                         OPTIONAL,</w:t>
      </w:r>
    </w:p>
    <w:p>
      <w:r>
        <w:t>Name of the Sub_IE: (CA-ParametersNR-v1730)</w:t>
      </w:r>
    </w:p>
    <w:p>
      <w:r>
        <w:t>-- R1 30-4b: DM-RS bundling for PUSCH repetition type B(per BC)</w:t>
      </w:r>
    </w:p>
    <w:p>
      <w:r>
        <w:t>Name of the Sub_IE: (CA-ParametersNR-v1730)</w:t>
      </w:r>
    </w:p>
    <w:p>
      <w:r>
        <w:t>dmrs-BundlingPUSCH-RepTypeBPerBC-r17                   ENUMERATED {supported}                         OPTIONAL,</w:t>
      </w:r>
    </w:p>
    <w:p>
      <w:r>
        <w:t>Name of the Sub_IE: (CA-ParametersNR-v1730)</w:t>
      </w:r>
    </w:p>
    <w:p>
      <w:r>
        <w:t>-- R1 30-4c: DM-RS bundling for TB processing over multi-slot PUSCH(per BC)</w:t>
      </w:r>
    </w:p>
    <w:p>
      <w:r>
        <w:t>Name of the Sub_IE: (CA-ParametersNR-v1730)</w:t>
      </w:r>
    </w:p>
    <w:p>
      <w:r>
        <w:t>dmrs-BundlingPUSCH-multiSlotPerBC-r17                  ENUMERATED {supported}                         OPTIONAL,</w:t>
      </w:r>
    </w:p>
    <w:p>
      <w:r>
        <w:t>Name of the Sub_IE: (CA-ParametersNR-v1730)</w:t>
      </w:r>
    </w:p>
    <w:p>
      <w:r>
        <w:t>-- R1 30-4d: DMRS bundling for PUCCH repetitions(per BC)</w:t>
      </w:r>
    </w:p>
    <w:p>
      <w:r>
        <w:t>Name of the Sub_IE: (CA-ParametersNR-v1730)</w:t>
      </w:r>
    </w:p>
    <w:p>
      <w:r>
        <w:t>dmrs-BundlingPUCCH-RepPerBC-r17                        ENUMERATED {supported}                         OPTIONAL,</w:t>
      </w:r>
    </w:p>
    <w:p>
      <w:r>
        <w:t>Name of the Sub_IE: (CA-ParametersNR-v1730)</w:t>
      </w:r>
    </w:p>
    <w:p>
      <w:r>
        <w:t>-- R1 30-4g: Restart DM-RS bundling (per BC)</w:t>
      </w:r>
    </w:p>
    <w:p>
      <w:r>
        <w:t>Name of the Sub_IE: (CA-ParametersNR-v1730)</w:t>
      </w:r>
    </w:p>
    <w:p>
      <w:r>
        <w:t>dmrs-BundlingRestartPerBC-r17                          ENUMERATED {supported}                         OPTIONAL,</w:t>
      </w:r>
    </w:p>
    <w:p>
      <w:r>
        <w:t>Name of the Sub_IE: (CA-ParametersNR-v1730)</w:t>
      </w:r>
    </w:p>
    <w:p>
      <w:r>
        <w:t>-- R1 30-4h: DM-RS bundling for non-back-to-back transmission (per BC)</w:t>
      </w:r>
    </w:p>
    <w:p>
      <w:r>
        <w:t>Name of the Sub_IE: (CA-ParametersNR-v1730)</w:t>
      </w:r>
    </w:p>
    <w:p>
      <w:r>
        <w:t>dmrs-BundlingNonBackToBackTX-PerBC-r17                 ENUMERATED {supported}                         OPTIONAL,</w:t>
      </w:r>
    </w:p>
    <w:p>
      <w:r>
        <w:t>Name of the Sub_IE: (CA-ParametersNR-v1730)</w:t>
      </w:r>
    </w:p>
    <w:p>
      <w:r>
        <w:t>-- R1 39-3-1: Stay on the target CC for SRS carrier switching</w:t>
      </w:r>
    </w:p>
    <w:p>
      <w:r>
        <w:t>Name of the Sub_IE: (CA-ParametersNR-v1730)</w:t>
      </w:r>
    </w:p>
    <w:p>
      <w:r>
        <w:t>stayOnTargetCC-SRS-CarrierSwitch-r17                   ENUMERATED {supported}                         OPTIONAL,</w:t>
      </w:r>
    </w:p>
    <w:p>
      <w:r>
        <w:t>Name of the Sub_IE: (CA-ParametersNR-v1730)</w:t>
      </w:r>
    </w:p>
    <w:p>
      <w:r>
        <w:t>-- R1 33-3-3a: FDM-ed Type-1 and Type-2 HARQ-ACK codebooks for multiplexing HARQ-ACK for unicast and HARQ-ACK for multicast</w:t>
      </w:r>
    </w:p>
    <w:p>
      <w:r>
        <w:t>Name of the Sub_IE: (CA-ParametersNR-v1730)</w:t>
      </w:r>
    </w:p>
    <w:p>
      <w:r>
        <w:t>fdm-CodebookForMux-UnicastMulticastHARQ-ACK-r17        ENUMERATED {supported}                         OPTIONAL,</w:t>
      </w:r>
    </w:p>
    <w:p>
      <w:r>
        <w:t>Name of the Sub_IE: (CA-ParametersNR-v1730)</w:t>
      </w:r>
    </w:p>
    <w:p>
      <w:r>
        <w:t>-- R1 33-3-3b: Mode 2 TDM-ed Type-1 and Type-2 HARQ-ACK codebook for multiplexing HARQ-ACK for unicast and HARQ-ACK for multicast</w:t>
      </w:r>
    </w:p>
    <w:p>
      <w:r>
        <w:t>Name of the Sub_IE: (CA-ParametersNR-v1730)</w:t>
      </w:r>
    </w:p>
    <w:p>
      <w:r>
        <w:t>mode2-TDM-CodebookForMux-UnicastMulticastHARQ-ACK-r17  ENUMERATED {supported}                         OPTIONAL,</w:t>
      </w:r>
    </w:p>
    <w:p>
      <w:r>
        <w:t>Name of the Sub_IE: (CA-ParametersNR-v1730)</w:t>
      </w:r>
    </w:p>
    <w:p>
      <w:r>
        <w:t>-- R1 33-3-4: Mode 1 for type1 codebook generation</w:t>
      </w:r>
    </w:p>
    <w:p>
      <w:r>
        <w:t>Name of the Sub_IE: (CA-ParametersNR-v1730)</w:t>
      </w:r>
    </w:p>
    <w:p>
      <w:r>
        <w:t>mode1-ForType1-CodebookGeneration-r17                  ENUMERATED {supported}                         OPTIONAL,</w:t>
      </w:r>
    </w:p>
    <w:p>
      <w:r>
        <w:t>Name of the Sub_IE: (CA-ParametersNR-v1730)</w:t>
      </w:r>
    </w:p>
    <w:p>
      <w:r>
        <w:t>-- R1 33-5-1j: NACK-only based HARQ-ACK feedback for multicast corresponding to a specific sequence or a PUCCH transmission</w:t>
      </w:r>
    </w:p>
    <w:p>
      <w:r>
        <w:t>Name of the Sub_IE: (CA-ParametersNR-v1730)</w:t>
      </w:r>
    </w:p>
    <w:p>
      <w:r>
        <w:t>-- for SPS group-commmon PDSCH for multicast</w:t>
      </w:r>
    </w:p>
    <w:p>
      <w:r>
        <w:t>Name of the Sub_IE: (CA-ParametersNR-v1730)</w:t>
      </w:r>
    </w:p>
    <w:p>
      <w:r>
        <w:t>nack-OnlyFeedbackSpecificResourceForSPS-Multicast-r17  ENUMERATED {supported}                         OPTIONAL,</w:t>
      </w:r>
    </w:p>
    <w:p>
      <w:r>
        <w:t>Name of the Sub_IE: (CA-ParametersNR-v1730)</w:t>
      </w:r>
    </w:p>
    <w:p>
      <w:r>
        <w:t>-- R1 33-8-2: Up to 2 PUCCH resources configuration for multicast feedback for dynamically scheduled multicast</w:t>
      </w:r>
    </w:p>
    <w:p>
      <w:r>
        <w:t>Name of the Sub_IE: (CA-ParametersNR-v1730)</w:t>
      </w:r>
    </w:p>
    <w:p>
      <w:r>
        <w:t>multiPUCCH-ConfigForMulticast-r17                      ENUMERATED {supported}                         OPTIONAL,</w:t>
      </w:r>
    </w:p>
    <w:p>
      <w:r>
        <w:t>Name of the Sub_IE: (CA-ParametersNR-v1730)</w:t>
      </w:r>
    </w:p>
    <w:p>
      <w:r>
        <w:t>-- R1 33-8-3: PUCCH resource configuration for multicast feedback for SPS GC-PDSCH</w:t>
      </w:r>
    </w:p>
    <w:p>
      <w:r>
        <w:t>Name of the Sub_IE: (CA-ParametersNR-v1730)</w:t>
      </w:r>
    </w:p>
    <w:p>
      <w:r>
        <w:t>pucch-ConfigForSPS-Multicast-r17                       ENUMERATED {supported}                         OPTIONAL,</w:t>
      </w:r>
    </w:p>
    <w:p>
      <w:r>
        <w:t>Name of the Sub_IE: (CA-ParametersNR-v1730)</w:t>
      </w:r>
    </w:p>
    <w:p>
      <w:r>
        <w:t>-- The following parameter is associated with R1 33-2a, R1 33-3-3a, and R1 33-3-3b, and is not a RAN1 FG.</w:t>
      </w:r>
    </w:p>
    <w:p>
      <w:r>
        <w:t>Name of the Sub_IE: (CA-ParametersNR-v1730)</w:t>
      </w:r>
    </w:p>
    <w:p>
      <w:r>
        <w:t>maxNumberG-RNTI-HARQ-ACK-Codebook-r17                  INTEGER (1..4)                                 OPTIONAL,</w:t>
      </w:r>
    </w:p>
    <w:p>
      <w:r>
        <w:t>Name of the Sub_IE: (CA-ParametersNR-v1730)</w:t>
      </w:r>
    </w:p>
    <w:p>
      <w:r>
        <w:t>-- R1 33-3-5: Feedback multiplexing for unicast PDSCH and group-common PDSCH for multicast with same priority and different codebook</w:t>
      </w:r>
    </w:p>
    <w:p>
      <w:r>
        <w:t>Name of the Sub_IE: (CA-ParametersNR-v1730)</w:t>
      </w:r>
    </w:p>
    <w:p>
      <w:r>
        <w:t>-- type</w:t>
      </w:r>
    </w:p>
    <w:p>
      <w:r>
        <w:t>Name of the Sub_IE: (CA-ParametersNR-v1730)</w:t>
      </w:r>
    </w:p>
    <w:p>
      <w:r>
        <w:t>mux-HARQ-ACK-UnicastMulticast-r17                      ENUMERATED {supported}                         OPTIONAL</w:t>
      </w:r>
    </w:p>
    <w:p>
      <w:r>
        <w:t>Name of the Sub_IE: (CA-ParametersNR-v1740)</w:t>
      </w:r>
    </w:p>
    <w:p>
      <w:r>
        <w:t>-- R1 33-5-1f: NACK-only based HARQ-ACK feedback for multicast RRC-based enabling/disabling NACK-only based feedback</w:t>
      </w:r>
    </w:p>
    <w:p>
      <w:r>
        <w:t>Name of the Sub_IE: (CA-ParametersNR-v1740)</w:t>
      </w:r>
    </w:p>
    <w:p>
      <w:r>
        <w:t>-- for SPS group-common PDSCH for multicast</w:t>
      </w:r>
    </w:p>
    <w:p>
      <w:r>
        <w:t>Name of the Sub_IE: (CA-ParametersNR-v1740)</w:t>
      </w:r>
    </w:p>
    <w:p>
      <w:r>
        <w:t>nack-OnlyFeedbackForSPS-Multicast-r17                  ENUMERATED {supported}                         OPTIONAL,</w:t>
      </w:r>
    </w:p>
    <w:p>
      <w:r>
        <w:t>Name of the Sub_IE: (CA-ParametersNR-v1740)</w:t>
      </w:r>
    </w:p>
    <w:p>
      <w:r>
        <w:t>-- R1 33-8-1: PUCCH resource configuration for multicast feedback for dynamically scheduled multicast</w:t>
      </w:r>
    </w:p>
    <w:p>
      <w:r>
        <w:t>Name of the Sub_IE: (CA-ParametersNR-v1740)</w:t>
      </w:r>
    </w:p>
    <w:p>
      <w:r>
        <w:t>singlePUCCH-ConfigForMulticast-r17                     ENUMERATED {supported}                         OPTIONAL</w:t>
      </w:r>
    </w:p>
    <w:p>
      <w:r>
        <w:t>Name of the Sub_IE: (CrossCarrierSchedulingSCell-SpCell-r17)</w:t>
      </w:r>
    </w:p>
    <w:p>
      <w:r>
        <w:t>supportedSCS-Combinations-r17              SEQUENCE {</w:t>
      </w:r>
    </w:p>
    <w:p>
      <w:r>
        <w:t>Name of the Sub_IE: (CrossCarrierSchedulingSCell-SpCell-r17)</w:t>
      </w:r>
    </w:p>
    <w:p>
      <w:r>
        <w:t>scs15kHz-15kHz-r17                         ENUMERATED {supported}                         OPTIONAL,</w:t>
      </w:r>
    </w:p>
    <w:p>
      <w:r>
        <w:t>Name of the Sub_IE: (CrossCarrierSchedulingSCell-SpCell-r17)</w:t>
      </w:r>
    </w:p>
    <w:p>
      <w:r>
        <w:t>scs15kHz-30kHz-r17                         ENUMERATED {supported}                         OPTIONAL,</w:t>
      </w:r>
    </w:p>
    <w:p>
      <w:r>
        <w:t>Name of the Sub_IE: (CrossCarrierSchedulingSCell-SpCell-r17)</w:t>
      </w:r>
    </w:p>
    <w:p>
      <w:r>
        <w:t>scs15kHz-60kHz-r17                         ENUMERATED {supported}                         OPTIONAL,</w:t>
      </w:r>
    </w:p>
    <w:p>
      <w:r>
        <w:t>Name of the Sub_IE: (CrossCarrierSchedulingSCell-SpCell-r17)</w:t>
      </w:r>
    </w:p>
    <w:p>
      <w:r>
        <w:t>scs30kHz-30kHz-r17                         BIT STRING (SIZE (1..496))                     OPTIONAL,</w:t>
      </w:r>
    </w:p>
    <w:p>
      <w:r>
        <w:t>Name of the Sub_IE: (CrossCarrierSchedulingSCell-SpCell-r17)</w:t>
      </w:r>
    </w:p>
    <w:p>
      <w:r>
        <w:t>scs30kHz-60kHz-r17                         BIT STRING (SIZE (1..496))                     OPTIONAL,</w:t>
      </w:r>
    </w:p>
    <w:p>
      <w:r>
        <w:t>Name of the Sub_IE: (CrossCarrierSchedulingSCell-SpCell-r17)</w:t>
      </w:r>
    </w:p>
    <w:p>
      <w:r>
        <w:t>scs60kHz-60kHz-r17                         BIT STRING (SIZE (1..496))                     OPTIONAL</w:t>
      </w:r>
    </w:p>
    <w:p>
      <w:r>
        <w:t>Name of the Sub_IE: (CrossCarrierSchedulingSCell-SpCell-r17)</w:t>
      </w:r>
    </w:p>
    <w:p>
      <w:r>
        <w:t>},</w:t>
      </w:r>
    </w:p>
    <w:p>
      <w:r>
        <w:t>Name of the Sub_IE: (CrossCarrierSchedulingSCell-SpCell-r17)</w:t>
      </w:r>
    </w:p>
    <w:p>
      <w:r>
        <w:t>pdcch-MonitoringOccasion-r17               ENUMERATED {val1, val2}</w:t>
      </w:r>
    </w:p>
    <w:p>
      <w:r>
        <w:t>Name of the Sub_IE: (PDCCH-BlindDetectionMixedList-r16)</w:t>
      </w:r>
    </w:p>
    <w:p>
      <w:r>
        <w:t>pdcch-BlindDetectionCA-MixedExt-r16        CHOICE {</w:t>
      </w:r>
    </w:p>
    <w:p>
      <w:r>
        <w:t>Name of the Sub_IE: (PDCCH-BlindDetectionMixedList-r16)</w:t>
      </w:r>
    </w:p>
    <w:p>
      <w:r>
        <w:t>pdcch-BlindDetectionCA-Mixed-v16a0                PDCCH-BlindDetectionCA-MixedExt-r16,</w:t>
      </w:r>
    </w:p>
    <w:p>
      <w:r>
        <w:t>Name of the Sub_IE: (PDCCH-BlindDetectionMixedList-r16)</w:t>
      </w:r>
    </w:p>
    <w:p>
      <w:r>
        <w:t>pdcch-BlindDetectionCA-Mixed-NonAlignedSpan-v16a0 PDCCH-BlindDetectionCA-MixedExt-r16</w:t>
      </w:r>
    </w:p>
    <w:p>
      <w:r>
        <w:t>Name of the Sub_IE: (PDCCH-BlindDetectionMixedList-r16)</w:t>
      </w:r>
    </w:p>
    <w:p>
      <w:r>
        <w:t>}                                                                                             OPTIONAL,</w:t>
      </w:r>
    </w:p>
    <w:p>
      <w:r>
        <w:t>Name of the Sub_IE: (PDCCH-BlindDetectionMixedList-r16)</w:t>
      </w:r>
    </w:p>
    <w:p>
      <w:r>
        <w:t>pdcch-BlindDetectionCG-UE-MixedExt-r16     SEQUENCE{</w:t>
      </w:r>
    </w:p>
    <w:p>
      <w:r>
        <w:t>Name of the Sub_IE: (PDCCH-BlindDetectionMixedList-r16)</w:t>
      </w:r>
    </w:p>
    <w:p>
      <w:r>
        <w:t>pdcch-BlindDetectionMCG-UE-Mixed-v16a0                PDCCH-BlindDetectionCG-UE-MixedExt-r16,</w:t>
      </w:r>
    </w:p>
    <w:p>
      <w:r>
        <w:t>Name of the Sub_IE: (PDCCH-BlindDetectionMixedList-r16)</w:t>
      </w:r>
    </w:p>
    <w:p>
      <w:r>
        <w:t>pdcch-BlindDetectionSCG-UE-Mixed-v16a0            PDCCH-BlindDetectionCG-UE-MixedExt-r16</w:t>
      </w:r>
    </w:p>
    <w:p>
      <w:r>
        <w:t>Name of the Sub_IE: (PDCCH-BlindDetectionMixedList-r16)</w:t>
      </w:r>
    </w:p>
    <w:p>
      <w:r>
        <w:t>}                                                                                             OPTIONAL</w:t>
      </w:r>
    </w:p>
    <w:p>
      <w:r>
        <w:t>Name of the Sub_IE: (PDCCH-BlindDetectionCA-MixedExt-r16)</w:t>
      </w:r>
    </w:p>
    <w:p>
      <w:r>
        <w:t>pdcch-BlindDetectionCA1-r16                INTEGER (1..15),</w:t>
      </w:r>
    </w:p>
    <w:p>
      <w:r>
        <w:t>Name of the Sub_IE: (PDCCH-BlindDetectionCA-MixedExt-r16)</w:t>
      </w:r>
    </w:p>
    <w:p>
      <w:r>
        <w:t>pdcch-BlindDetectionCA2-r16                INTEGER (1..15)</w:t>
      </w:r>
    </w:p>
    <w:p>
      <w:r>
        <w:t>Name of the Sub_IE: (PDCCH-BlindDetectionCG-UE-MixedExt-r16)</w:t>
      </w:r>
    </w:p>
    <w:p>
      <w:r>
        <w:t>pdcch-BlindDetectionCG-UE1-r16             INTEGER (0..15),</w:t>
      </w:r>
    </w:p>
    <w:p>
      <w:r>
        <w:t>Name of the Sub_IE: (PDCCH-BlindDetectionCG-UE-MixedExt-r16)</w:t>
      </w:r>
    </w:p>
    <w:p>
      <w:r>
        <w:t>pdcch-BlindDetectionCG-UE2-r16             INTEGER (0..15)</w:t>
      </w:r>
    </w:p>
    <w:p>
      <w:r>
        <w:t>Name of the Sub_IE: (PDCCH-BlindDetectionMCG-SCG-r17)</w:t>
      </w:r>
    </w:p>
    <w:p>
      <w:r>
        <w:t>pdcch-BlindDetectionMCG-UE-r17             INTEGER (1..15),</w:t>
      </w:r>
    </w:p>
    <w:p>
      <w:r>
        <w:t>Name of the Sub_IE: (PDCCH-BlindDetectionMCG-SCG-r17)</w:t>
      </w:r>
    </w:p>
    <w:p>
      <w:r>
        <w:t>pdcch-BlindDetectionSCG-UE-r17             INTEGER (1..15)</w:t>
      </w:r>
    </w:p>
    <w:p>
      <w:r>
        <w:t>Name of the Sub_IE: (PDCCH-BlindDetectionMixed-r17)</w:t>
      </w:r>
    </w:p>
    <w:p>
      <w:r>
        <w:t>pdcch-BlindDetectionCA-Mixed-r17           PDCCH-BlindDetectionCA-Mixed-r17                   OPTIONAL,</w:t>
      </w:r>
    </w:p>
    <w:p>
      <w:r>
        <w:t>Name of the Sub_IE: (PDCCH-BlindDetectionMixed-r17)</w:t>
      </w:r>
    </w:p>
    <w:p>
      <w:r>
        <w:t>pdcch-BlindDetectionCG-UE-Mixed-r17        SEQUENCE{</w:t>
      </w:r>
    </w:p>
    <w:p>
      <w:r>
        <w:t>Name of the Sub_IE: (PDCCH-BlindDetectionMixed-r17)</w:t>
      </w:r>
    </w:p>
    <w:p>
      <w:r>
        <w:t>pdcch-BlindDetectionMCG-UE-Mixed-v17       PDCCH-BlindDetectionCG-UE-Mixed-r17,</w:t>
      </w:r>
    </w:p>
    <w:p>
      <w:r>
        <w:t>Name of the Sub_IE: (PDCCH-BlindDetectionMixed-r17)</w:t>
      </w:r>
    </w:p>
    <w:p>
      <w:r>
        <w:t>pdcch-BlindDetectionSCG-UE-Mixed-v17       PDCCH-BlindDetectionCG-UE-Mixed-r17</w:t>
      </w:r>
    </w:p>
    <w:p>
      <w:r>
        <w:t>Name of the Sub_IE: (PDCCH-BlindDetectionMixed-r17)</w:t>
      </w:r>
    </w:p>
    <w:p>
      <w:r>
        <w:t>}                                                                                             OPTIONAL</w:t>
      </w:r>
    </w:p>
    <w:p>
      <w:r>
        <w:t>Name of the Sub_IE: (PDCCH-BlindDetectionCG-UE-Mixed-r17)</w:t>
      </w:r>
    </w:p>
    <w:p>
      <w:r>
        <w:t>pdcch-BlindDetectionCG-UE1-r17             INTEGER (0..15),</w:t>
      </w:r>
    </w:p>
    <w:p>
      <w:r>
        <w:t>Name of the Sub_IE: (PDCCH-BlindDetectionCG-UE-Mixed-r17)</w:t>
      </w:r>
    </w:p>
    <w:p>
      <w:r>
        <w:t>pdcch-BlindDetectionCG-UE2-r17             INTEGER (0..15)</w:t>
      </w:r>
    </w:p>
    <w:p>
      <w:r>
        <w:t>Name of the Sub_IE: (PDCCH-BlindDetectionCA-Mixed-r17)</w:t>
      </w:r>
    </w:p>
    <w:p>
      <w:r>
        <w:t>pdcch-BlindDetectionCA1-r17                INTEGER (1..15)                                    OPTIONAL,</w:t>
      </w:r>
    </w:p>
    <w:p>
      <w:r>
        <w:t>Name of the Sub_IE: (PDCCH-BlindDetectionCA-Mixed-r17)</w:t>
      </w:r>
    </w:p>
    <w:p>
      <w:r>
        <w:t>pdcch-BlindDetectionCA2-r17                INTEGER (1..15)                                    OPTIONAL</w:t>
      </w:r>
    </w:p>
    <w:p>
      <w:r>
        <w:t>Name of the Sub_IE: (PDCCH-BlindDetectionMixed1-r17)</w:t>
      </w:r>
    </w:p>
    <w:p>
      <w:r>
        <w:t>pdcch-BlindDetectionCA-Mixed1-r17          PDCCH-BlindDetectionCA-Mixed1-r17                  OPTIONAL,</w:t>
      </w:r>
    </w:p>
    <w:p>
      <w:r>
        <w:t>Name of the Sub_IE: (PDCCH-BlindDetectionMixed1-r17)</w:t>
      </w:r>
    </w:p>
    <w:p>
      <w:r>
        <w:t>pdcch-BlindDetectionCG-UE-Mixed1-r17       SEQUENCE{</w:t>
      </w:r>
    </w:p>
    <w:p>
      <w:r>
        <w:t>Name of the Sub_IE: (PDCCH-BlindDetectionMixed1-r17)</w:t>
      </w:r>
    </w:p>
    <w:p>
      <w:r>
        <w:t>pdcch-BlindDetectionMCG-UE-Mixed1-v17      PDCCH-BlindDetectionCG-UE-Mixed1-r17,</w:t>
      </w:r>
    </w:p>
    <w:p>
      <w:r>
        <w:t>Name of the Sub_IE: (PDCCH-BlindDetectionMixed1-r17)</w:t>
      </w:r>
    </w:p>
    <w:p>
      <w:r>
        <w:t>pdcch-BlindDetectionSCG-UE-Mixed1-v17      PDCCH-BlindDetectionCG-UE-Mixed1-r17</w:t>
      </w:r>
    </w:p>
    <w:p>
      <w:r>
        <w:t>Name of the Sub_IE: (PDCCH-BlindDetectionMixed1-r17)</w:t>
      </w:r>
    </w:p>
    <w:p>
      <w:r>
        <w:t>}                                                                                             OPTIONAL</w:t>
      </w:r>
    </w:p>
    <w:p>
      <w:r>
        <w:t>Name of the Sub_IE: (PDCCH-BlindDetectionCG-UE-Mixed1-r17)</w:t>
      </w:r>
    </w:p>
    <w:p>
      <w:r>
        <w:t>pdcch-BlindDetectionCG-UE1-r17             INTEGER (0..15),</w:t>
      </w:r>
    </w:p>
    <w:p>
      <w:r>
        <w:t>Name of the Sub_IE: (PDCCH-BlindDetectionCG-UE-Mixed1-r17)</w:t>
      </w:r>
    </w:p>
    <w:p>
      <w:r>
        <w:t>pdcch-BlindDetectionCG-UE2-r17             INTEGER (0..15),</w:t>
      </w:r>
    </w:p>
    <w:p>
      <w:r>
        <w:t>Name of the Sub_IE: (PDCCH-BlindDetectionCG-UE-Mixed1-r17)</w:t>
      </w:r>
    </w:p>
    <w:p>
      <w:r>
        <w:t>pdcch-BlindDetectionCG-UE3-r17             INTEGER (0..15)</w:t>
      </w:r>
    </w:p>
    <w:p>
      <w:r>
        <w:t>Name of the Sub_IE: (PDCCH-BlindDetectionCA-Mixed1-r17)</w:t>
      </w:r>
    </w:p>
    <w:p>
      <w:r>
        <w:t>pdcch-BlindDetectionCA1-r17                INTEGER (1..15)                                    OPTIONAL,</w:t>
      </w:r>
    </w:p>
    <w:p>
      <w:r>
        <w:t>Name of the Sub_IE: (PDCCH-BlindDetectionCA-Mixed1-r17)</w:t>
      </w:r>
    </w:p>
    <w:p>
      <w:r>
        <w:t>pdcch-BlindDetectionCA2-r17                INTEGER (1..15)                                    OPTIONAL,</w:t>
      </w:r>
    </w:p>
    <w:p>
      <w:r>
        <w:t>Name of the Sub_IE: (PDCCH-BlindDetectionCA-Mixed1-r17)</w:t>
      </w:r>
    </w:p>
    <w:p>
      <w:r>
        <w:t>pdcch-BlindDetectionCA3-r17                INTEGER (1..15)                                    OPTIONAL</w:t>
      </w:r>
    </w:p>
    <w:p>
      <w:r>
        <w:t>Name of the Sub_IE: (SimulSRS-ForAntennaSwitching-r16)</w:t>
      </w:r>
    </w:p>
    <w:p>
      <w:r>
        <w:t>supportSRS-xTyR-xLessThanY-r16       ENUMERATED {supported}                     OPTIONAL,</w:t>
      </w:r>
    </w:p>
    <w:p>
      <w:r>
        <w:t>Name of the Sub_IE: (SimulSRS-ForAntennaSwitching-r16)</w:t>
      </w:r>
    </w:p>
    <w:p>
      <w:r>
        <w:t>supportSRS-xTyR-xEqualToY-r16        ENUMERATED {supported}                     OPTIONAL,</w:t>
      </w:r>
    </w:p>
    <w:p>
      <w:r>
        <w:t>Name of the Sub_IE: (SimulSRS-ForAntennaSwitching-r16)</w:t>
      </w:r>
    </w:p>
    <w:p>
      <w:r>
        <w:t>supportSRS-AntennaSwitching-r16      ENUMERATED {supported}                     OPTIONAL</w:t>
      </w:r>
    </w:p>
    <w:p>
      <w:r>
        <w:t>Name of the Sub_IE: (TwoPUCCH-Grp-Configurations-r16)</w:t>
      </w:r>
    </w:p>
    <w:p>
      <w:r>
        <w:t>pucch-PrimaryGroupMapping-r16        TwoPUCCH-Grp-ConfigParams-r16,</w:t>
      </w:r>
    </w:p>
    <w:p>
      <w:r>
        <w:t>Name of the Sub_IE: (TwoPUCCH-Grp-Configurations-r16)</w:t>
      </w:r>
    </w:p>
    <w:p>
      <w:r>
        <w:t>pucch-SecondaryGroupMapping-r16      TwoPUCCH-Grp-ConfigParams-r16</w:t>
      </w:r>
    </w:p>
    <w:p>
      <w:r>
        <w:t>Name of the Sub_IE: (TwoPUCCH-Grp-Configurations-r17)</w:t>
      </w:r>
    </w:p>
    <w:p>
      <w:r>
        <w:t>primaryPUCCH-GroupConfig-r17         PUCCH-Group-Config-r17,</w:t>
      </w:r>
    </w:p>
    <w:p>
      <w:r>
        <w:t>Name of the Sub_IE: (TwoPUCCH-Grp-Configurations-r17)</w:t>
      </w:r>
    </w:p>
    <w:p>
      <w:r>
        <w:t>secondaryPUCCH-GroupConfig-r17       PUCCH-Group-Config-r17</w:t>
      </w:r>
    </w:p>
    <w:p>
      <w:r>
        <w:t>Name of the Sub_IE: (TwoPUCCH-Grp-ConfigParams-r16)</w:t>
      </w:r>
    </w:p>
    <w:p>
      <w:r>
        <w:t>pucch-GroupMapping-r16               PUCCH-Grp-CarrierTypes-r16,</w:t>
      </w:r>
    </w:p>
    <w:p>
      <w:r>
        <w:t>Name of the Sub_IE: (TwoPUCCH-Grp-ConfigParams-r16)</w:t>
      </w:r>
    </w:p>
    <w:p>
      <w:r>
        <w:t>pucch-TX-r16                         PUCCH-Grp-CarrierTypes-r16</w:t>
      </w:r>
    </w:p>
    <w:p>
      <w:r>
        <w:t>Name of the Sub_IE: (CarrierTypePair-r16)</w:t>
      </w:r>
    </w:p>
    <w:p>
      <w:r>
        <w:t>carrierForCSI-Measurement-r16       PUCCH-Grp-CarrierTypes-r16,</w:t>
      </w:r>
    </w:p>
    <w:p>
      <w:r>
        <w:t>Name of the Sub_IE: (CarrierTypePair-r16)</w:t>
      </w:r>
    </w:p>
    <w:p>
      <w:r>
        <w:t>carrierForCSI-Reporting-r16         PUCCH-Grp-CarrierTypes-r16</w:t>
      </w:r>
    </w:p>
    <w:p>
      <w:r>
        <w:t>Name of the Sub_IE: (PUCCH-Grp-CarrierTypes-r16)</w:t>
      </w:r>
    </w:p>
    <w:p>
      <w:r>
        <w:t>fr1-NonSharedTDD-r16                 ENUMERATED {supported}                     OPTIONAL,</w:t>
      </w:r>
    </w:p>
    <w:p>
      <w:r>
        <w:t>Name of the Sub_IE: (PUCCH-Grp-CarrierTypes-r16)</w:t>
      </w:r>
    </w:p>
    <w:p>
      <w:r>
        <w:t>fr1-SharedTDD-r16                    ENUMERATED {supported}                     OPTIONAL,</w:t>
      </w:r>
    </w:p>
    <w:p>
      <w:r>
        <w:t>Name of the Sub_IE: (PUCCH-Grp-CarrierTypes-r16)</w:t>
      </w:r>
    </w:p>
    <w:p>
      <w:r>
        <w:t>fr1-NonSharedFDD-r16                 ENUMERATED {supported}                     OPTIONAL,</w:t>
      </w:r>
    </w:p>
    <w:p>
      <w:r>
        <w:t>Name of the Sub_IE: (PUCCH-Grp-CarrierTypes-r16)</w:t>
      </w:r>
    </w:p>
    <w:p>
      <w:r>
        <w:t>fr2-r16                              ENUMERATED {supported}                     OPTIONAL</w:t>
      </w:r>
    </w:p>
    <w:p>
      <w:r>
        <w:t>Name of the Sub_IE: (PUCCH-Group-Config-r17)</w:t>
      </w:r>
    </w:p>
    <w:p>
      <w:r>
        <w:t>fr1-FR1-NonSharedTDD-r17             ENUMERATED {supported}                     OPTIONAL,</w:t>
      </w:r>
    </w:p>
    <w:p>
      <w:r>
        <w:t>Name of the Sub_IE: (PUCCH-Group-Config-r17)</w:t>
      </w:r>
    </w:p>
    <w:p>
      <w:r>
        <w:t>fr2-FR2-NonSharedTDD-r17             ENUMERATED {supported}                     OPTIONAL,</w:t>
      </w:r>
    </w:p>
    <w:p>
      <w:r>
        <w:t>Name of the Sub_IE: (PUCCH-Group-Config-r17)</w:t>
      </w:r>
    </w:p>
    <w:p>
      <w:r>
        <w:t>fr1-FR2-NonSharedTDD-r17             ENUMERATED {supported}                     OPTIONAL</w:t>
      </w:r>
    </w:p>
    <w:p>
      <w:r>
        <w:t>Name of the IE: (CA-PARAMETERS-NRDC)</w:t>
      </w:r>
    </w:p>
    <w:p>
      <w:r>
        <w:t>Name of the Sub_IE: (CA-ParametersNRDC)</w:t>
      </w:r>
    </w:p>
    <w:p>
      <w:r>
        <w:t>ca-ParametersNR-ForDC                       CA-ParametersNR                              OPTIONAL,</w:t>
      </w:r>
    </w:p>
    <w:p>
      <w:r>
        <w:t>Name of the Sub_IE: (CA-ParametersNRDC)</w:t>
      </w:r>
    </w:p>
    <w:p>
      <w:r>
        <w:t>ca-ParametersNR-ForDC-v1540                 CA-ParametersNR-v1540                        OPTIONAL,</w:t>
      </w:r>
    </w:p>
    <w:p>
      <w:r>
        <w:t>Name of the Sub_IE: (CA-ParametersNRDC)</w:t>
      </w:r>
    </w:p>
    <w:p>
      <w:r>
        <w:t>ca-ParametersNR-ForDC-v1550                 CA-ParametersNR-v1550                        OPTIONAL,</w:t>
      </w:r>
    </w:p>
    <w:p>
      <w:r>
        <w:t>Name of the Sub_IE: (CA-ParametersNRDC)</w:t>
      </w:r>
    </w:p>
    <w:p>
      <w:r>
        <w:t>ca-ParametersNR-ForDC-v1560                 CA-ParametersNR-v1560                        OPTIONAL,</w:t>
      </w:r>
    </w:p>
    <w:p>
      <w:r>
        <w:t>Name of the Sub_IE: (CA-ParametersNRDC)</w:t>
      </w:r>
    </w:p>
    <w:p>
      <w:r>
        <w:t>featureSetCombinationDC                     FeatureSetCombinationId                      OPTIONAL</w:t>
      </w:r>
    </w:p>
    <w:p>
      <w:r>
        <w:t>Name of the Sub_IE: (CA-ParametersNRDC-v15g0)</w:t>
      </w:r>
    </w:p>
    <w:p>
      <w:r>
        <w:t>ca-ParametersNR-ForDC-v15g0                   CA-ParametersNR-v15g0                        OPTIONAL</w:t>
      </w:r>
    </w:p>
    <w:p>
      <w:r>
        <w:t>Name of the Sub_IE: (CA-ParametersNRDC-v1610)</w:t>
      </w:r>
    </w:p>
    <w:p>
      <w:r>
        <w:t>-- R1 18-1: Semi-static power sharing mode1 between MCG and SCG cells of same FR for NR dual connectivity</w:t>
      </w:r>
    </w:p>
    <w:p>
      <w:r>
        <w:t>Name of the Sub_IE: (CA-ParametersNRDC-v1610)</w:t>
      </w:r>
    </w:p>
    <w:p>
      <w:r>
        <w:t>intraFR-NR-DC-PwrSharingMode1-r16        ENUMERATED {supported}         OPTIONAL,</w:t>
      </w:r>
    </w:p>
    <w:p>
      <w:r>
        <w:t>Name of the Sub_IE: (CA-ParametersNRDC-v1610)</w:t>
      </w:r>
    </w:p>
    <w:p>
      <w:r>
        <w:t>-- R1 18-1a: Semi-static power sharing mode 2 between MCG and SCG cells of same FR for NR dual connectivity</w:t>
      </w:r>
    </w:p>
    <w:p>
      <w:r>
        <w:t>Name of the Sub_IE: (CA-ParametersNRDC-v1610)</w:t>
      </w:r>
    </w:p>
    <w:p>
      <w:r>
        <w:t>intraFR-NR-DC-PwrSharingMode2-r16        ENUMERATED {supported}         OPTIONAL,</w:t>
      </w:r>
    </w:p>
    <w:p>
      <w:r>
        <w:t>Name of the Sub_IE: (CA-ParametersNRDC-v1610)</w:t>
      </w:r>
    </w:p>
    <w:p>
      <w:r>
        <w:t>-- R1 18-1b: Dynamic power sharing between MCG and SCG cells of same FR for NR dual connectivity</w:t>
      </w:r>
    </w:p>
    <w:p>
      <w:r>
        <w:t>Name of the Sub_IE: (CA-ParametersNRDC-v1610)</w:t>
      </w:r>
    </w:p>
    <w:p>
      <w:r>
        <w:t>intraFR-NR-DC-DynamicPwrSharing-r16      ENUMERATED {short, long}       OPTIONAL,</w:t>
      </w:r>
    </w:p>
    <w:p>
      <w:r>
        <w:t>Name of the Sub_IE: (CA-ParametersNRDC-v1610)</w:t>
      </w:r>
    </w:p>
    <w:p>
      <w:r>
        <w:t>asyncNRDC-r16                            ENUMERATED {supported}         OPTIONAL</w:t>
      </w:r>
    </w:p>
    <w:p>
      <w:r>
        <w:t>Name of the Sub_IE: (CA-ParametersNRDC-v1630)</w:t>
      </w:r>
    </w:p>
    <w:p>
      <w:r>
        <w:t>ca-ParametersNR-ForDC-v1610                 CA-ParametersNR-v1610                        OPTIONAL,</w:t>
      </w:r>
    </w:p>
    <w:p>
      <w:r>
        <w:t>Name of the Sub_IE: (CA-ParametersNRDC-v1630)</w:t>
      </w:r>
    </w:p>
    <w:p>
      <w:r>
        <w:t>ca-ParametersNR-ForDC-v1630                 CA-ParametersNR-v1630                        OPTIONAL</w:t>
      </w:r>
    </w:p>
    <w:p>
      <w:r>
        <w:t>Name of the Sub_IE: (CA-ParametersNRDC-v1640)</w:t>
      </w:r>
    </w:p>
    <w:p>
      <w:r>
        <w:t>ca-ParametersNR-ForDC-v1640                  CA-ParametersNR-v1640                        OPTIONAL</w:t>
      </w:r>
    </w:p>
    <w:p>
      <w:r>
        <w:t>Name of the Sub_IE: (CA-ParametersNRDC-v1650)</w:t>
      </w:r>
    </w:p>
    <w:p>
      <w:r>
        <w:t>supportedCellGrouping-r16                    BIT STRING (SIZE (1..maxCellGroupings-r16))  OPTIONAL</w:t>
      </w:r>
    </w:p>
    <w:p>
      <w:r>
        <w:t>Name of the Sub_IE: (CA-ParametersNRDC-v16a0)</w:t>
      </w:r>
    </w:p>
    <w:p>
      <w:r>
        <w:t>ca-ParametersNR-ForDC-v16a0                  CA-ParametersNR-v16a0                        OPTIONAL</w:t>
      </w:r>
    </w:p>
    <w:p>
      <w:r>
        <w:t>Name of the Sub_IE: (CA-ParametersNRDC-v1700)</w:t>
      </w:r>
    </w:p>
    <w:p>
      <w:r>
        <w:t>-- R1 31-9: Indicates the support of simultaneous transmission and reception of an IAB-node from multiple parent nodes</w:t>
      </w:r>
    </w:p>
    <w:p>
      <w:r>
        <w:t>Name of the Sub_IE: (CA-ParametersNRDC-v1700)</w:t>
      </w:r>
    </w:p>
    <w:p>
      <w:r>
        <w:t>simultaneousRxTx-IAB-MultipleParents-r17     ENUMERATED {supported}                       OPTIONAL,</w:t>
      </w:r>
    </w:p>
    <w:p>
      <w:r>
        <w:t>Name of the Sub_IE: (CA-ParametersNRDC-v1700)</w:t>
      </w:r>
    </w:p>
    <w:p>
      <w:r>
        <w:t>condPSCellAdditionNRDC-r17                   ENUMERATED {supported}                       OPTIONAL,</w:t>
      </w:r>
    </w:p>
    <w:p>
      <w:r>
        <w:t>Name of the Sub_IE: (CA-ParametersNRDC-v1700)</w:t>
      </w:r>
    </w:p>
    <w:p>
      <w:r>
        <w:t>scg-ActivationDeactivationNRDC-r17           ENUMERATED {supported}                       OPTIONAL,</w:t>
      </w:r>
    </w:p>
    <w:p>
      <w:r>
        <w:t>Name of the Sub_IE: (CA-ParametersNRDC-v1700)</w:t>
      </w:r>
    </w:p>
    <w:p>
      <w:r>
        <w:t>scg-ActivationDeactivationResumeNRDC-r17     ENUMERATED {supported}                       OPTIONAL,</w:t>
      </w:r>
    </w:p>
    <w:p>
      <w:r>
        <w:t>Name of the Sub_IE: (CA-ParametersNRDC-v1700)</w:t>
      </w:r>
    </w:p>
    <w:p>
      <w:r>
        <w:t>beamManagementType-CBM-r17                   ENUMERATED {supported}                       OPTIONAL</w:t>
      </w:r>
    </w:p>
    <w:p>
      <w:r>
        <w:t>Name of the Sub_IE: (CA-ParametersNRDC-v1720)</w:t>
      </w:r>
    </w:p>
    <w:p>
      <w:r>
        <w:t>ca-ParametersNR-ForDC-v1700                  CA-ParametersNR-v1700                        OPTIONAL,</w:t>
      </w:r>
    </w:p>
    <w:p>
      <w:r>
        <w:t>Name of the Sub_IE: (CA-ParametersNRDC-v1720)</w:t>
      </w:r>
    </w:p>
    <w:p>
      <w:r>
        <w:t>ca-ParametersNR-ForDC-v1720                  CA-ParametersNR-v1720                        OPTIONAL</w:t>
      </w:r>
    </w:p>
    <w:p>
      <w:r>
        <w:t>Name of the Sub_IE: (CA-ParametersNRDC-v1730)</w:t>
      </w:r>
    </w:p>
    <w:p>
      <w:r>
        <w:t>ca-ParametersNR-ForDC-v1730                   CA-ParametersNR-v1730                        OPTIONAL</w:t>
      </w:r>
    </w:p>
    <w:p>
      <w:r>
        <w:t>Name of the IE: (CARRIERAGGREGATIONVARIANT)</w:t>
      </w:r>
    </w:p>
    <w:p>
      <w:r>
        <w:t>Name of the Sub_IE: (CarrierAggregationVariant)</w:t>
      </w:r>
    </w:p>
    <w:p>
      <w:r>
        <w:t>fr1fdd-FR1TDD-CA-SpCellOnFR1FDD         ENUMERATED {supported}                      OPTIONAL,</w:t>
      </w:r>
    </w:p>
    <w:p>
      <w:r>
        <w:t>Name of the Sub_IE: (CarrierAggregationVariant)</w:t>
      </w:r>
    </w:p>
    <w:p>
      <w:r>
        <w:t>fr1fdd-FR1TDD-CA-SpCellOnFR1TDD         ENUMERATED {supported}                      OPTIONAL,</w:t>
      </w:r>
    </w:p>
    <w:p>
      <w:r>
        <w:t>Name of the Sub_IE: (CarrierAggregationVariant)</w:t>
      </w:r>
    </w:p>
    <w:p>
      <w:r>
        <w:t>fr1fdd-FR2TDD-CA-SpCellOnFR1FDD         ENUMERATED {supported}                      OPTIONAL,</w:t>
      </w:r>
    </w:p>
    <w:p>
      <w:r>
        <w:t>Name of the Sub_IE: (CarrierAggregationVariant)</w:t>
      </w:r>
    </w:p>
    <w:p>
      <w:r>
        <w:t>fr1fdd-FR2TDD-CA-SpCellOnFR2TDD         ENUMERATED {supported}                      OPTIONAL,</w:t>
      </w:r>
    </w:p>
    <w:p>
      <w:r>
        <w:t>Name of the Sub_IE: (CarrierAggregationVariant)</w:t>
      </w:r>
    </w:p>
    <w:p>
      <w:r>
        <w:t>fr1tdd-FR2TDD-CA-SpCellOnFR1TDD         ENUMERATED {supported}                      OPTIONAL,</w:t>
      </w:r>
    </w:p>
    <w:p>
      <w:r>
        <w:t>Name of the Sub_IE: (CarrierAggregationVariant)</w:t>
      </w:r>
    </w:p>
    <w:p>
      <w:r>
        <w:t>fr1tdd-FR2TDD-CA-SpCellOnFR2TDD         ENUMERATED {supported}                      OPTIONAL,</w:t>
      </w:r>
    </w:p>
    <w:p>
      <w:r>
        <w:t>Name of the Sub_IE: (CarrierAggregationVariant)</w:t>
      </w:r>
    </w:p>
    <w:p>
      <w:r>
        <w:t>fr1fdd-FR1TDD-FR2TDD-CA-SpCellOnFR1FDD  ENUMERATED {supported}                      OPTIONAL,</w:t>
      </w:r>
    </w:p>
    <w:p>
      <w:r>
        <w:t>Name of the Sub_IE: (CarrierAggregationVariant)</w:t>
      </w:r>
    </w:p>
    <w:p>
      <w:r>
        <w:t>fr1fdd-FR1TDD-FR2TDD-CA-SpCellOnFR1TDD  ENUMERATED {supported}                      OPTIONAL,</w:t>
      </w:r>
    </w:p>
    <w:p>
      <w:r>
        <w:t>Name of the Sub_IE: (CarrierAggregationVariant)</w:t>
      </w:r>
    </w:p>
    <w:p>
      <w:r>
        <w:t>fr1fdd-FR1TDD-FR2TDD-CA-SpCellOnFR2TDD  ENUMERATED {supported}                      OPTIONAL</w:t>
      </w:r>
    </w:p>
    <w:p>
      <w:r>
        <w:t>Name of the IE: (CODEBOOKPARAMETERS)</w:t>
      </w:r>
    </w:p>
    <w:p>
      <w:r>
        <w:t>Name of the Sub_IE: (CodebookParameters)</w:t>
      </w:r>
    </w:p>
    <w:p>
      <w:r>
        <w:t>type1                                  SEQUENCE {</w:t>
      </w:r>
    </w:p>
    <w:p>
      <w:r>
        <w:t>Name of the Sub_IE: (CodebookParameters)</w:t>
      </w:r>
    </w:p>
    <w:p>
      <w:r>
        <w:t>singlePanel                           SEQUENCE {</w:t>
      </w:r>
    </w:p>
    <w:p>
      <w:r>
        <w:t>Name of the Sub_IE: (CodebookParameters)</w:t>
      </w:r>
    </w:p>
    <w:p>
      <w:r>
        <w:t>supportedCSI-RS-ResourceList      SEQUENCE (SIZE (1.. maxNrofCSI-RS-Resources)) OF SupportedCSI-RS-Resource,</w:t>
      </w:r>
    </w:p>
    <w:p>
      <w:r>
        <w:t>Name of the Sub_IE: (CodebookParameters)</w:t>
      </w:r>
    </w:p>
    <w:p>
      <w:r>
        <w:t>modes                                  ENUMERATED {mode1, mode1andMode2},</w:t>
      </w:r>
    </w:p>
    <w:p>
      <w:r>
        <w:t>Name of the Sub_IE: (CodebookParameters)</w:t>
      </w:r>
    </w:p>
    <w:p>
      <w:r>
        <w:t>maxNumberCSI-RS-PerResourceSet    INTEGER (1..8)</w:t>
      </w:r>
    </w:p>
    <w:p>
      <w:r>
        <w:t>Name of the Sub_IE: (CodebookParameters)</w:t>
      </w:r>
    </w:p>
    <w:p>
      <w:r>
        <w:t>},</w:t>
      </w:r>
    </w:p>
    <w:p>
      <w:r>
        <w:t>Name of the Sub_IE: (CodebookParameters)</w:t>
      </w:r>
    </w:p>
    <w:p>
      <w:r>
        <w:t>multiPanel                            SEQUENCE {</w:t>
      </w:r>
    </w:p>
    <w:p>
      <w:r>
        <w:t>Name of the Sub_IE: (CodebookParameters)</w:t>
      </w:r>
    </w:p>
    <w:p>
      <w:r>
        <w:t>supportedCSI-RS-ResourceList      SEQUENCE (SIZE (1.. maxNrofCSI-RS-Resources)) OF SupportedCSI-RS-Resource,</w:t>
      </w:r>
    </w:p>
    <w:p>
      <w:r>
        <w:t>Name of the Sub_IE: (CodebookParameters)</w:t>
      </w:r>
    </w:p>
    <w:p>
      <w:r>
        <w:t>modes                                  ENUMERATED {mode1, mode2, both},</w:t>
      </w:r>
    </w:p>
    <w:p>
      <w:r>
        <w:t>Name of the Sub_IE: (CodebookParameters)</w:t>
      </w:r>
    </w:p>
    <w:p>
      <w:r>
        <w:t>nrofPanels                            ENUMERATED {n2, n4},</w:t>
      </w:r>
    </w:p>
    <w:p>
      <w:r>
        <w:t>Name of the Sub_IE: (CodebookParameters)</w:t>
      </w:r>
    </w:p>
    <w:p>
      <w:r>
        <w:t>maxNumberCSI-RS-PerResourceSet    INTEGER (1..8)</w:t>
      </w:r>
    </w:p>
    <w:p>
      <w:r>
        <w:t>Name of the Sub_IE: (CodebookParameters)</w:t>
      </w:r>
    </w:p>
    <w:p>
      <w:r>
        <w:t>}                                                                                                               OPTIONAL</w:t>
      </w:r>
    </w:p>
    <w:p>
      <w:r>
        <w:t>Name of the Sub_IE: (CodebookParameters)</w:t>
      </w:r>
    </w:p>
    <w:p>
      <w:r>
        <w:t>},</w:t>
      </w:r>
    </w:p>
    <w:p>
      <w:r>
        <w:t>Name of the Sub_IE: (CodebookParameters)</w:t>
      </w:r>
    </w:p>
    <w:p>
      <w:r>
        <w:t>type2                                  SEQUENCE {</w:t>
      </w:r>
    </w:p>
    <w:p>
      <w:r>
        <w:t>Name of the Sub_IE: (CodebookParameters)</w:t>
      </w:r>
    </w:p>
    <w:p>
      <w:r>
        <w:t>supportedCSI-RS-ResourceList        SEQUENCE (SIZE (1.. maxNrofCSI-RS-Resources)) OF SupportedCSI-RS-Resource,</w:t>
      </w:r>
    </w:p>
    <w:p>
      <w:r>
        <w:t>Name of the Sub_IE: (CodebookParameters)</w:t>
      </w:r>
    </w:p>
    <w:p>
      <w:r>
        <w:t>parameterLx                           INTEGER (2..4),</w:t>
      </w:r>
    </w:p>
    <w:p>
      <w:r>
        <w:t>Name of the Sub_IE: (CodebookParameters)</w:t>
      </w:r>
    </w:p>
    <w:p>
      <w:r>
        <w:t>amplitudeScalingType                 ENUMERATED {wideband, widebandAndSubband},</w:t>
      </w:r>
    </w:p>
    <w:p>
      <w:r>
        <w:t>Name of the Sub_IE: (CodebookParameters)</w:t>
      </w:r>
    </w:p>
    <w:p>
      <w:r>
        <w:t>amplitudeSubsetRestriction          ENUMERATED {supported}              OPTIONAL</w:t>
      </w:r>
    </w:p>
    <w:p>
      <w:r>
        <w:t>Name of the Sub_IE: (CodebookParameters)</w:t>
      </w:r>
    </w:p>
    <w:p>
      <w:r>
        <w:t>}                                                                                                                   OPTIONAL,</w:t>
      </w:r>
    </w:p>
    <w:p>
      <w:r>
        <w:t>Name of the Sub_IE: (CodebookParameters)</w:t>
      </w:r>
    </w:p>
    <w:p>
      <w:r>
        <w:t>type2-PortSelection                  SEQUENCE {</w:t>
      </w:r>
    </w:p>
    <w:p>
      <w:r>
        <w:t>Name of the Sub_IE: (CodebookParameters)</w:t>
      </w:r>
    </w:p>
    <w:p>
      <w:r>
        <w:t>supportedCSI-RS-ResourceList        SEQUENCE (SIZE (1.. maxNrofCSI-RS-Resources)) OF SupportedCSI-RS-Resource,</w:t>
      </w:r>
    </w:p>
    <w:p>
      <w:r>
        <w:t>Name of the Sub_IE: (CodebookParameters)</w:t>
      </w:r>
    </w:p>
    <w:p>
      <w:r>
        <w:t>parameterLx                           INTEGER (2..4),</w:t>
      </w:r>
    </w:p>
    <w:p>
      <w:r>
        <w:t>Name of the Sub_IE: (CodebookParameters)</w:t>
      </w:r>
    </w:p>
    <w:p>
      <w:r>
        <w:t>amplitudeScalingType                 ENUMERATED {wideband, widebandAndSubband}</w:t>
      </w:r>
    </w:p>
    <w:p>
      <w:r>
        <w:t>Name of the Sub_IE: (CodebookParameters)</w:t>
      </w:r>
    </w:p>
    <w:p>
      <w:r>
        <w:t>}                                                                                                                   OPTIONAL</w:t>
      </w:r>
    </w:p>
    <w:p>
      <w:r>
        <w:t>Name of the Sub_IE: (CodebookParameters-v1610)</w:t>
      </w:r>
    </w:p>
    <w:p>
      <w:r>
        <w:t>supportedCSI-RS-ResourceListAlt-r16  SEQUENCE {</w:t>
      </w:r>
    </w:p>
    <w:p>
      <w:r>
        <w:t>Name of the Sub_IE: (CodebookParameters-v1610)</w:t>
      </w:r>
    </w:p>
    <w:p>
      <w:r>
        <w:t>type1-SinglePanel-r16                SEQUENCE (SIZE (1..maxNrofCSI-RS-Resources)) OF INTEGER (0..maxNrofCSI-RS-ResourcesAlt-1-r16)  OPTIONAL,</w:t>
      </w:r>
    </w:p>
    <w:p>
      <w:r>
        <w:t>Name of the Sub_IE: (CodebookParameters-v1610)</w:t>
      </w:r>
    </w:p>
    <w:p>
      <w:r>
        <w:t>type1-MultiPanel-r16                 SEQUENCE (SIZE (1..maxNrofCSI-RS-Resources)) OF INTEGER (0..maxNrofCSI-RS-ResourcesAlt-1-r16)  OPTIONAL,</w:t>
      </w:r>
    </w:p>
    <w:p>
      <w:r>
        <w:t>Name of the Sub_IE: (CodebookParameters-v1610)</w:t>
      </w:r>
    </w:p>
    <w:p>
      <w:r>
        <w:t>type2-r16                            SEQUENCE (SIZE (1..maxNrofCSI-RS-Resources)) OF INTEGER (0..maxNrofCSI-RS-ResourcesAlt-1-r16)  OPTIONAL,</w:t>
      </w:r>
    </w:p>
    <w:p>
      <w:r>
        <w:t>Name of the Sub_IE: (CodebookParameters-v1610)</w:t>
      </w:r>
    </w:p>
    <w:p>
      <w:r>
        <w:t>type2-PortSelection-r16              SEQUENCE (SIZE (1..maxNrofCSI-RS-Resources)) OF INTEGER (0..maxNrofCSI-RS-ResourcesAlt-1-r16)  OPTIONAL</w:t>
      </w:r>
    </w:p>
    <w:p>
      <w:r>
        <w:t>Name of the Sub_IE: (CodebookParameters-v1610)</w:t>
      </w:r>
    </w:p>
    <w:p>
      <w:r>
        <w:t>}                                                                                                                                       OPTIONAL</w:t>
      </w:r>
    </w:p>
    <w:p>
      <w:r>
        <w:t>Name of the Sub_IE: (CodebookParametersAddition-r16)</w:t>
      </w:r>
    </w:p>
    <w:p>
      <w:r>
        <w:t>etype2-r16                             SEQUENCE {</w:t>
      </w:r>
    </w:p>
    <w:p>
      <w:r>
        <w:t>Name of the Sub_IE: (CodebookParametersAddition-r16)</w:t>
      </w:r>
    </w:p>
    <w:p>
      <w:r>
        <w:t>-- R1 16-3a Regular eType 2 R=1</w:t>
      </w:r>
    </w:p>
    <w:p>
      <w:r>
        <w:t>Name of the Sub_IE: (CodebookParametersAddition-r16)</w:t>
      </w:r>
    </w:p>
    <w:p>
      <w:r>
        <w:t>etype2R1-r16                           SEQUENCE {</w:t>
      </w:r>
    </w:p>
    <w:p>
      <w:r>
        <w:t>Name of the Sub_IE: (CodebookParametersAddition-r16)</w:t>
      </w:r>
    </w:p>
    <w:p>
      <w:r>
        <w:t>supportedCSI-RS-ResourceListAdd-r16    SEQUENCE (SIZE (1..maxNrofCSI-RS-ResourcesExt-r16)) OF</w:t>
      </w:r>
    </w:p>
    <w:p>
      <w:r>
        <w:t>Name of the Sub_IE: (CodebookParametersAddition-r16)</w:t>
      </w:r>
    </w:p>
    <w:p>
      <w:r>
        <w:t>INTEGER (0..maxNrofCSI-RS-ResourcesAlt-1-r16)</w:t>
      </w:r>
    </w:p>
    <w:p>
      <w:r>
        <w:t>Name of the Sub_IE: (CodebookParametersAddition-r16)</w:t>
      </w:r>
    </w:p>
    <w:p>
      <w:r>
        <w:t>},</w:t>
      </w:r>
    </w:p>
    <w:p>
      <w:r>
        <w:t>Name of the Sub_IE: (CodebookParametersAddition-r16)</w:t>
      </w:r>
    </w:p>
    <w:p>
      <w:r>
        <w:t>-- R1 16-3a-1 Regular eType 2 R=2</w:t>
      </w:r>
    </w:p>
    <w:p>
      <w:r>
        <w:t>Name of the Sub_IE: (CodebookParametersAddition-r16)</w:t>
      </w:r>
    </w:p>
    <w:p>
      <w:r>
        <w:t>etype2R2-r16                           SEQUENCE {</w:t>
      </w:r>
    </w:p>
    <w:p>
      <w:r>
        <w:t>Name of the Sub_IE: (CodebookParametersAddition-r16)</w:t>
      </w:r>
    </w:p>
    <w:p>
      <w:r>
        <w:t>supportedCSI-RS-ResourceListAdd-r16    SEQUENCE (SIZE (1..maxNrofCSI-RS-ResourcesExt-r16)) OF</w:t>
      </w:r>
    </w:p>
    <w:p>
      <w:r>
        <w:t>Name of the Sub_IE: (CodebookParametersAddition-r16)</w:t>
      </w:r>
    </w:p>
    <w:p>
      <w:r>
        <w:t>INTEGER (0..maxNrofCSI-RS-ResourcesAlt-1-r16)</w:t>
      </w:r>
    </w:p>
    <w:p>
      <w:r>
        <w:t>Name of the Sub_IE: (CodebookParametersAddition-r16)</w:t>
      </w:r>
    </w:p>
    <w:p>
      <w:r>
        <w:t>}                                                                  OPTIONAL,</w:t>
      </w:r>
    </w:p>
    <w:p>
      <w:r>
        <w:t>Name of the Sub_IE: (CodebookParametersAddition-r16)</w:t>
      </w:r>
    </w:p>
    <w:p>
      <w:r>
        <w:t>-- R1 16-3a-2: Support of parameter combinations 7-8</w:t>
      </w:r>
    </w:p>
    <w:p>
      <w:r>
        <w:t>Name of the Sub_IE: (CodebookParametersAddition-r16)</w:t>
      </w:r>
    </w:p>
    <w:p>
      <w:r>
        <w:t>paramComb7-8-r16                       ENUMERATED {supported}      OPTIONAL,</w:t>
      </w:r>
    </w:p>
    <w:p>
      <w:r>
        <w:t>Name of the Sub_IE: (CodebookParametersAddition-r16)</w:t>
      </w:r>
    </w:p>
    <w:p>
      <w:r>
        <w:t>-- R1 16-3a-3: Support of rank 3,4</w:t>
      </w:r>
    </w:p>
    <w:p>
      <w:r>
        <w:t>Name of the Sub_IE: (CodebookParametersAddition-r16)</w:t>
      </w:r>
    </w:p>
    <w:p>
      <w:r>
        <w:t>rank3-4-r16                            ENUMERATED {supported}      OPTIONAL,</w:t>
      </w:r>
    </w:p>
    <w:p>
      <w:r>
        <w:t>Name of the Sub_IE: (CodebookParametersAddition-r16)</w:t>
      </w:r>
    </w:p>
    <w:p>
      <w:r>
        <w:t>-- R1 16-3a-4: CBSR with soft amplitude restriction</w:t>
      </w:r>
    </w:p>
    <w:p>
      <w:r>
        <w:t>Name of the Sub_IE: (CodebookParametersAddition-r16)</w:t>
      </w:r>
    </w:p>
    <w:p>
      <w:r>
        <w:t>amplitudeSubsetRestriction-r16         ENUMERATED {supported}      OPTIONAL</w:t>
      </w:r>
    </w:p>
    <w:p>
      <w:r>
        <w:t>Name of the Sub_IE: (CodebookParametersAddition-r16)</w:t>
      </w:r>
    </w:p>
    <w:p>
      <w:r>
        <w:t>}                                                                      OPTIONAL,</w:t>
      </w:r>
    </w:p>
    <w:p>
      <w:r>
        <w:t>Name of the Sub_IE: (CodebookParametersAddition-r16)</w:t>
      </w:r>
    </w:p>
    <w:p>
      <w:r>
        <w:t>etype2-PS-r16                          SEQUENCE {</w:t>
      </w:r>
    </w:p>
    <w:p>
      <w:r>
        <w:t>Name of the Sub_IE: (CodebookParametersAddition-r16)</w:t>
      </w:r>
    </w:p>
    <w:p>
      <w:r>
        <w:t>-- R1 16-3b Regular eType 2 R=1 PortSelection</w:t>
      </w:r>
    </w:p>
    <w:p>
      <w:r>
        <w:t>Name of the Sub_IE: (CodebookParametersAddition-r16)</w:t>
      </w:r>
    </w:p>
    <w:p>
      <w:r>
        <w:t>etype2R1-PortSelection-r16             SEQUENCE {</w:t>
      </w:r>
    </w:p>
    <w:p>
      <w:r>
        <w:t>Name of the Sub_IE: (CodebookParametersAddition-r16)</w:t>
      </w:r>
    </w:p>
    <w:p>
      <w:r>
        <w:t>supportedCSI-RS-ResourceListAdd-r16    SEQUENCE (SIZE (1..maxNrofCSI-RS-ResourcesExt-r16)) OF</w:t>
      </w:r>
    </w:p>
    <w:p>
      <w:r>
        <w:t>Name of the Sub_IE: (CodebookParametersAddition-r16)</w:t>
      </w:r>
    </w:p>
    <w:p>
      <w:r>
        <w:t>INTEGER (0..maxNrofCSI-RS-ResourcesAlt-1-r16)</w:t>
      </w:r>
    </w:p>
    <w:p>
      <w:r>
        <w:t>Name of the Sub_IE: (CodebookParametersAddition-r16)</w:t>
      </w:r>
    </w:p>
    <w:p>
      <w:r>
        <w:t>},</w:t>
      </w:r>
    </w:p>
    <w:p>
      <w:r>
        <w:t>Name of the Sub_IE: (CodebookParametersAddition-r16)</w:t>
      </w:r>
    </w:p>
    <w:p>
      <w:r>
        <w:t>-- R1 16-3b-1 Regular eType 2 R=2 PortSelection</w:t>
      </w:r>
    </w:p>
    <w:p>
      <w:r>
        <w:t>Name of the Sub_IE: (CodebookParametersAddition-r16)</w:t>
      </w:r>
    </w:p>
    <w:p>
      <w:r>
        <w:t>etype2R2-PortSelection-r16             SEQUENCE {</w:t>
      </w:r>
    </w:p>
    <w:p>
      <w:r>
        <w:t>Name of the Sub_IE: (CodebookParametersAddition-r16)</w:t>
      </w:r>
    </w:p>
    <w:p>
      <w:r>
        <w:t>supportedCSI-RS-ResourceListAdd-r16    SEQUENCE (SIZE (1..maxNrofCSI-RS-ResourcesExt-r16)) OF</w:t>
      </w:r>
    </w:p>
    <w:p>
      <w:r>
        <w:t>Name of the Sub_IE: (CodebookParametersAddition-r16)</w:t>
      </w:r>
    </w:p>
    <w:p>
      <w:r>
        <w:t>INTEGER (0..maxNrofCSI-RS-ResourcesAlt-1-r16)</w:t>
      </w:r>
    </w:p>
    <w:p>
      <w:r>
        <w:t>Name of the Sub_IE: (CodebookParametersAddition-r16)</w:t>
      </w:r>
    </w:p>
    <w:p>
      <w:r>
        <w:t>}                                                                  OPTIONAL,</w:t>
      </w:r>
    </w:p>
    <w:p>
      <w:r>
        <w:t>Name of the Sub_IE: (CodebookParametersAddition-r16)</w:t>
      </w:r>
    </w:p>
    <w:p>
      <w:r>
        <w:t>-- R1 16-3b-2: Support of rank 3,4</w:t>
      </w:r>
    </w:p>
    <w:p>
      <w:r>
        <w:t>Name of the Sub_IE: (CodebookParametersAddition-r16)</w:t>
      </w:r>
    </w:p>
    <w:p>
      <w:r>
        <w:t>rank3-4-r16                            ENUMERATED {supported}      OPTIONAL</w:t>
      </w:r>
    </w:p>
    <w:p>
      <w:r>
        <w:t>Name of the Sub_IE: (CodebookParametersAddition-r16)</w:t>
      </w:r>
    </w:p>
    <w:p>
      <w:r>
        <w:t>}                                                                      OPTIONAL</w:t>
      </w:r>
    </w:p>
    <w:p>
      <w:r>
        <w:t>Name of the Sub_IE: (CodebookComboParametersAddition-r16)</w:t>
      </w:r>
    </w:p>
    <w:p>
      <w:r>
        <w:t>-- R1 16-8 Mixed codebook types</w:t>
      </w:r>
    </w:p>
    <w:p>
      <w:r>
        <w:t>Name of the Sub_IE: (CodebookComboParametersAddition-r16)</w:t>
      </w:r>
    </w:p>
    <w:p>
      <w:r>
        <w:t>type1SP-Type2-null-r16   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type1SP-Type2PS-null-r16 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type1SP-eType2R1-null-r16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type1SP-eType2R2-null-r16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type1SP-eType2R1PS-null-r16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type1SP-eType2R2PS-null-r16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type1SP-Type2-Type2PS-r16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type1MP-Type2-null-r16                 SEQUENCE {</w:t>
      </w:r>
    </w:p>
    <w:p>
      <w:r>
        <w:t>Name of the Sub_IE: (CodebookComboParametersAddition-r16)</w:t>
      </w:r>
    </w:p>
    <w:p>
      <w:r>
        <w:t>supportedCSI-RS-ResourceListAdd-r16    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type1MP-Type2PS-null-r16 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type1MP-eType2R1-null-r16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type1MP-eType2R2-null-r16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type1MP-eType2R1PS-null-r16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type1MP-eType2R2PS-null-r16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OPTIONAL,</w:t>
      </w:r>
    </w:p>
    <w:p>
      <w:r>
        <w:t>Name of the Sub_IE: (CodebookComboParametersAddition-r16)</w:t>
      </w:r>
    </w:p>
    <w:p>
      <w:r>
        <w:t>type1MP-Type2-Type2PS-r16              SEQUENCE {</w:t>
      </w:r>
    </w:p>
    <w:p>
      <w:r>
        <w:t>Name of the Sub_IE: (CodebookComboParametersAddition-r16)</w:t>
      </w:r>
    </w:p>
    <w:p>
      <w:r>
        <w:t>supportedCSI-RS-ResourceListAdd-r16    SEQUENCE (SIZE (1..maxNrofCSI-RS-ResourcesExt-r16)) OF INTEGER (0..maxNrofCSI-RS-ResourcesAlt-1-r16)</w:t>
      </w:r>
    </w:p>
    <w:p>
      <w:r>
        <w:t>Name of the Sub_IE: (CodebookComboParametersAddition-r16)</w:t>
      </w:r>
    </w:p>
    <w:p>
      <w:r>
        <w:t>}                                                          OPTIONAL</w:t>
      </w:r>
    </w:p>
    <w:p>
      <w:r>
        <w:t>Name of the Sub_IE: (CodebookParametersfetype2-r17)</w:t>
      </w:r>
    </w:p>
    <w:p>
      <w:r>
        <w:t>-- R1 23-9-1  Basic Features of Further Enhanced Port-Selection Type II Codebook (FeType-II)</w:t>
      </w:r>
    </w:p>
    <w:p>
      <w:r>
        <w:t>Name of the Sub_IE: (CodebookParametersfetype2-r17)</w:t>
      </w:r>
    </w:p>
    <w:p>
      <w:r>
        <w:t>fetype2basic-r17        SEQUENCE (SIZE (1.. maxNrofCSI-RS-ResourcesExt-r16)) OF INTEGER (0..maxNrofCSI-RS-ResourcesAlt-1-r16),</w:t>
      </w:r>
    </w:p>
    <w:p>
      <w:r>
        <w:t>Name of the Sub_IE: (CodebookParametersfetype2-r17)</w:t>
      </w:r>
    </w:p>
    <w:p>
      <w:r>
        <w:t>-- R1 23-9-2  Support of M=2 and R=1 for FeType-II</w:t>
      </w:r>
    </w:p>
    <w:p>
      <w:r>
        <w:t>Name of the Sub_IE: (CodebookParametersfetype2-r17)</w:t>
      </w:r>
    </w:p>
    <w:p>
      <w:r>
        <w:t>fetype2R1-r17           SEQUENCE (SIZE (1..maxNrofCSI-RS-ResourcesExt-r17)) OF INTEGER (0.. maxNrofCSI-RS-ResourcesAlt-1-r16)</w:t>
      </w:r>
    </w:p>
    <w:p>
      <w:r>
        <w:t>Name of the Sub_IE: (CodebookParametersfetype2-r17)</w:t>
      </w:r>
    </w:p>
    <w:p>
      <w:r>
        <w:t>OPTIONAL,</w:t>
      </w:r>
    </w:p>
    <w:p>
      <w:r>
        <w:t>Name of the Sub_IE: (CodebookParametersfetype2-r17)</w:t>
      </w:r>
    </w:p>
    <w:p>
      <w:r>
        <w:t>-- R1 23-9-4  Support of R = 2 for FeType-II</w:t>
      </w:r>
    </w:p>
    <w:p>
      <w:r>
        <w:t>Name of the Sub_IE: (CodebookParametersfetype2-r17)</w:t>
      </w:r>
    </w:p>
    <w:p>
      <w:r>
        <w:t>fetype2R2-r17           SEQUENCE (SIZE (1..maxNrofCSI-RS-ResourcesExt-r17)) OF INTEGER (0.. maxNrofCSI-RS-ResourcesAlt-1-r16)</w:t>
      </w:r>
    </w:p>
    <w:p>
      <w:r>
        <w:t>Name of the Sub_IE: (CodebookParametersfetype2-r17)</w:t>
      </w:r>
    </w:p>
    <w:p>
      <w:r>
        <w:t>OPTIONAL,</w:t>
      </w:r>
    </w:p>
    <w:p>
      <w:r>
        <w:t>Name of the Sub_IE: (CodebookParametersfetype2-r17)</w:t>
      </w:r>
    </w:p>
    <w:p>
      <w:r>
        <w:t>-- R1 23-9-3  Support of rank 3, 4 for FeType-II</w:t>
      </w:r>
    </w:p>
    <w:p>
      <w:r>
        <w:t>Name of the Sub_IE: (CodebookParametersfetype2-r17)</w:t>
      </w:r>
    </w:p>
    <w:p>
      <w:r>
        <w:t>fetype2Rank3Rank4-r17   ENUMERATED {supported}     OPTIONAL</w:t>
      </w:r>
    </w:p>
    <w:p>
      <w:r>
        <w:t>Name of the Sub_IE: (CodebookComboParameterMixedType-r17)</w:t>
      </w:r>
    </w:p>
    <w:p>
      <w:r>
        <w:t>-- R1 23-9-5 Active CSI-RS resources and ports for mixed codebook types in any slot</w:t>
      </w:r>
    </w:p>
    <w:p>
      <w:r>
        <w:t>Name of the Sub_IE: (CodebookComboParameterMixedType-r17)</w:t>
      </w:r>
    </w:p>
    <w:p>
      <w:r>
        <w:t>type1SP-feType2PS-null-r17     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type1SP-feType2PS-M2R1-null-r17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type1SP-feType2PS-M2R2-null-r1 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type1SP-Type2-feType2-PS-M1-r17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type1SP-Type2-feType2-PS-M2R1-r17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type1SP-eType2R1-feType2-PS-M1-r17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type1SP-eType2R1-feType2-PS-M2R1-r17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type1MP-feType2PS-null-r17     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type1MP-feType2PS-M2R1-null-r17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type1MP-feType2PS-M2R2-null-r17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type1MP-Type2-feType2-PS-M1-r17  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type1MP-Type2-feType2-PS-M2R1-r17 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type1MP-eType2R1-feType2-PS-M1-r17  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OPTIONAL,</w:t>
      </w:r>
    </w:p>
    <w:p>
      <w:r>
        <w:t>Name of the Sub_IE: (CodebookComboParameterMixedType-r17)</w:t>
      </w:r>
    </w:p>
    <w:p>
      <w:r>
        <w:t>type1MP-eType2R1-feType2-PS-M2R1-r17    SEQUENCE (SIZE (1..maxNrofCSI-RS-ResourcesExt-r16)) OF INTEGER (0..maxNrofCSI-RS-ResourcesAlt-1-r16)</w:t>
      </w:r>
    </w:p>
    <w:p>
      <w:r>
        <w:t>Name of the Sub_IE: (CodebookComboParameterMixedType-r17)</w:t>
      </w:r>
    </w:p>
    <w:p>
      <w:r>
        <w:t>OPTIONAL</w:t>
      </w:r>
    </w:p>
    <w:p>
      <w:r>
        <w:t>Name of the Sub_IE: (CodebookComboParameterMultiTRP-r17)</w:t>
      </w:r>
    </w:p>
    <w:p>
      <w:r>
        <w:t>-- R1 23-7-1b</w:t>
        <w:tab/>
        <w:t>Active CSI-RS resources and ports in the presence of multi-TRP CSI</w:t>
      </w:r>
    </w:p>
    <w:p>
      <w:r>
        <w:t>Name of the Sub_IE: (CodebookComboParameterMultiTRP-r17)</w:t>
      </w:r>
    </w:p>
    <w:p>
      <w:r>
        <w:t>--  {Codebook 2, Codebook 3} =(NULL, NULL}</w:t>
      </w:r>
    </w:p>
    <w:p>
      <w:r>
        <w:t>Name of the Sub_IE: (CodebookComboParameterMultiTRP-r17)</w:t>
      </w:r>
    </w:p>
    <w:p>
      <w:r>
        <w:t>nCJT-null-null        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nCJT1SP-null-null     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--    {Codebook 2, Codebook 3} = {( {"Rel 16 combinations in FG 16-8"}</w:t>
      </w:r>
    </w:p>
    <w:p>
      <w:r>
        <w:t>Name of the Sub_IE: (CodebookComboParameterMultiTRP-r17)</w:t>
      </w:r>
    </w:p>
    <w:p>
      <w:r>
        <w:t>nCJT-Type2-null-r16   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nCJT-Type2PS-null-r16 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nCJT-eType2R1-null-r16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nCJT-eType2R2-null-r16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nCJT-eType2R1PS-null-r16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nCJT-eType2R2PS-null-r16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nCJT-Type2-Type2PS-r16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nCJT1SP-Type2-null-r16 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nCJT1SP-Type2PS-null-r16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nCJT1SP-eType2R1-null-r16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nCJT1SP-eType2R2-null-r16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nCJT1SP-eType2R1PS-null-r16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nCJT1SP-eType2R2PS-null-r16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nCJT1SP-Type2-Type2PS-r16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-- {Codebook 2, Codebook 3} = {"New Rel17 combinations in FG 23-9-5"}</w:t>
      </w:r>
    </w:p>
    <w:p>
      <w:r>
        <w:t>Name of the Sub_IE: (CodebookComboParameterMultiTRP-r17)</w:t>
      </w:r>
    </w:p>
    <w:p>
      <w:r>
        <w:t>nCJT-feType2PS-null-r17   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nCJT-feType2PS-M2R1-null-r17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nCJT-feType2PS-M2R2-null-r17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nCJT-Type2-feType2-PS-M1-r17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nCJT-Type2-feType2-PS-M2R1-r17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nCJT-eType2R1-feType2-PS-M1-r17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nCJT-eType2R1-feType2-PS-M2R1-r17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nCJT1SP-feType2PS-null-r17    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nCJT1SP-feType2PS-M2R1-null-r17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nCJT1SP-feType2PS-M2R2-null-r1 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nCJT1SP-Type2-feType2-PS-M1-r17  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nCJT1SP-Type2-feType2-PS-M2R1-r17 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nCJT1SP-eType2R1-feType2-PS-M1-r17  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OPTIONAL,</w:t>
      </w:r>
    </w:p>
    <w:p>
      <w:r>
        <w:t>Name of the Sub_IE: (CodebookComboParameterMultiTRP-r17)</w:t>
      </w:r>
    </w:p>
    <w:p>
      <w:r>
        <w:t>nCJT1SP-eType2R1-feType2-PS-M2R1-r17  SEQUENCE (SIZE (1..maxNrofCSI-RS-ResourcesExt-r16)) OF INTEGER (0..maxNrofCSI-RS-ResourcesAlt-1-r16)</w:t>
      </w:r>
    </w:p>
    <w:p>
      <w:r>
        <w:t>Name of the Sub_IE: (CodebookComboParameterMultiTRP-r17)</w:t>
      </w:r>
    </w:p>
    <w:p>
      <w:r>
        <w:t>OPTIONAL</w:t>
      </w:r>
    </w:p>
    <w:p>
      <w:r>
        <w:t>Name of the Sub_IE: (CodebookParametersAdditionPerBC-r16)</w:t>
      </w:r>
    </w:p>
    <w:p>
      <w:r>
        <w:t>-- R1 16-3a Regular eType 2 R=1</w:t>
      </w:r>
    </w:p>
    <w:p>
      <w:r>
        <w:t>Name of the Sub_IE: (CodebookParametersAdditionPerBC-r16)</w:t>
      </w:r>
    </w:p>
    <w:p>
      <w:r>
        <w:t>etype2R1-r16                    SEQUENCE (SIZE (1..maxNrofCSI-RS-ResourcesExt-r16)) OF INTEGER (0..maxNrofCSI-RS-ResourcesAlt-1-r16)</w:t>
      </w:r>
    </w:p>
    <w:p>
      <w:r>
        <w:t>Name of the Sub_IE: (CodebookParametersAdditionPerBC-r16)</w:t>
      </w:r>
    </w:p>
    <w:p>
      <w:r>
        <w:t>OPTIONAL,</w:t>
      </w:r>
    </w:p>
    <w:p>
      <w:r>
        <w:t>Name of the Sub_IE: (CodebookParametersAdditionPerBC-r16)</w:t>
      </w:r>
    </w:p>
    <w:p>
      <w:r>
        <w:t>-- R1 16-3a-1 Regular eType 2 R=2</w:t>
      </w:r>
    </w:p>
    <w:p>
      <w:r>
        <w:t>Name of the Sub_IE: (CodebookParametersAdditionPerBC-r16)</w:t>
      </w:r>
    </w:p>
    <w:p>
      <w:r>
        <w:t>etype2R2-r16                    SEQUENCE (SIZE (1..maxNrofCSI-RS-ResourcesExt-r16)) OF INTEGER (0..maxNrofCSI-RS-ResourcesAlt-1-r16)</w:t>
      </w:r>
    </w:p>
    <w:p>
      <w:r>
        <w:t>Name of the Sub_IE: (CodebookParametersAdditionPerBC-r16)</w:t>
      </w:r>
    </w:p>
    <w:p>
      <w:r>
        <w:t>OPTIONAL,</w:t>
      </w:r>
    </w:p>
    <w:p>
      <w:r>
        <w:t>Name of the Sub_IE: (CodebookParametersAdditionPerBC-r16)</w:t>
      </w:r>
    </w:p>
    <w:p>
      <w:r>
        <w:t>-- R1 16-3b Regular eType 2 R=1 PortSelection</w:t>
      </w:r>
    </w:p>
    <w:p>
      <w:r>
        <w:t>Name of the Sub_IE: (CodebookParametersAdditionPerBC-r16)</w:t>
      </w:r>
    </w:p>
    <w:p>
      <w:r>
        <w:t>etype2R1-PortSelection-r16      SEQUENCE (SIZE (1..maxNrofCSI-RS-ResourcesExt-r16)) OF INTEGER (0..maxNrofCSI-RS-ResourcesAlt-1-r16)</w:t>
      </w:r>
    </w:p>
    <w:p>
      <w:r>
        <w:t>Name of the Sub_IE: (CodebookParametersAdditionPerBC-r16)</w:t>
      </w:r>
    </w:p>
    <w:p>
      <w:r>
        <w:t>OPTIONAL,</w:t>
      </w:r>
    </w:p>
    <w:p>
      <w:r>
        <w:t>Name of the Sub_IE: (CodebookParametersAdditionPerBC-r16)</w:t>
      </w:r>
    </w:p>
    <w:p>
      <w:r>
        <w:t>-- R1 16-3b-1 Regular eType 2 R=2 PortSelection</w:t>
      </w:r>
    </w:p>
    <w:p>
      <w:r>
        <w:t>Name of the Sub_IE: (CodebookParametersAdditionPerBC-r16)</w:t>
      </w:r>
    </w:p>
    <w:p>
      <w:r>
        <w:t>etype2R2-PortSelection-r16      SEQUENCE (SIZE (1..maxNrofCSI-RS-ResourcesExt-r16)) OF INTEGER (0..maxNrofCSI-RS-ResourcesAlt-1-r16)</w:t>
      </w:r>
    </w:p>
    <w:p>
      <w:r>
        <w:t>Name of the Sub_IE: (CodebookParametersAdditionPerBC-r16)</w:t>
      </w:r>
    </w:p>
    <w:p>
      <w:r>
        <w:t>OPTIONAL</w:t>
      </w:r>
    </w:p>
    <w:p>
      <w:r>
        <w:t>Name of the Sub_IE: (CodebookComboParametersAdditionPerBC-r16)</w:t>
      </w:r>
    </w:p>
    <w:p>
      <w:r>
        <w:t>-- R1 16-8 Mixed codebook types</w:t>
      </w:r>
    </w:p>
    <w:p>
      <w:r>
        <w:t>Name of the Sub_IE: (CodebookComboParametersAdditionPerBC-r16)</w:t>
      </w:r>
    </w:p>
    <w:p>
      <w:r>
        <w:t>type1SP-Type2-null-r16   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type1SP-Type2PS-null-r16 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type1SP-eType2R1-null-r16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type1SP-eType2R2-null-r16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type1SP-eType2R1PS-null-r16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type1SP-eType2R2PS-null-r16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type1SP-Type2-Type2PS-r16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type1MP-Type2-null-r16   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type1MP-Type2PS-null-r16 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type1MP-eType2R1-null-r16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type1MP-eType2R2-null-r16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type1MP-eType2R1PS-null-r16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type1MP-eType2R2PS-null-r16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OPTIONAL,</w:t>
      </w:r>
    </w:p>
    <w:p>
      <w:r>
        <w:t>Name of the Sub_IE: (CodebookComboParametersAdditionPerBC-r16)</w:t>
      </w:r>
    </w:p>
    <w:p>
      <w:r>
        <w:t>type1MP-Type2-Type2PS-r16       SEQUENCE (SIZE (1..maxNrofCSI-RS-ResourcesExt-r16)) OF INTEGER (0..maxNrofCSI-RS-ResourcesAlt-1-r16)</w:t>
      </w:r>
    </w:p>
    <w:p>
      <w:r>
        <w:t>Name of the Sub_IE: (CodebookComboParametersAdditionPerBC-r16)</w:t>
      </w:r>
    </w:p>
    <w:p>
      <w:r>
        <w:t>OPTIONAL</w:t>
      </w:r>
    </w:p>
    <w:p>
      <w:r>
        <w:t>Name of the Sub_IE: (CodebookParametersfetype2PerBC-r17)</w:t>
      </w:r>
    </w:p>
    <w:p>
      <w:r>
        <w:t>-- R1 23-9-1</w:t>
        <w:tab/>
        <w:t>Basic Features of Further Enhanced Port-Selection Type II Codebook (FeType-II)</w:t>
      </w:r>
    </w:p>
    <w:p>
      <w:r>
        <w:t>Name of the Sub_IE: (CodebookParametersfetype2PerBC-r17)</w:t>
      </w:r>
    </w:p>
    <w:p>
      <w:r>
        <w:t>fetype2basic-r17    SEQUENCE (SIZE (1.. maxNrofCSI-RS-ResourcesExt-r16)) OF INTEGER (0..maxNrofCSI-RS-ResourcesAlt-1-r16),</w:t>
      </w:r>
    </w:p>
    <w:p>
      <w:r>
        <w:t>Name of the Sub_IE: (CodebookParametersfetype2PerBC-r17)</w:t>
      </w:r>
    </w:p>
    <w:p>
      <w:r>
        <w:t>-- R1 23-9-2</w:t>
        <w:tab/>
        <w:t>Support of M=2 and R=1 for FeType-II</w:t>
      </w:r>
    </w:p>
    <w:p>
      <w:r>
        <w:t>Name of the Sub_IE: (CodebookParametersfetype2PerBC-r17)</w:t>
      </w:r>
    </w:p>
    <w:p>
      <w:r>
        <w:t>fetype2R1-r17       SEQUENCE (SIZE (1..maxNrofCSI-RS-ResourcesExt-r17)) OF INTEGER (0.. maxNrofCSI-RS-ResourcesAlt-1-r16)</w:t>
      </w:r>
    </w:p>
    <w:p>
      <w:r>
        <w:t>Name of the Sub_IE: (CodebookParametersfetype2PerBC-r17)</w:t>
      </w:r>
    </w:p>
    <w:p>
      <w:r>
        <w:t>OPTIONAL,</w:t>
      </w:r>
    </w:p>
    <w:p>
      <w:r>
        <w:t>Name of the Sub_IE: (CodebookParametersfetype2PerBC-r17)</w:t>
      </w:r>
    </w:p>
    <w:p>
      <w:r>
        <w:t>-- R1 23-9-4</w:t>
        <w:tab/>
        <w:t>Support of R = 2 for FeType-II</w:t>
      </w:r>
    </w:p>
    <w:p>
      <w:r>
        <w:t>Name of the Sub_IE: (CodebookParametersfetype2PerBC-r17)</w:t>
      </w:r>
    </w:p>
    <w:p>
      <w:r>
        <w:t>fetype2R2-r17       SEQUENCE (SIZE (1..maxNrofCSI-RS-ResourcesExt-r17)) OF INTEGER (0.. maxNrofCSI-RS-ResourcesAlt-1-r16)</w:t>
      </w:r>
    </w:p>
    <w:p>
      <w:r>
        <w:t>Name of the Sub_IE: (CodebookParametersfetype2PerBC-r17)</w:t>
      </w:r>
    </w:p>
    <w:p>
      <w:r>
        <w:t>OPTIONAL</w:t>
      </w:r>
    </w:p>
    <w:p>
      <w:r>
        <w:t>Name of the Sub_IE: (CodebookComboParameterMixedTypePerBC-r17)</w:t>
      </w:r>
    </w:p>
    <w:p>
      <w:r>
        <w:t>-- R1 23-9-5 Active CSI-RS resources and ports for mixed codebook types in any slot</w:t>
      </w:r>
    </w:p>
    <w:p>
      <w:r>
        <w:t>Name of the Sub_IE: (CodebookComboParameterMixedTypePerBC-r17)</w:t>
      </w:r>
    </w:p>
    <w:p>
      <w:r>
        <w:t>type1SP-feType2PS-null-r17     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type1SP-feType2PS-M2R1-null-r17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type1SP-feType2PS-M2R2-null-r17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type1SP-Type2-feType2-PS-M1-r17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type1SP-Type2-feType2-PS-M2R1-r17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type1SP-eType2R1-feType2-PS-M1-r17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type1SP-eType2R1-feType2-PS-M2R1-r17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type1MP-feType2PS-null-r17     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type1MP-feType2PS-M2R1-null-r17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type1MP-feType2PS-M2R2-null-r17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type1MP-Type2-feType2-PS-M1-r17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type1MP-Type2-feType2-PS-M2R1-r17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type1MP-eType2R1-feType2-PS-M1-r17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OPTIONAL,</w:t>
      </w:r>
    </w:p>
    <w:p>
      <w:r>
        <w:t>Name of the Sub_IE: (CodebookComboParameterMixedTypePerBC-r17)</w:t>
      </w:r>
    </w:p>
    <w:p>
      <w:r>
        <w:t>type1MP-eType2R1-feType2-PS-M2R1-r17 SEQUENCE (SIZE (1..maxNrofCSI-RS-ResourcesExt-r16)) OF INTEGER (0..maxNrofCSI-RS-ResourcesAlt-1-r16)</w:t>
      </w:r>
    </w:p>
    <w:p>
      <w:r>
        <w:t>Name of the Sub_IE: (CodebookComboParameterMixedTypePerBC-r17)</w:t>
      </w:r>
    </w:p>
    <w:p>
      <w:r>
        <w:t>OPTIONAL</w:t>
      </w:r>
    </w:p>
    <w:p>
      <w:r>
        <w:t>Name of the Sub_IE: (CodebookComboParameterMultiTRP-PerBC-r17)</w:t>
      </w:r>
    </w:p>
    <w:p>
      <w:r>
        <w:t>-- R1 23-7-1b</w:t>
        <w:tab/>
        <w:t>Active CSI-RS resources and ports in the presence of multi-TRP CSI</w:t>
      </w:r>
    </w:p>
    <w:p>
      <w:r>
        <w:t>Name of the Sub_IE: (CodebookComboParameterMultiTRP-PerBC-r17)</w:t>
      </w:r>
    </w:p>
    <w:p>
      <w:r>
        <w:t>--  {Codebook 2, Codebook 3} =(NULL, NULL}</w:t>
      </w:r>
    </w:p>
    <w:p>
      <w:r>
        <w:t>Name of the Sub_IE: (CodebookComboParameterMultiTRP-PerBC-r17)</w:t>
      </w:r>
    </w:p>
    <w:p>
      <w:r>
        <w:t>nCJT-null-null        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nCJT1SP-null-null     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--    {Codebook 2, Codebook 3} = {( {"Rel 16 combinations in FG 16-8"}</w:t>
      </w:r>
    </w:p>
    <w:p>
      <w:r>
        <w:t>Name of the Sub_IE: (CodebookComboParameterMultiTRP-PerBC-r17)</w:t>
      </w:r>
    </w:p>
    <w:p>
      <w:r>
        <w:t>nCJT-Type2-null-r16   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nCJT-Type2PS-null-r16 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nCJT-eType2R1-null-r16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nCJT-eType2R2-null-r16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nCJT-eType2R1PS-null-r16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nCJT-eType2R2PS-null-r16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nCJT-Type2-Type2PS-r16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nCJT1SP-Type2-null-r16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nCJT1SP-Type2PS-null-r16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nCJT1SP-eType2R1-null-r16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nCJT1SP-eType2R2-null-r16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nCJT1SP-eType2R1PS-null-r16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nCJT1SP-eType2R2PS-null-r16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nCJT1SP-Type2-Type2PS-r16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-- {Codebook 2, Codebook 3} = {"New Rel17 combinations in FG 23-9-5"}</w:t>
      </w:r>
    </w:p>
    <w:p>
      <w:r>
        <w:t>Name of the Sub_IE: (CodebookComboParameterMultiTRP-PerBC-r17)</w:t>
      </w:r>
    </w:p>
    <w:p>
      <w:r>
        <w:t>nCJT-feType2PS-null-r17   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nCJT-feType2PS-M2R1-null-r17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nCJT-feType2PS-M2R2-null-r17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nCJT-Type2-feType2-PS-M1-r17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nCJT-Type2-feType2-PS-M2R1-r17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nCJT-eType2R1-feType2-PS-M1-r17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nCJT-eType2R1-feType2-PS-M2R1-r17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nCJT1SP-feType2PS-null-r17    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nCJT1SP-feType2PS-M2R1-null-r17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nCJT1SP-feType2PS-M2R2-null-r1 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nCJT1SP-Type2-feType2-PS-M1-r17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nCJT1SP-Type2-feType2-PS-M2R1-r17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nCJT1SP-eType2R1-feType2-PS-M1-r17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OPTIONAL,</w:t>
      </w:r>
    </w:p>
    <w:p>
      <w:r>
        <w:t>Name of the Sub_IE: (CodebookComboParameterMultiTRP-PerBC-r17)</w:t>
      </w:r>
    </w:p>
    <w:p>
      <w:r>
        <w:t>nCJT1SP-eType2R1-feType2-PS-M2R1-r17 SEQUENCE (SIZE (1..maxNrofCSI-RS-ResourcesExt-r16)) OF INTEGER (0..maxNrofCSI-RS-ResourcesAlt-1-r16)</w:t>
      </w:r>
    </w:p>
    <w:p>
      <w:r>
        <w:t>Name of the Sub_IE: (CodebookComboParameterMultiTRP-PerBC-r17)</w:t>
      </w:r>
    </w:p>
    <w:p>
      <w:r>
        <w:t>OPTIONAL</w:t>
      </w:r>
    </w:p>
    <w:p>
      <w:r>
        <w:t>Name of the Sub_IE: (CodebookVariantsList-r16)</w:t>
      </w:r>
    </w:p>
    <w:p>
      <w:r>
        <w:t>CodebookVariantsList-r16 SEQUENCE (SIZE (1..maxNrofCSI-RS-ResourcesAlt-r16)) OF SupportedCSI-RS-Resource</w:t>
      </w:r>
    </w:p>
    <w:p>
      <w:r>
        <w:t>Name of the Sub_IE: (SupportedCSI-RS-Resource)</w:t>
      </w:r>
    </w:p>
    <w:p>
      <w:r>
        <w:t>maxNumberTxPortsPerResource      ENUMERATED {p2, p4, p8, p12, p16, p24, p32},</w:t>
      </w:r>
    </w:p>
    <w:p>
      <w:r>
        <w:t>Name of the Sub_IE: (SupportedCSI-RS-Resource)</w:t>
      </w:r>
    </w:p>
    <w:p>
      <w:r>
        <w:t>maxNumberResourcesPerBand        INTEGER (1..64),</w:t>
      </w:r>
    </w:p>
    <w:p>
      <w:r>
        <w:t>Name of the Sub_IE: (SupportedCSI-RS-Resource)</w:t>
      </w:r>
    </w:p>
    <w:p>
      <w:r>
        <w:t>totalNumberTxPortsPerBand        INTEGER (2..256)</w:t>
      </w:r>
    </w:p>
    <w:p>
      <w:r>
        <w:t>Name of the IE: (FEATURESETCOMBINATION)</w:t>
      </w:r>
    </w:p>
    <w:p>
      <w:r>
        <w:t>Name of the Sub_IE: (FeatureSetCombination)</w:t>
      </w:r>
    </w:p>
    <w:p>
      <w:r>
        <w:t>FeatureSetCombination SEQUENCE (SIZE (1..maxSimultaneousBands)) OF FeatureSetsPerBand</w:t>
      </w:r>
    </w:p>
    <w:p>
      <w:r>
        <w:t>Name of the Sub_IE: (FeatureSetsPerBand)</w:t>
      </w:r>
    </w:p>
    <w:p>
      <w:r>
        <w:t>FeatureSetsPerBand SEQUENCE (SIZE (1..maxFeatureSetsPerBand)) OF FeatureSet</w:t>
      </w:r>
    </w:p>
    <w:p>
      <w:r>
        <w:t>Name of the Sub_IE: (FeatureSet)</w:t>
      </w:r>
    </w:p>
    <w:p>
      <w:r>
        <w:t>eutra                           SEQUENCE {</w:t>
      </w:r>
    </w:p>
    <w:p>
      <w:r>
        <w:t>Name of the Sub_IE: (FeatureSet)</w:t>
      </w:r>
    </w:p>
    <w:p>
      <w:r>
        <w:t>downlinkSetEUTRA                FeatureSetEUTRA-DownlinkId,</w:t>
      </w:r>
    </w:p>
    <w:p>
      <w:r>
        <w:t>Name of the Sub_IE: (FeatureSet)</w:t>
      </w:r>
    </w:p>
    <w:p>
      <w:r>
        <w:t>uplinkSetEUTRA                  FeatureSetEUTRA-UplinkId</w:t>
      </w:r>
    </w:p>
    <w:p>
      <w:r>
        <w:t>Name of the Sub_IE: (FeatureSet)</w:t>
      </w:r>
    </w:p>
    <w:p>
      <w:r>
        <w:t>},</w:t>
      </w:r>
    </w:p>
    <w:p>
      <w:r>
        <w:t>Name of the Sub_IE: (FeatureSet)</w:t>
      </w:r>
    </w:p>
    <w:p>
      <w:r>
        <w:t>nr                              SEQUENCE {</w:t>
      </w:r>
    </w:p>
    <w:p>
      <w:r>
        <w:t>Name of the Sub_IE: (FeatureSet)</w:t>
      </w:r>
    </w:p>
    <w:p>
      <w:r>
        <w:t>downlinkSetNR                   FeatureSetDownlinkId,</w:t>
      </w:r>
    </w:p>
    <w:p>
      <w:r>
        <w:t>Name of the Sub_IE: (FeatureSet)</w:t>
      </w:r>
    </w:p>
    <w:p>
      <w:r>
        <w:t>uplinkSetNR                     FeatureSetUplinkId</w:t>
      </w:r>
    </w:p>
    <w:p>
      <w:r>
        <w:t>Name of the IE: (FEATURESETCOMBINATIONID)</w:t>
      </w:r>
    </w:p>
    <w:p>
      <w:r>
        <w:t>Name of the IE: (FEATURESETDOWNLINK)</w:t>
      </w:r>
    </w:p>
    <w:p>
      <w:r>
        <w:t>Name of the Sub_IE: (FeatureSetDownlink)</w:t>
      </w:r>
    </w:p>
    <w:p>
      <w:r>
        <w:t>featureSetListPerDownlinkCC             SEQUENCE (SIZE (1..maxNrofServingCells)) OF FeatureSetDownlinkPerCC-Id,</w:t>
      </w:r>
    </w:p>
    <w:p>
      <w:r>
        <w:t>Name of the Sub_IE: (FeatureSetDownlink)</w:t>
      </w:r>
    </w:p>
    <w:p>
      <w:r>
        <w:t>intraBandFreqSeparationDL               FreqSeparationClass                                                     OPTIONAL,</w:t>
      </w:r>
    </w:p>
    <w:p>
      <w:r>
        <w:t>Name of the Sub_IE: (FeatureSetDownlink)</w:t>
      </w:r>
    </w:p>
    <w:p>
      <w:r>
        <w:t>scalingFactor                           ENUMERATED {f0p4, f0p75, f0p8}                                          OPTIONAL,</w:t>
      </w:r>
    </w:p>
    <w:p>
      <w:r>
        <w:t>Name of the Sub_IE: (FeatureSetDownlink)</w:t>
      </w:r>
    </w:p>
    <w:p>
      <w:r>
        <w:t>dummy8                                  ENUMERATED {supported}                                                  OPTIONAL,</w:t>
      </w:r>
    </w:p>
    <w:p>
      <w:r>
        <w:t>Name of the Sub_IE: (FeatureSetDownlink)</w:t>
      </w:r>
    </w:p>
    <w:p>
      <w:r>
        <w:t>scellWithoutSSB                         ENUMERATED {supported}                                                  OPTIONAL,</w:t>
      </w:r>
    </w:p>
    <w:p>
      <w:r>
        <w:t>Name of the Sub_IE: (FeatureSetDownlink)</w:t>
      </w:r>
    </w:p>
    <w:p>
      <w:r>
        <w:t>csi-RS-MeasSCellWithoutSSB              ENUMERATED {supported}                                                  OPTIONAL,</w:t>
      </w:r>
    </w:p>
    <w:p>
      <w:r>
        <w:t>Name of the Sub_IE: (FeatureSetDownlink)</w:t>
      </w:r>
    </w:p>
    <w:p>
      <w:r>
        <w:t>dummy1                                  ENUMERATED {supported}                                                  OPTIONAL,</w:t>
      </w:r>
    </w:p>
    <w:p>
      <w:r>
        <w:t>Name of the Sub_IE: (FeatureSetDownlink)</w:t>
      </w:r>
    </w:p>
    <w:p>
      <w:r>
        <w:t>type1-3-CSS                             ENUMERATED {supported}                                                  OPTIONAL,</w:t>
      </w:r>
    </w:p>
    <w:p>
      <w:r>
        <w:t>Name of the Sub_IE: (FeatureSetDownlink)</w:t>
      </w:r>
    </w:p>
    <w:p>
      <w:r>
        <w:t>pdcch-MonitoringAnyOccasions            ENUMERATED {withoutDCI-Gap, withDCI-Gap}                                OPTIONAL,</w:t>
      </w:r>
    </w:p>
    <w:p>
      <w:r>
        <w:t>Name of the Sub_IE: (FeatureSetDownlink)</w:t>
      </w:r>
    </w:p>
    <w:p>
      <w:r>
        <w:t>dummy2                                  ENUMERATED {supported}                                                  OPTIONAL,</w:t>
      </w:r>
    </w:p>
    <w:p>
      <w:r>
        <w:t>Name of the Sub_IE: (FeatureSetDownlink)</w:t>
      </w:r>
    </w:p>
    <w:p>
      <w:r>
        <w:t>ue-SpecificUL-DL-Assignment             ENUMERATED {supported}                                                  OPTIONAL,</w:t>
      </w:r>
    </w:p>
    <w:p>
      <w:r>
        <w:t>Name of the Sub_IE: (FeatureSetDownlink)</w:t>
      </w:r>
    </w:p>
    <w:p>
      <w:r>
        <w:t>searchSpaceSharingCA-DL                 ENUMERATED {supported}                                                  OPTIONAL,</w:t>
      </w:r>
    </w:p>
    <w:p>
      <w:r>
        <w:t>Name of the Sub_IE: (FeatureSetDownlink)</w:t>
      </w:r>
    </w:p>
    <w:p>
      <w:r>
        <w:t>timeDurationForQCL                      SEQUENCE {</w:t>
      </w:r>
    </w:p>
    <w:p>
      <w:r>
        <w:t>Name of the Sub_IE: (FeatureSetDownlink)</w:t>
      </w:r>
    </w:p>
    <w:p>
      <w:r>
        <w:t>scs-60kHz                           ENUMERATED {s7, s14, s28}                                               OPTIONAL,</w:t>
      </w:r>
    </w:p>
    <w:p>
      <w:r>
        <w:t>Name of the Sub_IE: (FeatureSetDownlink)</w:t>
      </w:r>
    </w:p>
    <w:p>
      <w:r>
        <w:t>scs-120kHz                          ENUMERATED {s14, s28}                                                   OPTIONAL</w:t>
      </w:r>
    </w:p>
    <w:p>
      <w:r>
        <w:t>Name of the Sub_IE: (FeatureSetDownlink)</w:t>
      </w:r>
    </w:p>
    <w:p>
      <w:r>
        <w:t>}                                                                                                           OPTIONAL,</w:t>
      </w:r>
    </w:p>
    <w:p>
      <w:r>
        <w:t>Name of the Sub_IE: (FeatureSetDownlink)</w:t>
      </w:r>
    </w:p>
    <w:p>
      <w:r>
        <w:t>pdsch-ProcessingType1-DifferentTB-PerSlot SEQUENCE {</w:t>
      </w:r>
    </w:p>
    <w:p>
      <w:r>
        <w:t>Name of the Sub_IE: (FeatureSetDownlink)</w:t>
      </w:r>
    </w:p>
    <w:p>
      <w:r>
        <w:t>scs-15kHz                               ENUMERATED {upto2, upto4, upto7}                                    OPTIONAL,</w:t>
      </w:r>
    </w:p>
    <w:p>
      <w:r>
        <w:t>Name of the Sub_IE: (FeatureSetDownlink)</w:t>
      </w:r>
    </w:p>
    <w:p>
      <w:r>
        <w:t>scs-30kHz                               ENUMERATED {upto2, upto4, upto7}                                    OPTIONAL,</w:t>
      </w:r>
    </w:p>
    <w:p>
      <w:r>
        <w:t>Name of the Sub_IE: (FeatureSetDownlink)</w:t>
      </w:r>
    </w:p>
    <w:p>
      <w:r>
        <w:t>scs-60kHz                               ENUMERATED {upto2, upto4, upto7}                                    OPTIONAL,</w:t>
      </w:r>
    </w:p>
    <w:p>
      <w:r>
        <w:t>Name of the Sub_IE: (FeatureSetDownlink)</w:t>
      </w:r>
    </w:p>
    <w:p>
      <w:r>
        <w:t>scs-120kHz                              ENUMERATED {upto2, upto4, upto7}                                    OPTIONAL</w:t>
      </w:r>
    </w:p>
    <w:p>
      <w:r>
        <w:t>Name of the Sub_IE: (FeatureSetDownlink)</w:t>
      </w:r>
    </w:p>
    <w:p>
      <w:r>
        <w:t>}                                                                                                           OPTIONAL,</w:t>
      </w:r>
    </w:p>
    <w:p>
      <w:r>
        <w:t>Name of the Sub_IE: (FeatureSetDownlink)</w:t>
      </w:r>
    </w:p>
    <w:p>
      <w:r>
        <w:t>dummy3                                  DummyA                                                                  OPTIONAL,</w:t>
      </w:r>
    </w:p>
    <w:p>
      <w:r>
        <w:t>Name of the Sub_IE: (FeatureSetDownlink)</w:t>
      </w:r>
    </w:p>
    <w:p>
      <w:r>
        <w:t>dummy4                                  SEQUENCE (SIZE (1.. maxNrofCodebooks)) OF DummyB                        OPTIONAL,</w:t>
      </w:r>
    </w:p>
    <w:p>
      <w:r>
        <w:t>Name of the Sub_IE: (FeatureSetDownlink)</w:t>
      </w:r>
    </w:p>
    <w:p>
      <w:r>
        <w:t>dummy5                                  SEQUENCE (SIZE (1.. maxNrofCodebooks)) OF DummyC                        OPTIONAL,</w:t>
      </w:r>
    </w:p>
    <w:p>
      <w:r>
        <w:t>Name of the Sub_IE: (FeatureSetDownlink)</w:t>
      </w:r>
    </w:p>
    <w:p>
      <w:r>
        <w:t>dummy6                                  SEQUENCE (SIZE (1.. maxNrofCodebooks)) OF DummyD                        OPTIONAL,</w:t>
      </w:r>
    </w:p>
    <w:p>
      <w:r>
        <w:t>Name of the Sub_IE: (FeatureSetDownlink)</w:t>
      </w:r>
    </w:p>
    <w:p>
      <w:r>
        <w:t>dummy7                                  SEQUENCE (SIZE (1.. maxNrofCodebooks)) OF DummyE                        OPTIONAL</w:t>
      </w:r>
    </w:p>
    <w:p>
      <w:r>
        <w:t>Name of the Sub_IE: (FeatureSetDownlink-v1540)</w:t>
      </w:r>
    </w:p>
    <w:p>
      <w:r>
        <w:t>oneFL-DMRS-TwoAdditionalDMRS-DL         ENUMERATED {supported}                       OPTIONAL,</w:t>
      </w:r>
    </w:p>
    <w:p>
      <w:r>
        <w:t>Name of the Sub_IE: (FeatureSetDownlink-v1540)</w:t>
      </w:r>
    </w:p>
    <w:p>
      <w:r>
        <w:t>additionalDMRS-DL-Alt                   ENUMERATED {supported}                       OPTIONAL,</w:t>
      </w:r>
    </w:p>
    <w:p>
      <w:r>
        <w:t>Name of the Sub_IE: (FeatureSetDownlink-v1540)</w:t>
      </w:r>
    </w:p>
    <w:p>
      <w:r>
        <w:t>twoFL-DMRS-TwoAdditionalDMRS-DL         ENUMERATED {supported}                       OPTIONAL,</w:t>
      </w:r>
    </w:p>
    <w:p>
      <w:r>
        <w:t>Name of the Sub_IE: (FeatureSetDownlink-v1540)</w:t>
      </w:r>
    </w:p>
    <w:p>
      <w:r>
        <w:t>oneFL-DMRS-ThreeAdditionalDMRS-DL       ENUMERATED {supported}                       OPTIONAL,</w:t>
      </w:r>
    </w:p>
    <w:p>
      <w:r>
        <w:t>Name of the Sub_IE: (FeatureSetDownlink-v1540)</w:t>
      </w:r>
    </w:p>
    <w:p>
      <w:r>
        <w:t>pdcch-MonitoringAnyOccasionsWithSpanGap SEQUENCE {</w:t>
      </w:r>
    </w:p>
    <w:p>
      <w:r>
        <w:t>Name of the Sub_IE: (FeatureSetDownlink-v1540)</w:t>
      </w:r>
    </w:p>
    <w:p>
      <w:r>
        <w:t>scs-15kHz                               ENUMERATED {set1, set2, set3}                OPTIONAL,</w:t>
      </w:r>
    </w:p>
    <w:p>
      <w:r>
        <w:t>Name of the Sub_IE: (FeatureSetDownlink-v1540)</w:t>
      </w:r>
    </w:p>
    <w:p>
      <w:r>
        <w:t>scs-30kHz                               ENUMERATED {set1, set2, set3}                OPTIONAL,</w:t>
      </w:r>
    </w:p>
    <w:p>
      <w:r>
        <w:t>Name of the Sub_IE: (FeatureSetDownlink-v1540)</w:t>
      </w:r>
    </w:p>
    <w:p>
      <w:r>
        <w:t>scs-60kHz                               ENUMERATED {set1, set2, set3}                OPTIONAL,</w:t>
      </w:r>
    </w:p>
    <w:p>
      <w:r>
        <w:t>Name of the Sub_IE: (FeatureSetDownlink-v1540)</w:t>
      </w:r>
    </w:p>
    <w:p>
      <w:r>
        <w:t>scs-120kHz                              ENUMERATED {set1, set2, set3}                OPTIONAL</w:t>
      </w:r>
    </w:p>
    <w:p>
      <w:r>
        <w:t>Name of the Sub_IE: (FeatureSetDownlink-v1540)</w:t>
      </w:r>
    </w:p>
    <w:p>
      <w:r>
        <w:t>}                                                                                    OPTIONAL,</w:t>
      </w:r>
    </w:p>
    <w:p>
      <w:r>
        <w:t>Name of the Sub_IE: (FeatureSetDownlink-v1540)</w:t>
      </w:r>
    </w:p>
    <w:p>
      <w:r>
        <w:t>pdsch-SeparationWithGap                 ENUMERATED {supported}                       OPTIONAL,</w:t>
      </w:r>
    </w:p>
    <w:p>
      <w:r>
        <w:t>Name of the Sub_IE: (FeatureSetDownlink-v1540)</w:t>
      </w:r>
    </w:p>
    <w:p>
      <w:r>
        <w:t>pdsch-ProcessingType2                   SEQUENCE {</w:t>
      </w:r>
    </w:p>
    <w:p>
      <w:r>
        <w:t>Name of the Sub_IE: (FeatureSetDownlink-v1540)</w:t>
      </w:r>
    </w:p>
    <w:p>
      <w:r>
        <w:t>scs-15kHz                               ProcessingParameters                         OPTIONAL,</w:t>
      </w:r>
    </w:p>
    <w:p>
      <w:r>
        <w:t>Name of the Sub_IE: (FeatureSetDownlink-v1540)</w:t>
      </w:r>
    </w:p>
    <w:p>
      <w:r>
        <w:t>scs-30kHz                               ProcessingParameters                         OPTIONAL,</w:t>
      </w:r>
    </w:p>
    <w:p>
      <w:r>
        <w:t>Name of the Sub_IE: (FeatureSetDownlink-v1540)</w:t>
      </w:r>
    </w:p>
    <w:p>
      <w:r>
        <w:t>scs-60kHz                               ProcessingParameters                         OPTIONAL</w:t>
      </w:r>
    </w:p>
    <w:p>
      <w:r>
        <w:t>Name of the Sub_IE: (FeatureSetDownlink-v1540)</w:t>
      </w:r>
    </w:p>
    <w:p>
      <w:r>
        <w:t>} OPTIONAL,</w:t>
      </w:r>
    </w:p>
    <w:p>
      <w:r>
        <w:t>Name of the Sub_IE: (FeatureSetDownlink-v1540)</w:t>
      </w:r>
    </w:p>
    <w:p>
      <w:r>
        <w:t>pdsch-ProcessingType2-Limited           SEQUENCE {</w:t>
      </w:r>
    </w:p>
    <w:p>
      <w:r>
        <w:t>Name of the Sub_IE: (FeatureSetDownlink-v1540)</w:t>
      </w:r>
    </w:p>
    <w:p>
      <w:r>
        <w:t>differentTB-PerSlot-SCS-30kHz           ENUMERATED {upto1, upto2, upto4, upto7}</w:t>
      </w:r>
    </w:p>
    <w:p>
      <w:r>
        <w:t>Name of the Sub_IE: (FeatureSetDownlink-v1540)</w:t>
      </w:r>
    </w:p>
    <w:p>
      <w:r>
        <w:t>} OPTIONAL,</w:t>
      </w:r>
    </w:p>
    <w:p>
      <w:r>
        <w:t>Name of the Sub_IE: (FeatureSetDownlink-v1540)</w:t>
      </w:r>
    </w:p>
    <w:p>
      <w:r>
        <w:t>dl-MCS-TableAlt-DynamicIndication       ENUMERATED {supported}                       OPTIONAL</w:t>
      </w:r>
    </w:p>
    <w:p>
      <w:r>
        <w:t>Name of the Sub_IE: (FeatureSetDownlink-v15a0)</w:t>
      </w:r>
    </w:p>
    <w:p>
      <w:r>
        <w:t>supportedSRS-Resources              SRS-Resources                                    OPTIONAL</w:t>
      </w:r>
    </w:p>
    <w:p>
      <w:r>
        <w:t>Name of the Sub_IE: (FeatureSetDownlink-v1610)</w:t>
      </w:r>
    </w:p>
    <w:p>
      <w:r>
        <w:t>-- R1 22-4e/4f/4g/4h: CBG based reception for DL with unicast PDSCH(s) per slot per CC with UE processing time Capability 1</w:t>
      </w:r>
    </w:p>
    <w:p>
      <w:r>
        <w:t>Name of the Sub_IE: (FeatureSetDownlink-v1610)</w:t>
      </w:r>
    </w:p>
    <w:p>
      <w:r>
        <w:t>cbgPDSCH-ProcessingType1-DifferentTB-PerSlot-r16   SEQUENCE {</w:t>
      </w:r>
    </w:p>
    <w:p>
      <w:r>
        <w:t>Name of the Sub_IE: (FeatureSetDownlink-v1610)</w:t>
      </w:r>
    </w:p>
    <w:p>
      <w:r>
        <w:t>scs-15kHz-r16        ENUMERATED {one, upto2, upto4, upto7} OPTIONAL,</w:t>
      </w:r>
    </w:p>
    <w:p>
      <w:r>
        <w:t>Name of the Sub_IE: (FeatureSetDownlink-v1610)</w:t>
      </w:r>
    </w:p>
    <w:p>
      <w:r>
        <w:t>scs-30kHz-r16        ENUMERATED {one, upto2, upto4, upto7} OPTIONAL,</w:t>
      </w:r>
    </w:p>
    <w:p>
      <w:r>
        <w:t>Name of the Sub_IE: (FeatureSetDownlink-v1610)</w:t>
      </w:r>
    </w:p>
    <w:p>
      <w:r>
        <w:t>scs-60kHz-r16        ENUMERATED {one, upto2, upto4, upto7} OPTIONAL,</w:t>
      </w:r>
    </w:p>
    <w:p>
      <w:r>
        <w:t>Name of the Sub_IE: (FeatureSetDownlink-v1610)</w:t>
      </w:r>
    </w:p>
    <w:p>
      <w:r>
        <w:t>scs-120kHz-r16       ENUMERATED {one, upto2, upto4, upto7} OPTIONAL</w:t>
      </w:r>
    </w:p>
    <w:p>
      <w:r>
        <w:t>Name of the Sub_IE: (FeatureSetDownlink-v1610)</w:t>
      </w:r>
    </w:p>
    <w:p>
      <w:r>
        <w:t>} OPTIONAL,</w:t>
      </w:r>
    </w:p>
    <w:p>
      <w:r>
        <w:t>Name of the Sub_IE: (FeatureSetDownlink-v1610)</w:t>
      </w:r>
    </w:p>
    <w:p>
      <w:r>
        <w:t>-- R1 22-3e/3f/3g/3h: CBG based reception for DL with unicast PDSCH(s) per slot per CC with UE processing time Capability 2</w:t>
      </w:r>
    </w:p>
    <w:p>
      <w:r>
        <w:t>Name of the Sub_IE: (FeatureSetDownlink-v1610)</w:t>
      </w:r>
    </w:p>
    <w:p>
      <w:r>
        <w:t>cbgPDSCH-ProcessingType2-DifferentTB-PerSlot-r16   SEQUENCE {</w:t>
      </w:r>
    </w:p>
    <w:p>
      <w:r>
        <w:t>Name of the Sub_IE: (FeatureSetDownlink-v1610)</w:t>
      </w:r>
    </w:p>
    <w:p>
      <w:r>
        <w:t>scs-15kHz-r16        ENUMERATED {one, upto2, upto4, upto7} OPTIONAL,</w:t>
      </w:r>
    </w:p>
    <w:p>
      <w:r>
        <w:t>Name of the Sub_IE: (FeatureSetDownlink-v1610)</w:t>
      </w:r>
    </w:p>
    <w:p>
      <w:r>
        <w:t>scs-30kHz-r16        ENUMERATED {one, upto2, upto4, upto7} OPTIONAL,</w:t>
      </w:r>
    </w:p>
    <w:p>
      <w:r>
        <w:t>Name of the Sub_IE: (FeatureSetDownlink-v1610)</w:t>
      </w:r>
    </w:p>
    <w:p>
      <w:r>
        <w:t>scs-60kHz-r16        ENUMERATED {one, upto2, upto4, upto7} OPTIONAL,</w:t>
      </w:r>
    </w:p>
    <w:p>
      <w:r>
        <w:t>Name of the Sub_IE: (FeatureSetDownlink-v1610)</w:t>
      </w:r>
    </w:p>
    <w:p>
      <w:r>
        <w:t>scs-120kHz-r16       ENUMERATED {one, upto2, upto4, upto7} OPTIONAL</w:t>
      </w:r>
    </w:p>
    <w:p>
      <w:r>
        <w:t>Name of the Sub_IE: (FeatureSetDownlink-v1610)</w:t>
      </w:r>
    </w:p>
    <w:p>
      <w:r>
        <w:t>} OPTIONAL,</w:t>
      </w:r>
    </w:p>
    <w:p>
      <w:r>
        <w:t>Name of the Sub_IE: (FeatureSetDownlink-v1610)</w:t>
      </w:r>
    </w:p>
    <w:p>
      <w:r>
        <w:t>intraFreqDAPS-r16                  SEQUENCE {</w:t>
      </w:r>
    </w:p>
    <w:p>
      <w:r>
        <w:t>Name of the Sub_IE: (FeatureSetDownlink-v1610)</w:t>
      </w:r>
    </w:p>
    <w:p>
      <w:r>
        <w:t>intraFreqDiffSCS-DAPS-r16          ENUMERATED {supported}            OPTIONAL,</w:t>
      </w:r>
    </w:p>
    <w:p>
      <w:r>
        <w:t>Name of the Sub_IE: (FeatureSetDownlink-v1610)</w:t>
      </w:r>
    </w:p>
    <w:p>
      <w:r>
        <w:t>intraFreqAsyncDAPS-r16             ENUMERATED {supported}            OPTIONAL</w:t>
      </w:r>
    </w:p>
    <w:p>
      <w:r>
        <w:t>Name of the Sub_IE: (FeatureSetDownlink-v1610)</w:t>
      </w:r>
    </w:p>
    <w:p>
      <w:r>
        <w:t>}                                                                        OPTIONAL,</w:t>
      </w:r>
    </w:p>
    <w:p>
      <w:r>
        <w:t>Name of the Sub_IE: (FeatureSetDownlink-v1610)</w:t>
      </w:r>
    </w:p>
    <w:p>
      <w:r>
        <w:t>intraBandFreqSeparationDL-v1620    FreqSeparationClassDL-v1620           OPTIONAL,</w:t>
      </w:r>
    </w:p>
    <w:p>
      <w:r>
        <w:t>Name of the Sub_IE: (FeatureSetDownlink-v1610)</w:t>
      </w:r>
    </w:p>
    <w:p>
      <w:r>
        <w:t>intraBandFreqSeparationDL-Only-r16 FreqSeparationClassDL-Only-r16        OPTIONAL,</w:t>
      </w:r>
    </w:p>
    <w:p>
      <w:r>
        <w:t>Name of the Sub_IE: (FeatureSetDownlink-v1610)</w:t>
      </w:r>
    </w:p>
    <w:p>
      <w:r>
        <w:t>-- R1 11-2: Rel-16 PDCCH monitoring capability</w:t>
      </w:r>
    </w:p>
    <w:p>
      <w:r>
        <w:t>Name of the Sub_IE: (FeatureSetDownlink-v1610)</w:t>
      </w:r>
    </w:p>
    <w:p>
      <w:r>
        <w:t>pdcch-Monitoring-r16               SEQUENCE {</w:t>
      </w:r>
    </w:p>
    <w:p>
      <w:r>
        <w:t>Name of the Sub_IE: (FeatureSetDownlink-v1610)</w:t>
      </w:r>
    </w:p>
    <w:p>
      <w:r>
        <w:t>pdsch-ProcessingType1-r16          SEQUENCE {</w:t>
      </w:r>
    </w:p>
    <w:p>
      <w:r>
        <w:t>Name of the Sub_IE: (FeatureSetDownlink-v1610)</w:t>
      </w:r>
    </w:p>
    <w:p>
      <w:r>
        <w:t>scs-15kHz-r16                      PDCCH-MonitoringOccasions-r16 OPTIONAL,</w:t>
      </w:r>
    </w:p>
    <w:p>
      <w:r>
        <w:t>Name of the Sub_IE: (FeatureSetDownlink-v1610)</w:t>
      </w:r>
    </w:p>
    <w:p>
      <w:r>
        <w:t>scs-30kHz-r16                      PDCCH-MonitoringOccasions-r16 OPTIONAL</w:t>
      </w:r>
    </w:p>
    <w:p>
      <w:r>
        <w:t>Name of the Sub_IE: (FeatureSetDownlink-v1610)</w:t>
      </w:r>
    </w:p>
    <w:p>
      <w:r>
        <w:t>}                                                                    OPTIONAL,</w:t>
      </w:r>
    </w:p>
    <w:p>
      <w:r>
        <w:t>Name of the Sub_IE: (FeatureSetDownlink-v1610)</w:t>
      </w:r>
    </w:p>
    <w:p>
      <w:r>
        <w:t>pdsch-ProcessingType2-r16      SEQUENCE {</w:t>
      </w:r>
    </w:p>
    <w:p>
      <w:r>
        <w:t>Name of the Sub_IE: (FeatureSetDownlink-v1610)</w:t>
      </w:r>
    </w:p>
    <w:p>
      <w:r>
        <w:t>scs-15kHz-r16                  PDCCH-MonitoringOccasions-r16     OPTIONAL,</w:t>
      </w:r>
    </w:p>
    <w:p>
      <w:r>
        <w:t>Name of the Sub_IE: (FeatureSetDownlink-v1610)</w:t>
      </w:r>
    </w:p>
    <w:p>
      <w:r>
        <w:t>scs-30kHz-r16                  PDCCH-MonitoringOccasions-r16     OPTIONAL</w:t>
      </w:r>
    </w:p>
    <w:p>
      <w:r>
        <w:t>Name of the Sub_IE: (FeatureSetDownlink-v1610)</w:t>
      </w:r>
    </w:p>
    <w:p>
      <w:r>
        <w:t>}                                                                    OPTIONAL</w:t>
      </w:r>
    </w:p>
    <w:p>
      <w:r>
        <w:t>Name of the Sub_IE: (FeatureSetDownlink-v1610)</w:t>
      </w:r>
    </w:p>
    <w:p>
      <w:r>
        <w:t>}                                                                        OPTIONAL,</w:t>
      </w:r>
    </w:p>
    <w:p>
      <w:r>
        <w:t>Name of the Sub_IE: (FeatureSetDownlink-v1610)</w:t>
      </w:r>
    </w:p>
    <w:p>
      <w:r>
        <w:t>-- R1 11-2b: Mix of Rel. 16 PDCCH monitoring capability and Rel. 15 PDCCH monitoring capability on different carriers</w:t>
      </w:r>
    </w:p>
    <w:p>
      <w:r>
        <w:t>Name of the Sub_IE: (FeatureSetDownlink-v1610)</w:t>
      </w:r>
    </w:p>
    <w:p>
      <w:r>
        <w:t>pdcch-MonitoringMixed-r16          ENUMERATED {supported}                OPTIONAL,</w:t>
      </w:r>
    </w:p>
    <w:p>
      <w:r>
        <w:t>Name of the Sub_IE: (FeatureSetDownlink-v1610)</w:t>
      </w:r>
    </w:p>
    <w:p>
      <w:r>
        <w:t>-- R1 18-5c: Processing up to X unicast DCI scheduling for DL per scheduled CC</w:t>
      </w:r>
    </w:p>
    <w:p>
      <w:r>
        <w:t>Name of the Sub_IE: (FeatureSetDownlink-v1610)</w:t>
      </w:r>
    </w:p>
    <w:p>
      <w:r>
        <w:t>crossCarrierSchedulingProcessing-DiffSCS-r16  SEQUENCE {</w:t>
      </w:r>
    </w:p>
    <w:p>
      <w:r>
        <w:t>Name of the Sub_IE: (FeatureSetDownlink-v1610)</w:t>
      </w:r>
    </w:p>
    <w:p>
      <w:r>
        <w:t>scs-15kHz-120kHz-r16               ENUMERATED {n1,n2,n4}             OPTIONAL,</w:t>
      </w:r>
    </w:p>
    <w:p>
      <w:r>
        <w:t>Name of the Sub_IE: (FeatureSetDownlink-v1610)</w:t>
      </w:r>
    </w:p>
    <w:p>
      <w:r>
        <w:t>scs-15kHz-60kHz-r16                ENUMERATED {n1,n2,n4}             OPTIONAL,</w:t>
      </w:r>
    </w:p>
    <w:p>
      <w:r>
        <w:t>Name of the Sub_IE: (FeatureSetDownlink-v1610)</w:t>
      </w:r>
    </w:p>
    <w:p>
      <w:r>
        <w:t>scs-30kHz-120kHz-r16               ENUMERATED {n1,n2,n4}             OPTIONAL,</w:t>
      </w:r>
    </w:p>
    <w:p>
      <w:r>
        <w:t>Name of the Sub_IE: (FeatureSetDownlink-v1610)</w:t>
      </w:r>
    </w:p>
    <w:p>
      <w:r>
        <w:t>scs-15kHz-30kHz-r16                ENUMERATED {n2}                   OPTIONAL,</w:t>
      </w:r>
    </w:p>
    <w:p>
      <w:r>
        <w:t>Name of the Sub_IE: (FeatureSetDownlink-v1610)</w:t>
      </w:r>
    </w:p>
    <w:p>
      <w:r>
        <w:t>scs-30kHz-60kHz-r16                ENUMERATED {n2}                   OPTIONAL,</w:t>
      </w:r>
    </w:p>
    <w:p>
      <w:r>
        <w:t>Name of the Sub_IE: (FeatureSetDownlink-v1610)</w:t>
      </w:r>
    </w:p>
    <w:p>
      <w:r>
        <w:t>scs-60kHz-120kHz-r16               ENUMERATED {n2}                   OPTIONAL</w:t>
      </w:r>
    </w:p>
    <w:p>
      <w:r>
        <w:t>Name of the Sub_IE: (FeatureSetDownlink-v1610)</w:t>
      </w:r>
    </w:p>
    <w:p>
      <w:r>
        <w:t>}                                                                        OPTIONAL,</w:t>
      </w:r>
    </w:p>
    <w:p>
      <w:r>
        <w:t>Name of the Sub_IE: (FeatureSetDownlink-v1610)</w:t>
      </w:r>
    </w:p>
    <w:p>
      <w:r>
        <w:t>-- R1 16-2b-1: Support of single-DCI based SDM scheme</w:t>
      </w:r>
    </w:p>
    <w:p>
      <w:r>
        <w:t>Name of the Sub_IE: (FeatureSetDownlink-v1610)</w:t>
      </w:r>
    </w:p>
    <w:p>
      <w:r>
        <w:t>singleDCI-SDM-scheme-r16           ENUMERATED {supported}                OPTIONAL</w:t>
      </w:r>
    </w:p>
    <w:p>
      <w:r>
        <w:t>Name of the Sub_IE: (FeatureSetDownlink-v1700)</w:t>
      </w:r>
    </w:p>
    <w:p>
      <w:r>
        <w:t>-- R1 36-2: Scaling factor to be applied to 1024QAM for FR1</w:t>
      </w:r>
    </w:p>
    <w:p>
      <w:r>
        <w:t>Name of the Sub_IE: (FeatureSetDownlink-v1700)</w:t>
      </w:r>
    </w:p>
    <w:p>
      <w:r>
        <w:t>scalingFactor-1024QAM-FR1-r17 ENUMERATED {f0p4, f0p75, f0p8}             OPTIONAL,</w:t>
      </w:r>
    </w:p>
    <w:p>
      <w:r>
        <w:t>Name of the Sub_IE: (FeatureSetDownlink-v1700)</w:t>
      </w:r>
    </w:p>
    <w:p>
      <w:r>
        <w:t>-- R1 24 feature for existing UE cap to include new SCS</w:t>
      </w:r>
    </w:p>
    <w:p>
      <w:r>
        <w:t>Name of the Sub_IE: (FeatureSetDownlink-v1700)</w:t>
      </w:r>
    </w:p>
    <w:p>
      <w:r>
        <w:t>timeDurationForQCL-v1710     SEQUENCE {</w:t>
      </w:r>
    </w:p>
    <w:p>
      <w:r>
        <w:t>Name of the Sub_IE: (FeatureSetDownlink-v1700)</w:t>
      </w:r>
    </w:p>
    <w:p>
      <w:r>
        <w:t>scs-480kHz                   ENUMERATED {s56, s112}                  OPTIONAL,</w:t>
      </w:r>
    </w:p>
    <w:p>
      <w:r>
        <w:t>Name of the Sub_IE: (FeatureSetDownlink-v1700)</w:t>
      </w:r>
    </w:p>
    <w:p>
      <w:r>
        <w:t>scs-960kHz                   ENUMERATED {s112, s224}                 OPTIONAL</w:t>
      </w:r>
    </w:p>
    <w:p>
      <w:r>
        <w:t>Name of the Sub_IE: (FeatureSetDownlink-v1700)</w:t>
      </w:r>
    </w:p>
    <w:p>
      <w:r>
        <w:t>}                                                                        OPTIONAL,</w:t>
      </w:r>
    </w:p>
    <w:p>
      <w:r>
        <w:t>Name of the Sub_IE: (FeatureSetDownlink-v1700)</w:t>
      </w:r>
    </w:p>
    <w:p>
      <w:r>
        <w:t>-- R1 23-6-1</w:t>
        <w:tab/>
        <w:t>SFN scheme A (scheme 1) for PDSCH and PDCCH</w:t>
      </w:r>
    </w:p>
    <w:p>
      <w:r>
        <w:t>Name of the Sub_IE: (FeatureSetDownlink-v1700)</w:t>
      </w:r>
    </w:p>
    <w:p>
      <w:r>
        <w:t>sfn-SchemeA-r17                  ENUMERATED {supported}                  OPTIONAL,</w:t>
      </w:r>
    </w:p>
    <w:p>
      <w:r>
        <w:t>Name of the Sub_IE: (FeatureSetDownlink-v1700)</w:t>
      </w:r>
    </w:p>
    <w:p>
      <w:r>
        <w:t>-- R1 23-6-1-1</w:t>
        <w:tab/>
        <w:t>SFN scheme A (scheme 1) for PDCCH only</w:t>
      </w:r>
    </w:p>
    <w:p>
      <w:r>
        <w:t>Name of the Sub_IE: (FeatureSetDownlink-v1700)</w:t>
      </w:r>
    </w:p>
    <w:p>
      <w:r>
        <w:t>sfn-SchemeA-PDCCH-only-r17       ENUMERATED {supported}                  OPTIONAL,</w:t>
      </w:r>
    </w:p>
    <w:p>
      <w:r>
        <w:t>Name of the Sub_IE: (FeatureSetDownlink-v1700)</w:t>
      </w:r>
    </w:p>
    <w:p>
      <w:r>
        <w:t>-- R1 23-6-1a</w:t>
        <w:tab/>
        <w:t>Dynamic switching - scheme A</w:t>
      </w:r>
    </w:p>
    <w:p>
      <w:r>
        <w:t>Name of the Sub_IE: (FeatureSetDownlink-v1700)</w:t>
      </w:r>
    </w:p>
    <w:p>
      <w:r>
        <w:t>sfn-SchemeA-DynamicSwitching-r17 ENUMERATED {supported}                  OPTIONAL,</w:t>
      </w:r>
    </w:p>
    <w:p>
      <w:r>
        <w:t>Name of the Sub_IE: (FeatureSetDownlink-v1700)</w:t>
      </w:r>
    </w:p>
    <w:p>
      <w:r>
        <w:t>-- R1 23-6-1b</w:t>
        <w:tab/>
        <w:t>SFN scheme A (scheme 1) for PDSCH only</w:t>
      </w:r>
    </w:p>
    <w:p>
      <w:r>
        <w:t>Name of the Sub_IE: (FeatureSetDownlink-v1700)</w:t>
      </w:r>
    </w:p>
    <w:p>
      <w:r>
        <w:t>sfn-SchemeA-PDSCH-only-r17       ENUMERATED {supported}                  OPTIONAL,</w:t>
      </w:r>
    </w:p>
    <w:p>
      <w:r>
        <w:t>Name of the Sub_IE: (FeatureSetDownlink-v1700)</w:t>
      </w:r>
    </w:p>
    <w:p>
      <w:r>
        <w:t>-- R1 23-6-2</w:t>
        <w:tab/>
        <w:t>SFN scheme B (TRP based pre-compensation) for PDSCH and PDCCH</w:t>
      </w:r>
    </w:p>
    <w:p>
      <w:r>
        <w:t>Name of the Sub_IE: (FeatureSetDownlink-v1700)</w:t>
      </w:r>
    </w:p>
    <w:p>
      <w:r>
        <w:t>sfn-SchemeB-r17                  ENUMERATED {supported}                  OPTIONAL,</w:t>
      </w:r>
    </w:p>
    <w:p>
      <w:r>
        <w:t>Name of the Sub_IE: (FeatureSetDownlink-v1700)</w:t>
      </w:r>
    </w:p>
    <w:p>
      <w:r>
        <w:t>-- R1 23-6-2a</w:t>
        <w:tab/>
        <w:t>Dynamic switching - scheme B</w:t>
      </w:r>
    </w:p>
    <w:p>
      <w:r>
        <w:t>Name of the Sub_IE: (FeatureSetDownlink-v1700)</w:t>
      </w:r>
    </w:p>
    <w:p>
      <w:r>
        <w:t>sfn-SchemeB-DynamicSwitching-r17 ENUMERATED {supported}                  OPTIONAL,</w:t>
      </w:r>
    </w:p>
    <w:p>
      <w:r>
        <w:t>Name of the Sub_IE: (FeatureSetDownlink-v1700)</w:t>
      </w:r>
    </w:p>
    <w:p>
      <w:r>
        <w:t>-- R1 23-6-2b</w:t>
        <w:tab/>
        <w:t>SFN scheme B (TRP based pre-compensation) for PDSCH only</w:t>
      </w:r>
    </w:p>
    <w:p>
      <w:r>
        <w:t>Name of the Sub_IE: (FeatureSetDownlink-v1700)</w:t>
      </w:r>
    </w:p>
    <w:p>
      <w:r>
        <w:t>sfn-SchemeB-PDSCH-only-r17       ENUMERATED {supported}                  OPTIONAL,</w:t>
      </w:r>
    </w:p>
    <w:p>
      <w:r>
        <w:t>Name of the Sub_IE: (FeatureSetDownlink-v1700)</w:t>
      </w:r>
    </w:p>
    <w:p>
      <w:r>
        <w:t>-- R1 23-2-1d</w:t>
        <w:tab/>
        <w:t>PDCCH repetition for Case 2 PDCCH monitoring with a span gap</w:t>
      </w:r>
    </w:p>
    <w:p>
      <w:r>
        <w:t>Name of the Sub_IE: (FeatureSetDownlink-v1700)</w:t>
      </w:r>
    </w:p>
    <w:p>
      <w:r>
        <w:t>mTRP-PDCCH-Case2-1SpanGap-r17    SEQUENCE {</w:t>
      </w:r>
    </w:p>
    <w:p>
      <w:r>
        <w:t>Name of the Sub_IE: (FeatureSetDownlink-v1700)</w:t>
      </w:r>
    </w:p>
    <w:p>
      <w:r>
        <w:t>scs-15kHz-r17                    PDCCH-RepetitionParameters-r17      OPTIONAL,</w:t>
      </w:r>
    </w:p>
    <w:p>
      <w:r>
        <w:t>Name of the Sub_IE: (FeatureSetDownlink-v1700)</w:t>
      </w:r>
    </w:p>
    <w:p>
      <w:r>
        <w:t>scs-30kHz-r17                    PDCCH-RepetitionParameters-r17      OPTIONAL,</w:t>
      </w:r>
    </w:p>
    <w:p>
      <w:r>
        <w:t>Name of the Sub_IE: (FeatureSetDownlink-v1700)</w:t>
      </w:r>
    </w:p>
    <w:p>
      <w:r>
        <w:t>scs-60kHz-r17                    PDCCH-RepetitionParameters-r17      OPTIONAL,</w:t>
      </w:r>
    </w:p>
    <w:p>
      <w:r>
        <w:t>Name of the Sub_IE: (FeatureSetDownlink-v1700)</w:t>
      </w:r>
    </w:p>
    <w:p>
      <w:r>
        <w:t>scs-120kHz-r17                   PDCCH-RepetitionParameters-r17      OPTIONAL</w:t>
      </w:r>
    </w:p>
    <w:p>
      <w:r>
        <w:t>Name of the Sub_IE: (FeatureSetDownlink-v1700)</w:t>
      </w:r>
    </w:p>
    <w:p>
      <w:r>
        <w:t>}                                                                        OPTIONAL,</w:t>
      </w:r>
    </w:p>
    <w:p>
      <w:r>
        <w:t>Name of the Sub_IE: (FeatureSetDownlink-v1700)</w:t>
      </w:r>
    </w:p>
    <w:p>
      <w:r>
        <w:t>-- R1 23-2-1e</w:t>
        <w:tab/>
        <w:t>PDCCH repetition for Rel-16 PDCCH monitoring</w:t>
      </w:r>
    </w:p>
    <w:p>
      <w:r>
        <w:t>Name of the Sub_IE: (FeatureSetDownlink-v1700)</w:t>
      </w:r>
    </w:p>
    <w:p>
      <w:r>
        <w:t>mTRP-PDCCH-legacyMonitoring-r17  SEQUENCE {</w:t>
      </w:r>
    </w:p>
    <w:p>
      <w:r>
        <w:t>Name of the Sub_IE: (FeatureSetDownlink-v1700)</w:t>
      </w:r>
    </w:p>
    <w:p>
      <w:r>
        <w:t>scs-15kHz-r17                    PDCCH-RepetitionParameters-r17      OPTIONAL,</w:t>
      </w:r>
    </w:p>
    <w:p>
      <w:r>
        <w:t>Name of the Sub_IE: (FeatureSetDownlink-v1700)</w:t>
      </w:r>
    </w:p>
    <w:p>
      <w:r>
        <w:t>scs-30kHz-r17                    PDCCH-RepetitionParameters-r17      OPTIONAL</w:t>
      </w:r>
    </w:p>
    <w:p>
      <w:r>
        <w:t>Name of the Sub_IE: (FeatureSetDownlink-v1700)</w:t>
      </w:r>
    </w:p>
    <w:p>
      <w:r>
        <w:t>}                                                                        OPTIONAL,</w:t>
      </w:r>
    </w:p>
    <w:p>
      <w:r>
        <w:t>Name of the Sub_IE: (FeatureSetDownlink-v1700)</w:t>
      </w:r>
    </w:p>
    <w:p>
      <w:r>
        <w:t>-- R1  23-2-4</w:t>
        <w:tab/>
        <w:t>Simultaneous configuration of PDCCH repetition and multi-DCI based multi-TRP</w:t>
      </w:r>
    </w:p>
    <w:p>
      <w:r>
        <w:t>Name of the Sub_IE: (FeatureSetDownlink-v1700)</w:t>
      </w:r>
    </w:p>
    <w:p>
      <w:r>
        <w:t>mTRP-PDCCH-multiDCI-multiTRP-r17 ENUMERATED {supported}                  OPTIONAL,</w:t>
      </w:r>
    </w:p>
    <w:p>
      <w:r>
        <w:t>Name of the Sub_IE: (FeatureSetDownlink-v1700)</w:t>
      </w:r>
    </w:p>
    <w:p>
      <w:r>
        <w:t>-- R1 33-2:</w:t>
        <w:tab/>
        <w:t>Dynamic scheduling for multicast for PCell</w:t>
      </w:r>
    </w:p>
    <w:p>
      <w:r>
        <w:t>Name of the Sub_IE: (FeatureSetDownlink-v1700)</w:t>
      </w:r>
    </w:p>
    <w:p>
      <w:r>
        <w:t>dynamicMulticastPCell-r17        ENUMERATED {supported}                  OPTIONAL,</w:t>
      </w:r>
    </w:p>
    <w:p>
      <w:r>
        <w:t>Name of the Sub_IE: (FeatureSetDownlink-v1700)</w:t>
      </w:r>
    </w:p>
    <w:p>
      <w:r>
        <w:t>-- R1 23-2-1</w:t>
        <w:tab/>
        <w:t>PDCCH repetition</w:t>
      </w:r>
    </w:p>
    <w:p>
      <w:r>
        <w:t>Name of the Sub_IE: (FeatureSetDownlink-v1700)</w:t>
      </w:r>
    </w:p>
    <w:p>
      <w:r>
        <w:t>mTRP-PDCCH-Repetition-r17        SEQUENCE {</w:t>
      </w:r>
    </w:p>
    <w:p>
      <w:r>
        <w:t>Name of the Sub_IE: (FeatureSetDownlink-v1700)</w:t>
      </w:r>
    </w:p>
    <w:p>
      <w:r>
        <w:t>numBD-twoPDCCH-r17               INTEGER (2..3),</w:t>
      </w:r>
    </w:p>
    <w:p>
      <w:r>
        <w:t>Name of the Sub_IE: (FeatureSetDownlink-v1700)</w:t>
      </w:r>
    </w:p>
    <w:p>
      <w:r>
        <w:t>maxNumOverlaps-r17               ENUMERATED {n1,n2,n3,n5,n10,n20,n40}</w:t>
      </w:r>
    </w:p>
    <w:p>
      <w:r>
        <w:t>Name of the Sub_IE: (FeatureSetDownlink-v1700)</w:t>
      </w:r>
    </w:p>
    <w:p>
      <w:r>
        <w:t>}                                                                        OPTIONAL</w:t>
      </w:r>
    </w:p>
    <w:p>
      <w:r>
        <w:t>Name of the Sub_IE: (FeatureSetDownlink-v1720)</w:t>
      </w:r>
    </w:p>
    <w:p>
      <w:r>
        <w:t>-- R1 25-19: RTT-based Propagation delay compensation based on CSI-RS for tracking and SRS</w:t>
      </w:r>
    </w:p>
    <w:p>
      <w:r>
        <w:t>Name of the Sub_IE: (FeatureSetDownlink-v1720)</w:t>
      </w:r>
    </w:p>
    <w:p>
      <w:r>
        <w:t>rtt-BasedPDC-CSI-RS-ForTracking-r17         ENUMERATED {supported}                                                   OPTIONAL,</w:t>
      </w:r>
    </w:p>
    <w:p>
      <w:r>
        <w:t>Name of the Sub_IE: (FeatureSetDownlink-v1720)</w:t>
      </w:r>
    </w:p>
    <w:p>
      <w:r>
        <w:t>-- R1 25-19a: RTT-based Propagation delay compensation based on DL PRS for RTT-based PDC and SRS</w:t>
      </w:r>
    </w:p>
    <w:p>
      <w:r>
        <w:t>Name of the Sub_IE: (FeatureSetDownlink-v1720)</w:t>
      </w:r>
    </w:p>
    <w:p>
      <w:r>
        <w:t>rtt-BasedPDC-PRS-r17                        SEQUENCE {</w:t>
      </w:r>
    </w:p>
    <w:p>
      <w:r>
        <w:t>Name of the Sub_IE: (FeatureSetDownlink-v1720)</w:t>
      </w:r>
    </w:p>
    <w:p>
      <w:r>
        <w:t>maxNumberPRS-Resource-r17                   ENUMERATED {n1, n2, n4, n8, n16, n32, n64},</w:t>
      </w:r>
    </w:p>
    <w:p>
      <w:r>
        <w:t>Name of the Sub_IE: (FeatureSetDownlink-v1720)</w:t>
      </w:r>
    </w:p>
    <w:p>
      <w:r>
        <w:t>maxNumberPRS-ResourceProcessedPerSlot-r17   SEQUENCE {</w:t>
      </w:r>
    </w:p>
    <w:p>
      <w:r>
        <w:t>Name of the Sub_IE: (FeatureSetDownlink-v1720)</w:t>
      </w:r>
    </w:p>
    <w:p>
      <w:r>
        <w:t>scs-15kHz-r17                               ENUMERATED {n1, n2, n4, n6, n8, n12, n16, n24, n32, n48, n64}    OPTIONAL,</w:t>
      </w:r>
    </w:p>
    <w:p>
      <w:r>
        <w:t>Name of the Sub_IE: (FeatureSetDownlink-v1720)</w:t>
      </w:r>
    </w:p>
    <w:p>
      <w:r>
        <w:t>scs-30kHz-r17                               ENUMERATED {n1, n2, n4, n6, n8, n12, n16, n24, n32, n48, n64}    OPTIONAL,</w:t>
      </w:r>
    </w:p>
    <w:p>
      <w:r>
        <w:t>Name of the Sub_IE: (FeatureSetDownlink-v1720)</w:t>
      </w:r>
    </w:p>
    <w:p>
      <w:r>
        <w:t>scs-60kHz-r17                               ENUMERATED {n1, n2, n4, n6, n8, n12, n16, n24, n32, n48, n64}    OPTIONAL,</w:t>
      </w:r>
    </w:p>
    <w:p>
      <w:r>
        <w:t>Name of the Sub_IE: (FeatureSetDownlink-v1720)</w:t>
      </w:r>
    </w:p>
    <w:p>
      <w:r>
        <w:t>scs-120kHz-r17                              ENUMERATED {n1, n2, n4, n6, n8, n12, n16, n24, n32, n48, n64}    OPTIONAL</w:t>
      </w:r>
    </w:p>
    <w:p>
      <w:r>
        <w:t>Name of the Sub_IE: (FeatureSetDownlink-v1720)</w:t>
      </w:r>
    </w:p>
    <w:p>
      <w:r>
        <w:t>}                                                                                                                    OPTIONAL,</w:t>
      </w:r>
    </w:p>
    <w:p>
      <w:r>
        <w:t>Name of the Sub_IE: (FeatureSetDownlink-v1720)</w:t>
      </w:r>
    </w:p>
    <w:p>
      <w:r>
        <w:t>-- R1 33-5-1: SPS group-common PDSCH for multicast on PCell</w:t>
      </w:r>
    </w:p>
    <w:p>
      <w:r>
        <w:t>Name of the Sub_IE: (FeatureSetDownlink-v1720)</w:t>
      </w:r>
    </w:p>
    <w:p>
      <w:r>
        <w:t>sps-Multicast-r17                           ENUMERATED {supported}                                                   OPTIONAL</w:t>
      </w:r>
    </w:p>
    <w:p>
      <w:r>
        <w:t>Name of the Sub_IE: (FeatureSetDownlink-v1730)</w:t>
      </w:r>
    </w:p>
    <w:p>
      <w:r>
        <w:t>-- R1 25-19b: Support of PRS as spatial relation RS for SRS</w:t>
      </w:r>
    </w:p>
    <w:p>
      <w:r>
        <w:t>Name of the Sub_IE: (FeatureSetDownlink-v1730)</w:t>
      </w:r>
    </w:p>
    <w:p>
      <w:r>
        <w:t>prs-AsSpatialRelationRS-For-SRS-r17         ENUMERATED {supported}                                                   OPTIONAL</w:t>
      </w:r>
    </w:p>
    <w:p>
      <w:r>
        <w:t>Name of the Sub_IE: (PDCCH-MonitoringOccasions-r16)</w:t>
      </w:r>
    </w:p>
    <w:p>
      <w:r>
        <w:t>period7span3-r16                  ENUMERATED {supported}                 OPTIONAL,</w:t>
      </w:r>
    </w:p>
    <w:p>
      <w:r>
        <w:t>Name of the Sub_IE: (PDCCH-MonitoringOccasions-r16)</w:t>
      </w:r>
    </w:p>
    <w:p>
      <w:r>
        <w:t>period4span3-r16                  ENUMERATED {supported}                 OPTIONAL,</w:t>
      </w:r>
    </w:p>
    <w:p>
      <w:r>
        <w:t>Name of the Sub_IE: (PDCCH-MonitoringOccasions-r16)</w:t>
      </w:r>
    </w:p>
    <w:p>
      <w:r>
        <w:t>period2span2-r16                  ENUMERATED {supported}                 OPTIONAL</w:t>
      </w:r>
    </w:p>
    <w:p>
      <w:r>
        <w:t>Name of the Sub_IE: (PDCCH-RepetitionParameters-r17)</w:t>
      </w:r>
    </w:p>
    <w:p>
      <w:r>
        <w:t>supportedMode-r17                  ENUMERATED {intra-span, inter-span, both},</w:t>
      </w:r>
    </w:p>
    <w:p>
      <w:r>
        <w:t>Name of the Sub_IE: (PDCCH-RepetitionParameters-r17)</w:t>
      </w:r>
    </w:p>
    <w:p>
      <w:r>
        <w:t>limitX-PerCC-r17                   ENUMERATED {n4, n8, n16, n32, n44, n64, nolimit}                      OPTIONAL,</w:t>
      </w:r>
    </w:p>
    <w:p>
      <w:r>
        <w:t>Name of the Sub_IE: (PDCCH-RepetitionParameters-r17)</w:t>
      </w:r>
    </w:p>
    <w:p>
      <w:r>
        <w:t>limitX-AcrossCC-r17                ENUMERATED {n4, n8, n16, n32, n44, n64, n128, n256, n512, nolimit}    OPTIONAL</w:t>
      </w:r>
    </w:p>
    <w:p>
      <w:r>
        <w:t>Name of the Sub_IE: (DummyA)</w:t>
      </w:r>
    </w:p>
    <w:p>
      <w:r>
        <w:t>maxNumberNZP-CSI-RS-PerCC                   INTEGER (1..32),</w:t>
      </w:r>
    </w:p>
    <w:p>
      <w:r>
        <w:t>Name of the Sub_IE: (DummyA)</w:t>
      </w:r>
    </w:p>
    <w:p>
      <w:r>
        <w:t>maxNumberPortsAcrossNZP-CSI-RS-PerCC        ENUMERATED {p2, p4, p8, p12, p16, p24, p32, p40, p48, p56, p64, p72, p80,</w:t>
      </w:r>
    </w:p>
    <w:p>
      <w:r>
        <w:t>Name of the Sub_IE: (DummyA)</w:t>
      </w:r>
    </w:p>
    <w:p>
      <w:r>
        <w:t>p88, p96, p104, p112, p120, p128, p136, p144, p152, p160, p168,</w:t>
      </w:r>
    </w:p>
    <w:p>
      <w:r>
        <w:t>Name of the Sub_IE: (DummyA)</w:t>
      </w:r>
    </w:p>
    <w:p>
      <w:r>
        <w:t>p176, p184, p192, p200, p208, p216, p224, p232, p240, p248, p256},</w:t>
      </w:r>
    </w:p>
    <w:p>
      <w:r>
        <w:t>Name of the Sub_IE: (DummyA)</w:t>
      </w:r>
    </w:p>
    <w:p>
      <w:r>
        <w:t>maxNumberCS-IM-PerCC                        ENUMERATED {n1, n2, n4, n8, n16, n32},</w:t>
      </w:r>
    </w:p>
    <w:p>
      <w:r>
        <w:t>Name of the Sub_IE: (DummyA)</w:t>
      </w:r>
    </w:p>
    <w:p>
      <w:r>
        <w:t>maxNumberSimultaneousCSI-RS-ActBWP-AllCC    ENUMERATED {n5, n6, n7, n8, n9, n10, n12, n14, n16, n18, n20, n22, n24, n26,</w:t>
      </w:r>
    </w:p>
    <w:p>
      <w:r>
        <w:t>Name of the Sub_IE: (DummyA)</w:t>
      </w:r>
    </w:p>
    <w:p>
      <w:r>
        <w:t>n28, n30, n32, n34, n36, n38, n40, n42, n44, n46, n48, n50, n52,</w:t>
      </w:r>
    </w:p>
    <w:p>
      <w:r>
        <w:t>Name of the Sub_IE: (DummyA)</w:t>
      </w:r>
    </w:p>
    <w:p>
      <w:r>
        <w:t>n54, n56, n58, n60, n62, n64},</w:t>
      </w:r>
    </w:p>
    <w:p>
      <w:r>
        <w:t>Name of the Sub_IE: (DummyA)</w:t>
      </w:r>
    </w:p>
    <w:p>
      <w:r>
        <w:t>totalNumberPortsSimultaneousCSI-RS-ActBWP-AllCC ENUMERATED {p8, p12, p16, p24, p32, p40, p48, p56, p64, p72, p80,</w:t>
      </w:r>
    </w:p>
    <w:p>
      <w:r>
        <w:t>Name of the Sub_IE: (DummyA)</w:t>
      </w:r>
    </w:p>
    <w:p>
      <w:r>
        <w:t>p88, p96, p104, p112, p120, p128, p136, p144, p152, p160, p168,</w:t>
      </w:r>
    </w:p>
    <w:p>
      <w:r>
        <w:t>Name of the Sub_IE: (DummyA)</w:t>
      </w:r>
    </w:p>
    <w:p>
      <w:r>
        <w:t>p176, p184, p192, p200, p208, p216, p224, p232, p240, p248, p256}</w:t>
      </w:r>
    </w:p>
    <w:p>
      <w:r>
        <w:t>Name of the Sub_IE: (DummyB)</w:t>
      </w:r>
    </w:p>
    <w:p>
      <w:r>
        <w:t>maxNumberTxPortsPerResource         ENUMERATED {p2, p4, p8, p12, p16, p24, p32},</w:t>
      </w:r>
    </w:p>
    <w:p>
      <w:r>
        <w:t>Name of the Sub_IE: (DummyB)</w:t>
      </w:r>
    </w:p>
    <w:p>
      <w:r>
        <w:t>maxNumberResources                  INTEGER (1..64),</w:t>
      </w:r>
    </w:p>
    <w:p>
      <w:r>
        <w:t>Name of the Sub_IE: (DummyB)</w:t>
      </w:r>
    </w:p>
    <w:p>
      <w:r>
        <w:t>totalNumberTxPorts                  INTEGER (2..256),</w:t>
      </w:r>
    </w:p>
    <w:p>
      <w:r>
        <w:t>Name of the Sub_IE: (DummyB)</w:t>
      </w:r>
    </w:p>
    <w:p>
      <w:r>
        <w:t>supportedCodebookMode               ENUMERATED {mode1, mode1AndMode2},</w:t>
      </w:r>
    </w:p>
    <w:p>
      <w:r>
        <w:t>Name of the Sub_IE: (DummyB)</w:t>
      </w:r>
    </w:p>
    <w:p>
      <w:r>
        <w:t>maxNumberCSI-RS-PerResourceSet      INTEGER (1..8)</w:t>
      </w:r>
    </w:p>
    <w:p>
      <w:r>
        <w:t>Name of the Sub_IE: (DummyC)</w:t>
      </w:r>
    </w:p>
    <w:p>
      <w:r>
        <w:t>maxNumberTxPortsPerResource         ENUMERATED {p8, p16, p32},</w:t>
      </w:r>
    </w:p>
    <w:p>
      <w:r>
        <w:t>Name of the Sub_IE: (DummyC)</w:t>
      </w:r>
    </w:p>
    <w:p>
      <w:r>
        <w:t>maxNumberResources                  INTEGER (1..64),</w:t>
      </w:r>
    </w:p>
    <w:p>
      <w:r>
        <w:t>Name of the Sub_IE: (DummyC)</w:t>
      </w:r>
    </w:p>
    <w:p>
      <w:r>
        <w:t>totalNumberTxPorts                  INTEGER (2..256),</w:t>
      </w:r>
    </w:p>
    <w:p>
      <w:r>
        <w:t>Name of the Sub_IE: (DummyC)</w:t>
      </w:r>
    </w:p>
    <w:p>
      <w:r>
        <w:t>supportedCodebookMode               ENUMERATED {mode1, mode2, both},</w:t>
      </w:r>
    </w:p>
    <w:p>
      <w:r>
        <w:t>Name of the Sub_IE: (DummyC)</w:t>
      </w:r>
    </w:p>
    <w:p>
      <w:r>
        <w:t>supportedNumberPanels               ENUMERATED {n2, n4},</w:t>
      </w:r>
    </w:p>
    <w:p>
      <w:r>
        <w:t>Name of the Sub_IE: (DummyC)</w:t>
      </w:r>
    </w:p>
    <w:p>
      <w:r>
        <w:t>maxNumberCSI-RS-PerResourceSet      INTEGER (1..8)</w:t>
      </w:r>
    </w:p>
    <w:p>
      <w:r>
        <w:t>Name of the Sub_IE: (DummyD)</w:t>
      </w:r>
    </w:p>
    <w:p>
      <w:r>
        <w:t>maxNumberTxPortsPerResource         ENUMERATED {p4, p8, p12, p16, p24, p32},</w:t>
      </w:r>
    </w:p>
    <w:p>
      <w:r>
        <w:t>Name of the Sub_IE: (DummyD)</w:t>
      </w:r>
    </w:p>
    <w:p>
      <w:r>
        <w:t>maxNumberResources                  INTEGER (1..64),</w:t>
      </w:r>
    </w:p>
    <w:p>
      <w:r>
        <w:t>Name of the Sub_IE: (DummyD)</w:t>
      </w:r>
    </w:p>
    <w:p>
      <w:r>
        <w:t>totalNumberTxPorts                  INTEGER (2..256),</w:t>
      </w:r>
    </w:p>
    <w:p>
      <w:r>
        <w:t>Name of the Sub_IE: (DummyD)</w:t>
      </w:r>
    </w:p>
    <w:p>
      <w:r>
        <w:t>parameterLx                         INTEGER (2..4),</w:t>
      </w:r>
    </w:p>
    <w:p>
      <w:r>
        <w:t>Name of the Sub_IE: (DummyD)</w:t>
      </w:r>
    </w:p>
    <w:p>
      <w:r>
        <w:t>amplitudeScalingType                ENUMERATED {wideband, widebandAndSubband},</w:t>
      </w:r>
    </w:p>
    <w:p>
      <w:r>
        <w:t>Name of the Sub_IE: (DummyD)</w:t>
      </w:r>
    </w:p>
    <w:p>
      <w:r>
        <w:t>amplitudeSubsetRestriction          ENUMERATED {supported}                          OPTIONAL,</w:t>
      </w:r>
    </w:p>
    <w:p>
      <w:r>
        <w:t>Name of the Sub_IE: (DummyD)</w:t>
      </w:r>
    </w:p>
    <w:p>
      <w:r>
        <w:t>maxNumberCSI-RS-PerResourceSet      INTEGER (1..8)</w:t>
      </w:r>
    </w:p>
    <w:p>
      <w:r>
        <w:t>Name of the Sub_IE: (DummyE)</w:t>
      </w:r>
    </w:p>
    <w:p>
      <w:r>
        <w:t>maxNumberTxPortsPerResource         ENUMERATED {p4, p8, p12, p16, p24, p32},</w:t>
      </w:r>
    </w:p>
    <w:p>
      <w:r>
        <w:t>Name of the Sub_IE: (DummyE)</w:t>
      </w:r>
    </w:p>
    <w:p>
      <w:r>
        <w:t>maxNumberResources                  INTEGER (1..64),</w:t>
      </w:r>
    </w:p>
    <w:p>
      <w:r>
        <w:t>Name of the Sub_IE: (DummyE)</w:t>
      </w:r>
    </w:p>
    <w:p>
      <w:r>
        <w:t>totalNumberTxPorts                  INTEGER (2..256),</w:t>
      </w:r>
    </w:p>
    <w:p>
      <w:r>
        <w:t>Name of the Sub_IE: (DummyE)</w:t>
      </w:r>
    </w:p>
    <w:p>
      <w:r>
        <w:t>parameterLx                         INTEGER (2..4),</w:t>
      </w:r>
    </w:p>
    <w:p>
      <w:r>
        <w:t>Name of the Sub_IE: (DummyE)</w:t>
      </w:r>
    </w:p>
    <w:p>
      <w:r>
        <w:t>amplitudeScalingType                ENUMERATED {wideband, widebandAndSubband},</w:t>
      </w:r>
    </w:p>
    <w:p>
      <w:r>
        <w:t>Name of the Sub_IE: (DummyE)</w:t>
      </w:r>
    </w:p>
    <w:p>
      <w:r>
        <w:t>maxNumberCSI-RS-PerResourceSet      INTEGER (1..8)</w:t>
      </w:r>
    </w:p>
    <w:p>
      <w:r>
        <w:t>Name of the IE: (FEATURESETDOWNLINKID)</w:t>
      </w:r>
    </w:p>
    <w:p>
      <w:r>
        <w:t>Name of the IE: (FEATURESETDOWNLINKPERCC)</w:t>
      </w:r>
    </w:p>
    <w:p>
      <w:r>
        <w:t>Name of the Sub_IE: (FeatureSetDownlinkPerCC)</w:t>
      </w:r>
    </w:p>
    <w:p>
      <w:r>
        <w:t>supportedSubcarrierSpacingDL        SubcarrierSpacing,</w:t>
      </w:r>
    </w:p>
    <w:p>
      <w:r>
        <w:t>Name of the Sub_IE: (FeatureSetDownlinkPerCC)</w:t>
      </w:r>
    </w:p>
    <w:p>
      <w:r>
        <w:t>supportedBandwidthDL                SupportedBandwidth,</w:t>
      </w:r>
    </w:p>
    <w:p>
      <w:r>
        <w:t>Name of the Sub_IE: (FeatureSetDownlinkPerCC)</w:t>
      </w:r>
    </w:p>
    <w:p>
      <w:r>
        <w:t>channelBW-90mhz                     ENUMERATED {supported}                                                  OPTIONAL,</w:t>
      </w:r>
    </w:p>
    <w:p>
      <w:r>
        <w:t>Name of the Sub_IE: (FeatureSetDownlinkPerCC)</w:t>
      </w:r>
    </w:p>
    <w:p>
      <w:r>
        <w:t>maxNumberMIMO-LayersPDSCH           MIMO-LayersDL                                                           OPTIONAL,</w:t>
      </w:r>
    </w:p>
    <w:p>
      <w:r>
        <w:t>Name of the Sub_IE: (FeatureSetDownlinkPerCC)</w:t>
      </w:r>
    </w:p>
    <w:p>
      <w:r>
        <w:t>supportedModulationOrderDL          ModulationOrder                                                         OPTIONAL</w:t>
      </w:r>
    </w:p>
    <w:p>
      <w:r>
        <w:t>Name of the Sub_IE: (FeatureSetDownlinkPerCC-v1620)</w:t>
      </w:r>
    </w:p>
    <w:p>
      <w:r>
        <w:t>-- R1 16-2a: Mulit-DCI based multi-TRP</w:t>
      </w:r>
    </w:p>
    <w:p>
      <w:r>
        <w:t>Name of the Sub_IE: (FeatureSetDownlinkPerCC-v1620)</w:t>
      </w:r>
    </w:p>
    <w:p>
      <w:r>
        <w:t>multiDCI-MultiTRP-r16               MultiDCI-MultiTRP-r16                                                   OPTIONAL,</w:t>
      </w:r>
    </w:p>
    <w:p>
      <w:r>
        <w:t>Name of the Sub_IE: (FeatureSetDownlinkPerCC-v1620)</w:t>
      </w:r>
    </w:p>
    <w:p>
      <w:r>
        <w:t>-- R1 16-2b-3: Support of single-DCI based FDMSchemeB</w:t>
      </w:r>
    </w:p>
    <w:p>
      <w:r>
        <w:t>Name of the Sub_IE: (FeatureSetDownlinkPerCC-v1620)</w:t>
      </w:r>
    </w:p>
    <w:p>
      <w:r>
        <w:t>supportFDM-SchemeB-r16              ENUMERATED {supported}                                                  OPTIONAL</w:t>
      </w:r>
    </w:p>
    <w:p>
      <w:r>
        <w:t>Name of the Sub_IE: (FeatureSetDownlinkPerCC-v1700)</w:t>
      </w:r>
    </w:p>
    <w:p>
      <w:r>
        <w:t>supportedMinBandwidthDL-r17             SupportedBandwidth-v1700                                                OPTIONAL,</w:t>
      </w:r>
    </w:p>
    <w:p>
      <w:r>
        <w:t>Name of the Sub_IE: (FeatureSetDownlinkPerCC-v1700)</w:t>
      </w:r>
    </w:p>
    <w:p>
      <w:r>
        <w:t>broadcastSCell-r17                     ENUMERATED {supported}                                                  OPTIONAL,</w:t>
      </w:r>
    </w:p>
    <w:p>
      <w:r>
        <w:t>Name of the Sub_IE: (FeatureSetDownlinkPerCC-v1700)</w:t>
      </w:r>
    </w:p>
    <w:p>
      <w:r>
        <w:t>-- R1 33-2g: MIMO layers for multicast PDSCH</w:t>
      </w:r>
    </w:p>
    <w:p>
      <w:r>
        <w:t>Name of the Sub_IE: (FeatureSetDownlinkPerCC-v1700)</w:t>
      </w:r>
    </w:p>
    <w:p>
      <w:r>
        <w:t>maxNumberMIMO-LayersMulticastPDSCH-r17  ENUMERATED {n2, n4, n8}                                                 OPTIONAL,</w:t>
      </w:r>
    </w:p>
    <w:p>
      <w:r>
        <w:t>Name of the Sub_IE: (FeatureSetDownlinkPerCC-v1700)</w:t>
      </w:r>
    </w:p>
    <w:p>
      <w:r>
        <w:t>-- R1 33-2h: Dynamic scheduling for multicast for SCell</w:t>
      </w:r>
    </w:p>
    <w:p>
      <w:r>
        <w:t>Name of the Sub_IE: (FeatureSetDownlinkPerCC-v1700)</w:t>
      </w:r>
    </w:p>
    <w:p>
      <w:r>
        <w:t>dynamicMulticastSCell-r17               ENUMERATED {supported}                                                  OPTIONAL,</w:t>
      </w:r>
    </w:p>
    <w:p>
      <w:r>
        <w:t>Name of the Sub_IE: (FeatureSetDownlinkPerCC-v1700)</w:t>
      </w:r>
    </w:p>
    <w:p>
      <w:r>
        <w:t>supportedBandwidthDL-v1710              SupportedBandwidth-v1700                                                OPTIONAL,</w:t>
      </w:r>
    </w:p>
    <w:p>
      <w:r>
        <w:t>Name of the Sub_IE: (FeatureSetDownlinkPerCC-v1700)</w:t>
      </w:r>
    </w:p>
    <w:p>
      <w:r>
        <w:t>-- R4 24-1/24-2/24-3/24-4/24-5</w:t>
      </w:r>
    </w:p>
    <w:p>
      <w:r>
        <w:t>Name of the Sub_IE: (FeatureSetDownlinkPerCC-v1700)</w:t>
      </w:r>
    </w:p>
    <w:p>
      <w:r>
        <w:t>supportedCRS-InterfMitigation-r17       CRS-InterfMitigation-r17                                                OPTIONAL</w:t>
      </w:r>
    </w:p>
    <w:p>
      <w:r>
        <w:t>Name of the Sub_IE: (FeatureSetDownlinkPerCC-v1720)</w:t>
      </w:r>
    </w:p>
    <w:p>
      <w:r>
        <w:t>-- R1 33-2j: Supported maximum modulation order used for maximum data rate calculation for multicast PDSCH</w:t>
      </w:r>
    </w:p>
    <w:p>
      <w:r>
        <w:t>Name of the Sub_IE: (FeatureSetDownlinkPerCC-v1720)</w:t>
      </w:r>
    </w:p>
    <w:p>
      <w:r>
        <w:t>maxModulationOrderForMulticastDataRateCalculation-r17  ENUMERATED {qam64, qam256, qam1024}                  OPTIONAL,</w:t>
      </w:r>
    </w:p>
    <w:p>
      <w:r>
        <w:t>Name of the Sub_IE: (FeatureSetDownlinkPerCC-v1720)</w:t>
      </w:r>
    </w:p>
    <w:p>
      <w:r>
        <w:t>-- R1 33-1-2: FDM-ed unicast PDSCH and group-common PDSCH for broadcast</w:t>
      </w:r>
    </w:p>
    <w:p>
      <w:r>
        <w:t>Name of the Sub_IE: (FeatureSetDownlinkPerCC-v1720)</w:t>
      </w:r>
    </w:p>
    <w:p>
      <w:r>
        <w:t>fdm-BroadcastUnicast-r17            ENUMERATED {supported}                                                  OPTIONAL,</w:t>
      </w:r>
    </w:p>
    <w:p>
      <w:r>
        <w:t>Name of the Sub_IE: (FeatureSetDownlinkPerCC-v1720)</w:t>
      </w:r>
    </w:p>
    <w:p>
      <w:r>
        <w:t>-- R1 33-3-2: FDM-ed unicast PDSCH and one group-common PDSCH for multicast</w:t>
      </w:r>
    </w:p>
    <w:p>
      <w:r>
        <w:t>Name of the Sub_IE: (FeatureSetDownlinkPerCC-v1720)</w:t>
      </w:r>
    </w:p>
    <w:p>
      <w:r>
        <w:t>fdm-MulticastUnicast-r17            ENUMERATED {supported}                                                  OPTIONAL</w:t>
      </w:r>
    </w:p>
    <w:p>
      <w:r>
        <w:t>Name of the Sub_IE: (FeatureSetDownlinkPerCC-v1730)</w:t>
      </w:r>
    </w:p>
    <w:p>
      <w:r>
        <w:t>-- R1 33-3-3: Intra-slot TDM-ed unicast PDSCH and group-common PDSCH</w:t>
      </w:r>
    </w:p>
    <w:p>
      <w:r>
        <w:t>Name of the Sub_IE: (FeatureSetDownlinkPerCC-v1730)</w:t>
      </w:r>
    </w:p>
    <w:p>
      <w:r>
        <w:t>intraSlotTDM-UnicastGroupCommonPDSCH-r17    ENUMERATED {yes, no}                    OPTIONAL,</w:t>
      </w:r>
    </w:p>
    <w:p>
      <w:r>
        <w:t>Name of the Sub_IE: (FeatureSetDownlinkPerCC-v1730)</w:t>
      </w:r>
    </w:p>
    <w:p>
      <w:r>
        <w:t>-- R1 33-5-3: One SPS group-common PDSCH configuration for multicast for SCell</w:t>
      </w:r>
    </w:p>
    <w:p>
      <w:r>
        <w:t>Name of the Sub_IE: (FeatureSetDownlinkPerCC-v1730)</w:t>
      </w:r>
    </w:p>
    <w:p>
      <w:r>
        <w:t>sps-MulticastSCell-r17                      ENUMERATED {supported}                  OPTIONAL,</w:t>
      </w:r>
    </w:p>
    <w:p>
      <w:r>
        <w:t>Name of the Sub_IE: (FeatureSetDownlinkPerCC-v1730)</w:t>
      </w:r>
    </w:p>
    <w:p>
      <w:r>
        <w:t>-- R1 33-5-4: Up to 8 SPS group-common PDSCH configurations per CFR for multicast for SCell</w:t>
      </w:r>
    </w:p>
    <w:p>
      <w:r>
        <w:t>Name of the Sub_IE: (FeatureSetDownlinkPerCC-v1730)</w:t>
      </w:r>
    </w:p>
    <w:p>
      <w:r>
        <w:t>sps-MulticastSCellMultiConfig-r17           INTEGER (1..8)                          OPTIONAL,</w:t>
      </w:r>
    </w:p>
    <w:p>
      <w:r>
        <w:t>Name of the Sub_IE: (FeatureSetDownlinkPerCC-v1730)</w:t>
      </w:r>
    </w:p>
    <w:p>
      <w:r>
        <w:t>-- R1 33-1-1: Dynamic slot-level repetition for broadcast MTCH</w:t>
      </w:r>
    </w:p>
    <w:p>
      <w:r>
        <w:t>Name of the Sub_IE: (FeatureSetDownlinkPerCC-v1730)</w:t>
      </w:r>
    </w:p>
    <w:p>
      <w:r>
        <w:t>dci-BroadcastWith16Repetitions-r17          ENUMERATED {supported}                  OPTIONAL</w:t>
      </w:r>
    </w:p>
    <w:p>
      <w:r>
        <w:t>Name of the Sub_IE: (MultiDCI-MultiTRP-r16)</w:t>
      </w:r>
    </w:p>
    <w:p>
      <w:r>
        <w:t>maxNumberCORESET-r16                ENUMERATED {n2, n3, n4, n5},</w:t>
      </w:r>
    </w:p>
    <w:p>
      <w:r>
        <w:t>Name of the Sub_IE: (MultiDCI-MultiTRP-r16)</w:t>
      </w:r>
    </w:p>
    <w:p>
      <w:r>
        <w:t>maxNumberCORESETPerPoolIndex-r16    INTEGER (1..3),</w:t>
      </w:r>
    </w:p>
    <w:p>
      <w:r>
        <w:t>Name of the Sub_IE: (MultiDCI-MultiTRP-r16)</w:t>
      </w:r>
    </w:p>
    <w:p>
      <w:r>
        <w:t>maxNumberUnicastPDSCH-PerPool-r16   ENUMERATED {n1, n2, n3, n4, n7}</w:t>
      </w:r>
    </w:p>
    <w:p>
      <w:r>
        <w:t>Name of the Sub_IE: (CRS-InterfMitigation-r17)</w:t>
      </w:r>
    </w:p>
    <w:p>
      <w:r>
        <w:t>-- R4 24-1 CRS-IM (Interference Mitigation) in DSS scenario</w:t>
      </w:r>
    </w:p>
    <w:p>
      <w:r>
        <w:t>Name of the Sub_IE: (CRS-InterfMitigation-r17)</w:t>
      </w:r>
    </w:p>
    <w:p>
      <w:r>
        <w:t>crs-IM-DSS-15kHzSCS-r17             ENUMERATED {supported}                                                  OPTIONAL,</w:t>
      </w:r>
    </w:p>
    <w:p>
      <w:r>
        <w:t>Name of the Sub_IE: (CRS-InterfMitigation-r17)</w:t>
      </w:r>
    </w:p>
    <w:p>
      <w:r>
        <w:t>-- R4 24-2 CRS-IM in non-DSS and 15 kHz NR SCS scenario, without the assistance of network signaling on LTE channel bandwidth</w:t>
      </w:r>
    </w:p>
    <w:p>
      <w:r>
        <w:t>Name of the Sub_IE: (CRS-InterfMitigation-r17)</w:t>
      </w:r>
    </w:p>
    <w:p>
      <w:r>
        <w:t>crs-IM-nonDSS-15kHzSCS-r17          ENUMERATED {supported}                                                  OPTIONAL,</w:t>
      </w:r>
    </w:p>
    <w:p>
      <w:r>
        <w:t>Name of the Sub_IE: (CRS-InterfMitigation-r17)</w:t>
      </w:r>
    </w:p>
    <w:p>
      <w:r>
        <w:t>-- R4 24-3 CRS-IM in non-DSS and 15 kHz NR SCS scenario, with the assistance of network signaling on LTE channel bandwidth</w:t>
      </w:r>
    </w:p>
    <w:p>
      <w:r>
        <w:t>Name of the Sub_IE: (CRS-InterfMitigation-r17)</w:t>
      </w:r>
    </w:p>
    <w:p>
      <w:r>
        <w:t>crs-IM-nonDSS-NWA-15kHzSCS-r17      ENUMERATED {supported}                                                  OPTIONAL,</w:t>
      </w:r>
    </w:p>
    <w:p>
      <w:r>
        <w:t>Name of the Sub_IE: (CRS-InterfMitigation-r17)</w:t>
      </w:r>
    </w:p>
    <w:p>
      <w:r>
        <w:t>-- R4 24-4 CRS-IM in non-DSS and 30 kHz NR SCS scenario, without the assistance of network signaling on LTE channel bandwidth</w:t>
      </w:r>
    </w:p>
    <w:p>
      <w:r>
        <w:t>Name of the Sub_IE: (CRS-InterfMitigation-r17)</w:t>
      </w:r>
    </w:p>
    <w:p>
      <w:r>
        <w:t>crs-IM-nonDSS-30kHzSCS-r17          ENUMERATED {supported}                                                  OPTIONAL,</w:t>
      </w:r>
    </w:p>
    <w:p>
      <w:r>
        <w:t>Name of the Sub_IE: (CRS-InterfMitigation-r17)</w:t>
      </w:r>
    </w:p>
    <w:p>
      <w:r>
        <w:t>-- R4 24-5 CRS-IM in non-DSS and 30 kHz NR SCS scenario, with the assistance of network signaling on LTE channel bandwidth</w:t>
      </w:r>
    </w:p>
    <w:p>
      <w:r>
        <w:t>Name of the Sub_IE: (CRS-InterfMitigation-r17)</w:t>
      </w:r>
    </w:p>
    <w:p>
      <w:r>
        <w:t>crs-IM-nonDSS-NWA-30kHzSCS-r17      ENUMERATED {supported}                                                  OPTIONAL</w:t>
      </w:r>
    </w:p>
    <w:p>
      <w:r>
        <w:t>Name of the IE: (FEATURESETDOWNLINKPERCC-ID)</w:t>
      </w:r>
    </w:p>
    <w:p>
      <w:r>
        <w:t>Name of the IE: (FEATURESETEUTRADOWNLINKID)</w:t>
      </w:r>
    </w:p>
    <w:p>
      <w:r>
        <w:t>Name of the IE: (FEATURESETEUTRAUPLINKID)</w:t>
      </w:r>
    </w:p>
    <w:p>
      <w:r>
        <w:t>Name of the IE: (FEATURESETS)</w:t>
      </w:r>
    </w:p>
    <w:p>
      <w:r>
        <w:t>Name of the Sub_IE: (FeatureSets)</w:t>
      </w:r>
    </w:p>
    <w:p>
      <w:r>
        <w:t>featureSetsDownlink                 SEQUENCE (SIZE (1..maxDownlinkFeatureSets)) OF FeatureSetDownlink               OPTIONAL,</w:t>
      </w:r>
    </w:p>
    <w:p>
      <w:r>
        <w:t>Name of the Sub_IE: (FeatureSets)</w:t>
      </w:r>
    </w:p>
    <w:p>
      <w:r>
        <w:t>featureSetsDownlinkPerCC            SEQUENCE (SIZE (1..maxPerCC-FeatureSets)) OF FeatureSetDownlinkPerCC            OPTIONAL,</w:t>
      </w:r>
    </w:p>
    <w:p>
      <w:r>
        <w:t>Name of the Sub_IE: (FeatureSets)</w:t>
      </w:r>
    </w:p>
    <w:p>
      <w:r>
        <w:t>featureSetsUplink                   SEQUENCE (SIZE (1..maxUplinkFeatureSets)) OF FeatureSetUplink                   OPTIONAL,</w:t>
      </w:r>
    </w:p>
    <w:p>
      <w:r>
        <w:t>Name of the Sub_IE: (FeatureSets)</w:t>
      </w:r>
    </w:p>
    <w:p>
      <w:r>
        <w:t>featureSetsUplinkPerCC              SEQUENCE (SIZE (1..maxPerCC-FeatureSets)) OF FeatureSetUplinkPerCC              OPTIONAL,</w:t>
      </w:r>
    </w:p>
    <w:p>
      <w:r>
        <w:t>Name of the Sub_IE: (FeatureSets)</w:t>
      </w:r>
    </w:p>
    <w:p>
      <w:r>
        <w:t>...,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featureSetsDownlink-v1540           SEQUENCE (SIZE (1..maxDownlinkFeatureSets)) OF FeatureSetDownlink-v1540         OPTIONAL,</w:t>
      </w:r>
    </w:p>
    <w:p>
      <w:r>
        <w:t>Name of the Sub_IE: (FeatureSets)</w:t>
      </w:r>
    </w:p>
    <w:p>
      <w:r>
        <w:t>featureSetsUplink-v1540             SEQUENCE (SIZE (1..maxUplinkFeatureSets)) OF FeatureSetUplink-v1540             OPTIONAL,</w:t>
      </w:r>
    </w:p>
    <w:p>
      <w:r>
        <w:t>Name of the Sub_IE: (FeatureSets)</w:t>
      </w:r>
    </w:p>
    <w:p>
      <w:r>
        <w:t>featureSetsUplinkPerCC-v1540        SEQUENCE (SIZE (1..maxPerCC-FeatureSets)) OF FeatureSetUplinkPerCC-v1540        OPTIONAL</w:t>
      </w:r>
    </w:p>
    <w:p>
      <w:r>
        <w:t>Name of the Sub_IE: (FeatureSets)</w:t>
      </w:r>
    </w:p>
    <w:p>
      <w:r>
        <w:t>]],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featureSetsDownlink-v15a0           SEQUENCE (SIZE (1..maxDownlinkFeatureSets)) OF FeatureSetDownlink-v15a0         OPTIONAL</w:t>
      </w:r>
    </w:p>
    <w:p>
      <w:r>
        <w:t>Name of the Sub_IE: (FeatureSets)</w:t>
      </w:r>
    </w:p>
    <w:p>
      <w:r>
        <w:t>]],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featureSetsDownlink-v1610           SEQUENCE (SIZE (1..maxDownlinkFeatureSets)) OF FeatureSetDownlink-v1610         OPTIONAL,</w:t>
      </w:r>
    </w:p>
    <w:p>
      <w:r>
        <w:t>Name of the Sub_IE: (FeatureSets)</w:t>
      </w:r>
    </w:p>
    <w:p>
      <w:r>
        <w:t>featureSetsUplink-v1610             SEQUENCE (SIZE (1..maxUplinkFeatureSets)) OF FeatureSetUplink-v1610             OPTIONAL,</w:t>
      </w:r>
    </w:p>
    <w:p>
      <w:r>
        <w:t>Name of the Sub_IE: (FeatureSets)</w:t>
      </w:r>
    </w:p>
    <w:p>
      <w:r>
        <w:t>featureSetDownlinkPerCC-v1620       SEQUENCE (SIZE (1..maxPerCC-FeatureSets)) OF FeatureSetDownlinkPerCC-v1620      OPTIONAL</w:t>
      </w:r>
    </w:p>
    <w:p>
      <w:r>
        <w:t>Name of the Sub_IE: (FeatureSets)</w:t>
      </w:r>
    </w:p>
    <w:p>
      <w:r>
        <w:t>]],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featureSetsUplink-v1630             SEQUENCE (SIZE (1..maxUplinkFeatureSets)) OF FeatureSetUplink-v1630             OPTIONAL</w:t>
      </w:r>
    </w:p>
    <w:p>
      <w:r>
        <w:t>Name of the Sub_IE: (FeatureSets)</w:t>
      </w:r>
    </w:p>
    <w:p>
      <w:r>
        <w:t>]],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featureSetsUplink-v1640             SEQUENCE (SIZE (1..maxUplinkFeatureSets)) OF FeatureSetUplink-v1640             OPTIONAL</w:t>
      </w:r>
    </w:p>
    <w:p>
      <w:r>
        <w:t>Name of the Sub_IE: (FeatureSets)</w:t>
      </w:r>
    </w:p>
    <w:p>
      <w:r>
        <w:t>]],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featureSetsDownlink-v1700           SEQUENCE (SIZE (1..maxDownlinkFeatureSets)) OF FeatureSetDownlink-v1700         OPTIONAL,</w:t>
      </w:r>
    </w:p>
    <w:p>
      <w:r>
        <w:t>Name of the Sub_IE: (FeatureSets)</w:t>
      </w:r>
    </w:p>
    <w:p>
      <w:r>
        <w:t>featureSetsDownlinkPerCC-v1700      SEQUENCE (SIZE (1..maxPerCC-FeatureSets)) OF FeatureSetDownlinkPerCC-v1700      OPTIONAL,</w:t>
      </w:r>
    </w:p>
    <w:p>
      <w:r>
        <w:t>Name of the Sub_IE: (FeatureSets)</w:t>
      </w:r>
    </w:p>
    <w:p>
      <w:r>
        <w:t>featureSetsUplink-v1710             SEQUENCE (SIZE (1..maxUplinkFeatureSets)) OF FeatureSetUplink-v1710             OPTIONAL,</w:t>
      </w:r>
    </w:p>
    <w:p>
      <w:r>
        <w:t>Name of the Sub_IE: (FeatureSets)</w:t>
      </w:r>
    </w:p>
    <w:p>
      <w:r>
        <w:t>featureSetsUplinkPerCC-v1700        SEQUENCE (SIZE (1..maxPerCC-FeatureSets)) OF FeatureSetUplinkPerCC-v1700        OPTIONAL</w:t>
      </w:r>
    </w:p>
    <w:p>
      <w:r>
        <w:t>Name of the Sub_IE: (FeatureSets)</w:t>
      </w:r>
    </w:p>
    <w:p>
      <w:r>
        <w:t>]],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featureSetsDownlink-v1720           SEQUENCE (SIZE (1..maxDownlinkFeatureSets)) OF FeatureSetDownlink-v1720         OPTIONAL,</w:t>
      </w:r>
    </w:p>
    <w:p>
      <w:r>
        <w:t>Name of the Sub_IE: (FeatureSets)</w:t>
      </w:r>
    </w:p>
    <w:p>
      <w:r>
        <w:t>featureSetsDownlinkPerCC-v1720      SEQUENCE (SIZE (1..maxPerCC-FeatureSets)) OF FeatureSetDownlinkPerCC-v1720      OPTIONAL,</w:t>
      </w:r>
    </w:p>
    <w:p>
      <w:r>
        <w:t>Name of the Sub_IE: (FeatureSets)</w:t>
      </w:r>
    </w:p>
    <w:p>
      <w:r>
        <w:t>featureSetsUplink-v1720             SEQUENCE (SIZE (1..maxUplinkFeatureSets)) OF FeatureSetUplink-v1720             OPTIONAL</w:t>
      </w:r>
    </w:p>
    <w:p>
      <w:r>
        <w:t>Name of the Sub_IE: (FeatureSets)</w:t>
      </w:r>
    </w:p>
    <w:p>
      <w:r>
        <w:t>]],</w:t>
      </w:r>
    </w:p>
    <w:p>
      <w:r>
        <w:t>Name of the Sub_IE: (FeatureSets)</w:t>
      </w:r>
    </w:p>
    <w:p>
      <w:r>
        <w:t>[[</w:t>
      </w:r>
    </w:p>
    <w:p>
      <w:r>
        <w:t>Name of the Sub_IE: (FeatureSets)</w:t>
      </w:r>
    </w:p>
    <w:p>
      <w:r>
        <w:t>featureSetsDownlink-v1730           SEQUENCE (SIZE (1..maxDownlinkFeatureSets)) OF FeatureSetDownlink-v1730         OPTIONAL,</w:t>
      </w:r>
    </w:p>
    <w:p>
      <w:r>
        <w:t>Name of the Sub_IE: (FeatureSets)</w:t>
      </w:r>
    </w:p>
    <w:p>
      <w:r>
        <w:t>featureSetsDownlinkPerCC-v1730      SEQUENCE (SIZE (1..maxPerCC-FeatureSets)) OF FeatureSetDownlinkPerCC-v1730      OPTIONAL</w:t>
      </w:r>
    </w:p>
    <w:p>
      <w:r>
        <w:t>Name of the Sub_IE: (FeatureSets)</w:t>
      </w:r>
    </w:p>
    <w:p>
      <w:r>
        <w:t>]]</w:t>
      </w:r>
    </w:p>
    <w:p>
      <w:r>
        <w:t>Name of the IE: (FEATURESETUPLINK)</w:t>
      </w:r>
    </w:p>
    <w:p>
      <w:r>
        <w:t>Name of the Sub_IE: (FeatureSetUplink)</w:t>
      </w:r>
    </w:p>
    <w:p>
      <w:r>
        <w:t>featureSetListPerUplinkCC           SEQUENCE (SIZE (1.. maxNrofServingCells)) OF FeatureSetUplinkPerCC-Id,</w:t>
      </w:r>
    </w:p>
    <w:p>
      <w:r>
        <w:t>Name of the Sub_IE: (FeatureSetUplink)</w:t>
      </w:r>
    </w:p>
    <w:p>
      <w:r>
        <w:t>scalingFactor                       ENUMERATED {f0p4, f0p75, f0p8}                                          OPTIONAL,</w:t>
      </w:r>
    </w:p>
    <w:p>
      <w:r>
        <w:t>Name of the Sub_IE: (FeatureSetUplink)</w:t>
      </w:r>
    </w:p>
    <w:p>
      <w:r>
        <w:t>dummy3                              ENUMERATED {supported}                                                  OPTIONAL,</w:t>
      </w:r>
    </w:p>
    <w:p>
      <w:r>
        <w:t>Name of the Sub_IE: (FeatureSetUplink)</w:t>
      </w:r>
    </w:p>
    <w:p>
      <w:r>
        <w:t>intraBandFreqSeparationUL           FreqSeparationClass                                                     OPTIONAL,</w:t>
      </w:r>
    </w:p>
    <w:p>
      <w:r>
        <w:t>Name of the Sub_IE: (FeatureSetUplink)</w:t>
      </w:r>
    </w:p>
    <w:p>
      <w:r>
        <w:t>searchSpaceSharingCA-UL             ENUMERATED {supported}                                                  OPTIONAL,</w:t>
      </w:r>
    </w:p>
    <w:p>
      <w:r>
        <w:t>Name of the Sub_IE: (FeatureSetUplink)</w:t>
      </w:r>
    </w:p>
    <w:p>
      <w:r>
        <w:t>dummy1                              DummyI                                                                  OPTIONAL,</w:t>
      </w:r>
    </w:p>
    <w:p>
      <w:r>
        <w:t>Name of the Sub_IE: (FeatureSetUplink)</w:t>
      </w:r>
    </w:p>
    <w:p>
      <w:r>
        <w:t>supportedSRS-Resources              SRS-Resources                                                           OPTIONAL,</w:t>
      </w:r>
    </w:p>
    <w:p>
      <w:r>
        <w:t>Name of the Sub_IE: (FeatureSetUplink)</w:t>
      </w:r>
    </w:p>
    <w:p>
      <w:r>
        <w:t>twoPUCCH-Group                      ENUMERATED {supported}                                                  OPTIONAL,</w:t>
      </w:r>
    </w:p>
    <w:p>
      <w:r>
        <w:t>Name of the Sub_IE: (FeatureSetUplink)</w:t>
      </w:r>
    </w:p>
    <w:p>
      <w:r>
        <w:t>dynamicSwitchSUL                    ENUMERATED {supported}                                                  OPTIONAL,</w:t>
      </w:r>
    </w:p>
    <w:p>
      <w:r>
        <w:t>Name of the Sub_IE: (FeatureSetUplink)</w:t>
      </w:r>
    </w:p>
    <w:p>
      <w:r>
        <w:t>simultaneousTxSUL-NonSUL            ENUMERATED {supported}                                                  OPTIONAL,</w:t>
      </w:r>
    </w:p>
    <w:p>
      <w:r>
        <w:t>Name of the Sub_IE: (FeatureSetUplink)</w:t>
      </w:r>
    </w:p>
    <w:p>
      <w:r>
        <w:t>pusch-ProcessingType1-DifferentTB-PerSlot SEQUENCE {</w:t>
      </w:r>
    </w:p>
    <w:p>
      <w:r>
        <w:t>Name of the Sub_IE: (FeatureSetUplink)</w:t>
      </w:r>
    </w:p>
    <w:p>
      <w:r>
        <w:t>scs-15kHz                                 ENUMERATED {upto2, upto4, upto7}                                  OPTIONAL,</w:t>
      </w:r>
    </w:p>
    <w:p>
      <w:r>
        <w:t>Name of the Sub_IE: (FeatureSetUplink)</w:t>
      </w:r>
    </w:p>
    <w:p>
      <w:r>
        <w:t>scs-30kHz                                 ENUMERATED {upto2, upto4, upto7}                                  OPTIONAL,</w:t>
      </w:r>
    </w:p>
    <w:p>
      <w:r>
        <w:t>Name of the Sub_IE: (FeatureSetUplink)</w:t>
      </w:r>
    </w:p>
    <w:p>
      <w:r>
        <w:t>scs-60kHz                                 ENUMERATED {upto2, upto4, upto7}                                  OPTIONAL,</w:t>
      </w:r>
    </w:p>
    <w:p>
      <w:r>
        <w:t>Name of the Sub_IE: (FeatureSetUplink)</w:t>
      </w:r>
    </w:p>
    <w:p>
      <w:r>
        <w:t>scs-120kHz                                ENUMERATED {upto2, upto4, upto7}                                  OPTIONAL</w:t>
      </w:r>
    </w:p>
    <w:p>
      <w:r>
        <w:t>Name of the Sub_IE: (FeatureSetUplink)</w:t>
      </w:r>
    </w:p>
    <w:p>
      <w:r>
        <w:t>}                                                                                                           OPTIONAL,</w:t>
      </w:r>
    </w:p>
    <w:p>
      <w:r>
        <w:t>Name of the Sub_IE: (FeatureSetUplink)</w:t>
      </w:r>
    </w:p>
    <w:p>
      <w:r>
        <w:t>dummy2                               DummyF                                                                 OPTIONAL</w:t>
      </w:r>
    </w:p>
    <w:p>
      <w:r>
        <w:t>Name of the Sub_IE: (FeatureSetUplink-v1540)</w:t>
      </w:r>
    </w:p>
    <w:p>
      <w:r>
        <w:t>zeroSlotOffsetAperiodicSRS           ENUMERATED {supported}                     OPTIONAL,</w:t>
      </w:r>
    </w:p>
    <w:p>
      <w:r>
        <w:t>Name of the Sub_IE: (FeatureSetUplink-v1540)</w:t>
      </w:r>
    </w:p>
    <w:p>
      <w:r>
        <w:t>pa-PhaseDiscontinuityImpacts         ENUMERATED {supported}                     OPTIONAL,</w:t>
      </w:r>
    </w:p>
    <w:p>
      <w:r>
        <w:t>Name of the Sub_IE: (FeatureSetUplink-v1540)</w:t>
      </w:r>
    </w:p>
    <w:p>
      <w:r>
        <w:t>pusch-SeparationWithGap              ENUMERATED {supported}                     OPTIONAL,</w:t>
      </w:r>
    </w:p>
    <w:p>
      <w:r>
        <w:t>Name of the Sub_IE: (FeatureSetUplink-v1540)</w:t>
      </w:r>
    </w:p>
    <w:p>
      <w:r>
        <w:t>pusch-ProcessingType2                SEQUENCE {</w:t>
      </w:r>
    </w:p>
    <w:p>
      <w:r>
        <w:t>Name of the Sub_IE: (FeatureSetUplink-v1540)</w:t>
      </w:r>
    </w:p>
    <w:p>
      <w:r>
        <w:t>scs-15kHz                            ProcessingParameters                       OPTIONAL,</w:t>
      </w:r>
    </w:p>
    <w:p>
      <w:r>
        <w:t>Name of the Sub_IE: (FeatureSetUplink-v1540)</w:t>
      </w:r>
    </w:p>
    <w:p>
      <w:r>
        <w:t>scs-30kHz                            ProcessingParameters                       OPTIONAL,</w:t>
      </w:r>
    </w:p>
    <w:p>
      <w:r>
        <w:t>Name of the Sub_IE: (FeatureSetUplink-v1540)</w:t>
      </w:r>
    </w:p>
    <w:p>
      <w:r>
        <w:t>scs-60kHz                            ProcessingParameters                       OPTIONAL</w:t>
      </w:r>
    </w:p>
    <w:p>
      <w:r>
        <w:t>Name of the Sub_IE: (FeatureSetUplink-v1540)</w:t>
      </w:r>
    </w:p>
    <w:p>
      <w:r>
        <w:t>}                                                                               OPTIONAL,</w:t>
      </w:r>
    </w:p>
    <w:p>
      <w:r>
        <w:t>Name of the Sub_IE: (FeatureSetUplink-v1540)</w:t>
      </w:r>
    </w:p>
    <w:p>
      <w:r>
        <w:t>ul-MCS-TableAlt-DynamicIndication    ENUMERATED {supported}                     OPTIONAL</w:t>
      </w:r>
    </w:p>
    <w:p>
      <w:r>
        <w:t>Name of the Sub_IE: (FeatureSetUplink-v1610)</w:t>
      </w:r>
    </w:p>
    <w:p>
      <w:r>
        <w:t>-- R1 11-5: PUsCH repetition Type B</w:t>
      </w:r>
    </w:p>
    <w:p>
      <w:r>
        <w:t>Name of the Sub_IE: (FeatureSetUplink-v1610)</w:t>
      </w:r>
    </w:p>
    <w:p>
      <w:r>
        <w:t>pusch-RepetitionTypeB-r16        SEQUENCE {</w:t>
      </w:r>
    </w:p>
    <w:p>
      <w:r>
        <w:t>Name of the Sub_IE: (FeatureSetUplink-v1610)</w:t>
      </w:r>
    </w:p>
    <w:p>
      <w:r>
        <w:t>maxNumberPUSCH-Tx-r16            ENUMERATED {n2, n3, n4, n7, n8, n12},</w:t>
      </w:r>
    </w:p>
    <w:p>
      <w:r>
        <w:t>Name of the Sub_IE: (FeatureSetUplink-v1610)</w:t>
      </w:r>
    </w:p>
    <w:p>
      <w:r>
        <w:t>hoppingScheme-r16                ENUMERATED {interSlotHopping, interRepetitionHopping, both}</w:t>
      </w:r>
    </w:p>
    <w:p>
      <w:r>
        <w:t>Name of the Sub_IE: (FeatureSetUplink-v1610)</w:t>
      </w:r>
    </w:p>
    <w:p>
      <w:r>
        <w:t>}                                                                              OPTIONAL,</w:t>
      </w:r>
    </w:p>
    <w:p>
      <w:r>
        <w:t>Name of the Sub_IE: (FeatureSetUplink-v1610)</w:t>
      </w:r>
    </w:p>
    <w:p>
      <w:r>
        <w:t>-- R1 11-7: UL cancelation scheme for self-carrier</w:t>
      </w:r>
    </w:p>
    <w:p>
      <w:r>
        <w:t>Name of the Sub_IE: (FeatureSetUplink-v1610)</w:t>
      </w:r>
    </w:p>
    <w:p>
      <w:r>
        <w:t>ul-CancellationSelfCarrier-r16       ENUMERATED {supported}                    OPTIONAL,</w:t>
      </w:r>
    </w:p>
    <w:p>
      <w:r>
        <w:t>Name of the Sub_IE: (FeatureSetUplink-v1610)</w:t>
      </w:r>
    </w:p>
    <w:p>
      <w:r>
        <w:t>-- R1 11-7a: UL cancelation scheme for cross-carrier</w:t>
      </w:r>
    </w:p>
    <w:p>
      <w:r>
        <w:t>Name of the Sub_IE: (FeatureSetUplink-v1610)</w:t>
      </w:r>
    </w:p>
    <w:p>
      <w:r>
        <w:t>ul-CancellationCrossCarrier-r16      ENUMERATED {supported}                    OPTIONAL,</w:t>
      </w:r>
    </w:p>
    <w:p>
      <w:r>
        <w:t>Name of the Sub_IE: (FeatureSetUplink-v1610)</w:t>
      </w:r>
    </w:p>
    <w:p>
      <w:r>
        <w:t>-- R1 16-5c: The maximum number of SRS resources in one SRS resource set with usage set to 'codebook' for Mode 2</w:t>
      </w:r>
    </w:p>
    <w:p>
      <w:r>
        <w:t>Name of the Sub_IE: (FeatureSetUplink-v1610)</w:t>
      </w:r>
    </w:p>
    <w:p>
      <w:r>
        <w:t>ul-FullPwrMode2-MaxSRS-ResInSet-r16  ENUMERATED {n1, n2, n4}                   OPTIONAL,</w:t>
      </w:r>
    </w:p>
    <w:p>
      <w:r>
        <w:t>Name of the Sub_IE: (FeatureSetUplink-v1610)</w:t>
      </w:r>
    </w:p>
    <w:p>
      <w:r>
        <w:t>-- R1 22-4a/4b/4c/4d: CBG based transmission for UL with unicast PUSCH(s) per slot per CC with UE processing time Capability 1</w:t>
      </w:r>
    </w:p>
    <w:p>
      <w:r>
        <w:t>Name of the Sub_IE: (FeatureSetUplink-v1610)</w:t>
      </w:r>
    </w:p>
    <w:p>
      <w:r>
        <w:t>cbgPUSCH-ProcessingType1-DifferentTB-PerSlot-r16    SEQUENCE {</w:t>
      </w:r>
    </w:p>
    <w:p>
      <w:r>
        <w:t>Name of the Sub_IE: (FeatureSetUplink-v1610)</w:t>
      </w:r>
    </w:p>
    <w:p>
      <w:r>
        <w:t>scs-15kHz-r16        ENUMERATED {one-pusch, upto2, upto4, upto7}               OPTIONAL,</w:t>
      </w:r>
    </w:p>
    <w:p>
      <w:r>
        <w:t>Name of the Sub_IE: (FeatureSetUplink-v1610)</w:t>
      </w:r>
    </w:p>
    <w:p>
      <w:r>
        <w:t>scs-30kHz-r16        ENUMERATED {one-pusch, upto2, upto4, upto7}               OPTIONAL,</w:t>
      </w:r>
    </w:p>
    <w:p>
      <w:r>
        <w:t>Name of the Sub_IE: (FeatureSetUplink-v1610)</w:t>
      </w:r>
    </w:p>
    <w:p>
      <w:r>
        <w:t>scs-60kHz-r16        ENUMERATED {one-pusch, upto2, upto4, upto7}               OPTIONAL,</w:t>
      </w:r>
    </w:p>
    <w:p>
      <w:r>
        <w:t>Name of the Sub_IE: (FeatureSetUplink-v1610)</w:t>
      </w:r>
    </w:p>
    <w:p>
      <w:r>
        <w:t>scs-120kHz-r16       ENUMERATED {one-pusch, upto2, upto4, upto7}               OPTIONAL</w:t>
      </w:r>
    </w:p>
    <w:p>
      <w:r>
        <w:t>Name of the Sub_IE: (FeatureSetUplink-v1610)</w:t>
      </w:r>
    </w:p>
    <w:p>
      <w:r>
        <w:t>} OPTIONAL,</w:t>
      </w:r>
    </w:p>
    <w:p>
      <w:r>
        <w:t>Name of the Sub_IE: (FeatureSetUplink-v1610)</w:t>
      </w:r>
    </w:p>
    <w:p>
      <w:r>
        <w:t>-- R1 22-3a/3b/3c/3d: CBG based transmission for UL with unicast PUSCH(s) per slot per CC with UE processing time Capability 2</w:t>
      </w:r>
    </w:p>
    <w:p>
      <w:r>
        <w:t>Name of the Sub_IE: (FeatureSetUplink-v1610)</w:t>
      </w:r>
    </w:p>
    <w:p>
      <w:r>
        <w:t>cbgPUSCH-ProcessingType2-DifferentTB-PerSlot-r16    SEQUENCE {</w:t>
      </w:r>
    </w:p>
    <w:p>
      <w:r>
        <w:t>Name of the Sub_IE: (FeatureSetUplink-v1610)</w:t>
      </w:r>
    </w:p>
    <w:p>
      <w:r>
        <w:t>scs-15kHz-r16        ENUMERATED {one-pusch, upto2, upto4, upto7}               OPTIONAL,</w:t>
      </w:r>
    </w:p>
    <w:p>
      <w:r>
        <w:t>Name of the Sub_IE: (FeatureSetUplink-v1610)</w:t>
      </w:r>
    </w:p>
    <w:p>
      <w:r>
        <w:t>scs-30kHz-r16        ENUMERATED {one-pusch, upto2, upto4, upto7}               OPTIONAL,</w:t>
      </w:r>
    </w:p>
    <w:p>
      <w:r>
        <w:t>Name of the Sub_IE: (FeatureSetUplink-v1610)</w:t>
      </w:r>
    </w:p>
    <w:p>
      <w:r>
        <w:t>scs-60kHz-r16        ENUMERATED {one-pusch, upto2, upto4, upto7}               OPTIONAL,</w:t>
      </w:r>
    </w:p>
    <w:p>
      <w:r>
        <w:t>Name of the Sub_IE: (FeatureSetUplink-v1610)</w:t>
      </w:r>
    </w:p>
    <w:p>
      <w:r>
        <w:t>scs-120kHz-r16       ENUMERATED {one-pusch, upto2, upto4, upto7}               OPTIONAL</w:t>
      </w:r>
    </w:p>
    <w:p>
      <w:r>
        <w:t>Name of the Sub_IE: (FeatureSetUplink-v1610)</w:t>
      </w:r>
    </w:p>
    <w:p>
      <w:r>
        <w:t>} OPTIONAL,</w:t>
      </w:r>
    </w:p>
    <w:p>
      <w:r>
        <w:t>Name of the Sub_IE: (FeatureSetUplink-v1610)</w:t>
      </w:r>
    </w:p>
    <w:p>
      <w:r>
        <w:t>supportedSRS-PosResources-r16              SRS-AllPosResources-r16             OPTIONAL,</w:t>
      </w:r>
    </w:p>
    <w:p>
      <w:r>
        <w:t>Name of the Sub_IE: (FeatureSetUplink-v1610)</w:t>
      </w:r>
    </w:p>
    <w:p>
      <w:r>
        <w:t>intraFreqDAPS-UL-r16                             SEQUENCE {</w:t>
      </w:r>
    </w:p>
    <w:p>
      <w:r>
        <w:t>Name of the Sub_IE: (FeatureSetUplink-v1610)</w:t>
      </w:r>
    </w:p>
    <w:p>
      <w:r>
        <w:t>dummy                                            ENUMERATED {supported}    OPTIONAL,</w:t>
      </w:r>
    </w:p>
    <w:p>
      <w:r>
        <w:t>Name of the Sub_IE: (FeatureSetUplink-v1610)</w:t>
      </w:r>
    </w:p>
    <w:p>
      <w:r>
        <w:t>intraFreqTwoTAGs-DAPS-r16                        ENUMERATED {supported}    OPTIONAL,</w:t>
      </w:r>
    </w:p>
    <w:p>
      <w:r>
        <w:t>Name of the Sub_IE: (FeatureSetUplink-v1610)</w:t>
      </w:r>
    </w:p>
    <w:p>
      <w:r>
        <w:t>dummy1                                           ENUMERATED {supported}    OPTIONAL,</w:t>
      </w:r>
    </w:p>
    <w:p>
      <w:r>
        <w:t>Name of the Sub_IE: (FeatureSetUplink-v1610)</w:t>
      </w:r>
    </w:p>
    <w:p>
      <w:r>
        <w:t>dummy2                                           ENUMERATED {supported}    OPTIONAL,</w:t>
      </w:r>
    </w:p>
    <w:p>
      <w:r>
        <w:t>Name of the Sub_IE: (FeatureSetUplink-v1610)</w:t>
      </w:r>
    </w:p>
    <w:p>
      <w:r>
        <w:t>dummy3                                           ENUMERATED {short, long}  OPTIONAL</w:t>
      </w:r>
    </w:p>
    <w:p>
      <w:r>
        <w:t>Name of the Sub_IE: (FeatureSetUplink-v1610)</w:t>
      </w:r>
    </w:p>
    <w:p>
      <w:r>
        <w:t>}                                                                              OPTIONAL,</w:t>
      </w:r>
    </w:p>
    <w:p>
      <w:r>
        <w:t>Name of the Sub_IE: (FeatureSetUplink-v1610)</w:t>
      </w:r>
    </w:p>
    <w:p>
      <w:r>
        <w:t>intraBandFreqSeparationUL-v1620                  FreqSeparationClassUL-v1620   OPTIONAL,</w:t>
      </w:r>
    </w:p>
    <w:p>
      <w:r>
        <w:t>Name of the Sub_IE: (FeatureSetUplink-v1610)</w:t>
      </w:r>
    </w:p>
    <w:p>
      <w:r>
        <w:t>-- R1 11-3: More than one PUCCH for HARQ-ACK transmission within a slot</w:t>
      </w:r>
    </w:p>
    <w:p>
      <w:r>
        <w:t>Name of the Sub_IE: (FeatureSetUplink-v1610)</w:t>
      </w:r>
    </w:p>
    <w:p>
      <w:r>
        <w:t>multiPUCCH-r16                        SEQUENCE {</w:t>
      </w:r>
    </w:p>
    <w:p>
      <w:r>
        <w:t>Name of the Sub_IE: (FeatureSetUplink-v1610)</w:t>
      </w:r>
    </w:p>
    <w:p>
      <w:r>
        <w:t>sub-SlotConfig-NCP-r16                ENUMERATED {set1, set2}              OPTIONAL,</w:t>
      </w:r>
    </w:p>
    <w:p>
      <w:r>
        <w:t>Name of the Sub_IE: (FeatureSetUplink-v1610)</w:t>
      </w:r>
    </w:p>
    <w:p>
      <w:r>
        <w:t>sub-SlotConfig-ECP-r16                ENUMERATED {set1, set2}              OPTIONAL</w:t>
      </w:r>
    </w:p>
    <w:p>
      <w:r>
        <w:t>Name of the Sub_IE: (FeatureSetUplink-v1610)</w:t>
      </w:r>
    </w:p>
    <w:p>
      <w:r>
        <w:t>}                                                                              OPTIONAL,</w:t>
      </w:r>
    </w:p>
    <w:p>
      <w:r>
        <w:t>Name of the Sub_IE: (FeatureSetUplink-v1610)</w:t>
      </w:r>
    </w:p>
    <w:p>
      <w:r>
        <w:t>-- R1 11-3c: 2 PUCCH of format 0 or 2 for a single 7*2-symbol subslot based HARQ-ACK codebook</w:t>
      </w:r>
    </w:p>
    <w:p>
      <w:r>
        <w:t>Name of the Sub_IE: (FeatureSetUplink-v1610)</w:t>
      </w:r>
    </w:p>
    <w:p>
      <w:r>
        <w:t>twoPUCCH-Type1-r16                    ENUMERATED {supported}                   OPTIONAL,</w:t>
      </w:r>
    </w:p>
    <w:p>
      <w:r>
        <w:t>Name of the Sub_IE: (FeatureSetUplink-v1610)</w:t>
      </w:r>
    </w:p>
    <w:p>
      <w:r>
        <w:t>-- R1 11-3d: 2 PUCCH of format 0 or 2 for a single 2*7-symbol subslot based HARQ-ACK codebook</w:t>
      </w:r>
    </w:p>
    <w:p>
      <w:r>
        <w:t>Name of the Sub_IE: (FeatureSetUplink-v1610)</w:t>
      </w:r>
    </w:p>
    <w:p>
      <w:r>
        <w:t>twoPUCCH-Type2-r16                    ENUMERATED {supported}                   OPTIONAL,</w:t>
      </w:r>
    </w:p>
    <w:p>
      <w:r>
        <w:t>Name of the Sub_IE: (FeatureSetUplink-v1610)</w:t>
      </w:r>
    </w:p>
    <w:p>
      <w:r>
        <w:t>-- R1 11-3e: 1 PUCCH format 0 or 2 and 1 PUCCH format 1, 3 or 4 in the same subslot for a single 2*7-symbol HARQ-ACK codebooks</w:t>
      </w:r>
    </w:p>
    <w:p>
      <w:r>
        <w:t>Name of the Sub_IE: (FeatureSetUplink-v1610)</w:t>
      </w:r>
    </w:p>
    <w:p>
      <w:r>
        <w:t>twoPUCCH-Type3-r16                    ENUMERATED {supported}                   OPTIONAL,</w:t>
      </w:r>
    </w:p>
    <w:p>
      <w:r>
        <w:t>Name of the Sub_IE: (FeatureSetUplink-v1610)</w:t>
      </w:r>
    </w:p>
    <w:p>
      <w:r>
        <w:t>-- R1 11-3f: 2 PUCCH transmissions in the same subslot for a single 2*7-symbol HARQ-ACK codebooks which are not covered by 11-3d and</w:t>
      </w:r>
    </w:p>
    <w:p>
      <w:r>
        <w:t>Name of the Sub_IE: (FeatureSetUplink-v1610)</w:t>
      </w:r>
    </w:p>
    <w:p>
      <w:r>
        <w:t>-- 11-3e</w:t>
      </w:r>
    </w:p>
    <w:p>
      <w:r>
        <w:t>Name of the Sub_IE: (FeatureSetUplink-v1610)</w:t>
      </w:r>
    </w:p>
    <w:p>
      <w:r>
        <w:t>twoPUCCH-Type4-r16                    ENUMERATED {supported}                   OPTIONAL,</w:t>
      </w:r>
    </w:p>
    <w:p>
      <w:r>
        <w:t>Name of the Sub_IE: (FeatureSetUplink-v1610)</w:t>
      </w:r>
    </w:p>
    <w:p>
      <w:r>
        <w:t>-- R1 11-3g: SR/HARQ-ACK multiplexing once per subslot using a PUCCH (or HARQ-ACK piggybacked on a PUSCH) when SR/HARQ-ACK</w:t>
      </w:r>
    </w:p>
    <w:p>
      <w:r>
        <w:t>Name of the Sub_IE: (FeatureSetUplink-v1610)</w:t>
      </w:r>
    </w:p>
    <w:p>
      <w:r>
        <w:t>-- are supposed to be sent with different starting symbols in a subslot</w:t>
      </w:r>
    </w:p>
    <w:p>
      <w:r>
        <w:t>Name of the Sub_IE: (FeatureSetUplink-v1610)</w:t>
      </w:r>
    </w:p>
    <w:p>
      <w:r>
        <w:t>mux-SR-HARQ-ACK-r16                   ENUMERATED {supported}                   OPTIONAL,</w:t>
      </w:r>
    </w:p>
    <w:p>
      <w:r>
        <w:t>Name of the Sub_IE: (FeatureSetUplink-v1610)</w:t>
      </w:r>
    </w:p>
    <w:p>
      <w:r>
        <w:t>dummy1                                ENUMERATED {supported}                   OPTIONAL,</w:t>
      </w:r>
    </w:p>
    <w:p>
      <w:r>
        <w:t>Name of the Sub_IE: (FeatureSetUplink-v1610)</w:t>
      </w:r>
    </w:p>
    <w:p>
      <w:r>
        <w:t>dummy2                                ENUMERATED {supported}                   OPTIONAL,</w:t>
      </w:r>
    </w:p>
    <w:p>
      <w:r>
        <w:t>Name of the Sub_IE: (FeatureSetUplink-v1610)</w:t>
      </w:r>
    </w:p>
    <w:p>
      <w:r>
        <w:t>-- R1 11-4c: 2 PUCCH of format 0 or 2 for two HARQ-ACK codebooks with one 7*2-symbol sub-slot based HARQ-ACK codebook</w:t>
      </w:r>
    </w:p>
    <w:p>
      <w:r>
        <w:t>Name of the Sub_IE: (FeatureSetUplink-v1610)</w:t>
      </w:r>
    </w:p>
    <w:p>
      <w:r>
        <w:t>twoPUCCH-Type5-r16                    ENUMERATED {supported}                   OPTIONAL,</w:t>
      </w:r>
    </w:p>
    <w:p>
      <w:r>
        <w:t>Name of the Sub_IE: (FeatureSetUplink-v1610)</w:t>
      </w:r>
    </w:p>
    <w:p>
      <w:r>
        <w:t>-- R1 11-4d: 2 PUCCH of format 0 or 2 in consecutive symbols for two HARQ-ACK codebooks with one 2*7-symbol sub-slot based HARQ-ACK</w:t>
      </w:r>
    </w:p>
    <w:p>
      <w:r>
        <w:t>Name of the Sub_IE: (FeatureSetUplink-v1610)</w:t>
      </w:r>
    </w:p>
    <w:p>
      <w:r>
        <w:t>-- codebook</w:t>
      </w:r>
    </w:p>
    <w:p>
      <w:r>
        <w:t>Name of the Sub_IE: (FeatureSetUplink-v1610)</w:t>
      </w:r>
    </w:p>
    <w:p>
      <w:r>
        <w:t>twoPUCCH-Type6-r16                    ENUMERATED {supported}                   OPTIONAL,</w:t>
      </w:r>
    </w:p>
    <w:p>
      <w:r>
        <w:t>Name of the Sub_IE: (FeatureSetUplink-v1610)</w:t>
      </w:r>
    </w:p>
    <w:p>
      <w:r>
        <w:t>-- R1 11-4e: 2 PUCCH of format 0 or 2 for two subslot based HARQ-ACK codebooks</w:t>
      </w:r>
    </w:p>
    <w:p>
      <w:r>
        <w:t>Name of the Sub_IE: (FeatureSetUplink-v1610)</w:t>
      </w:r>
    </w:p>
    <w:p>
      <w:r>
        <w:t>twoPUCCH-Type7-r16                    ENUMERATED {supported}                   OPTIONAL,</w:t>
      </w:r>
    </w:p>
    <w:p>
      <w:r>
        <w:t>Name of the Sub_IE: (FeatureSetUplink-v1610)</w:t>
      </w:r>
    </w:p>
    <w:p>
      <w:r>
        <w:t>-- R1 11-4f: 1 PUCCH format 0 or 2 and 1 PUCCH format 1, 3 or 4 in the same subslot for HARQ-ACK codebooks with one 2*7-symbol</w:t>
      </w:r>
    </w:p>
    <w:p>
      <w:r>
        <w:t>Name of the Sub_IE: (FeatureSetUplink-v1610)</w:t>
      </w:r>
    </w:p>
    <w:p>
      <w:r>
        <w:t>-- subslot based HARQ-ACK codebook</w:t>
      </w:r>
    </w:p>
    <w:p>
      <w:r>
        <w:t>Name of the Sub_IE: (FeatureSetUplink-v1610)</w:t>
      </w:r>
    </w:p>
    <w:p>
      <w:r>
        <w:t>twoPUCCH-Type8-r16                    ENUMERATED {supported}                   OPTIONAL,</w:t>
      </w:r>
    </w:p>
    <w:p>
      <w:r>
        <w:t>Name of the Sub_IE: (FeatureSetUplink-v1610)</w:t>
      </w:r>
    </w:p>
    <w:p>
      <w:r>
        <w:t>-- R1 11-4g: 1 PUCCH format 0 or 2 and 1 PUCCH format 1, 3 or 4 in the same subslot for two subslot based HARQ-ACK codebooks</w:t>
      </w:r>
    </w:p>
    <w:p>
      <w:r>
        <w:t>Name of the Sub_IE: (FeatureSetUplink-v1610)</w:t>
      </w:r>
    </w:p>
    <w:p>
      <w:r>
        <w:t>twoPUCCH-Type9-r16                    ENUMERATED {supported}                   OPTIONAL,</w:t>
      </w:r>
    </w:p>
    <w:p>
      <w:r>
        <w:t>Name of the Sub_IE: (FeatureSetUplink-v1610)</w:t>
      </w:r>
    </w:p>
    <w:p>
      <w:r>
        <w:t>-- R1 11-4h: 2 PUCCH transmissions in the same subslot for two HARQ-ACK codebooks with one 2*7-symbol subslot which are not covered</w:t>
      </w:r>
    </w:p>
    <w:p>
      <w:r>
        <w:t>Name of the Sub_IE: (FeatureSetUplink-v1610)</w:t>
      </w:r>
    </w:p>
    <w:p>
      <w:r>
        <w:t>-- by 11-4c and 11-4e</w:t>
      </w:r>
    </w:p>
    <w:p>
      <w:r>
        <w:t>Name of the Sub_IE: (FeatureSetUplink-v1610)</w:t>
      </w:r>
    </w:p>
    <w:p>
      <w:r>
        <w:t>twoPUCCH-Type10-r16                   ENUMERATED {supported}                   OPTIONAL,</w:t>
      </w:r>
    </w:p>
    <w:p>
      <w:r>
        <w:t>Name of the Sub_IE: (FeatureSetUplink-v1610)</w:t>
      </w:r>
    </w:p>
    <w:p>
      <w:r>
        <w:t>-- R1 11-4i: 2 PUCCH transmissions in the same subslot for two subslot based HARQ-ACK codebooks which are not covered by 11-4d and</w:t>
      </w:r>
    </w:p>
    <w:p>
      <w:r>
        <w:t>Name of the Sub_IE: (FeatureSetUplink-v1610)</w:t>
      </w:r>
    </w:p>
    <w:p>
      <w:r>
        <w:t>-- 11-4f</w:t>
      </w:r>
    </w:p>
    <w:p>
      <w:r>
        <w:t>Name of the Sub_IE: (FeatureSetUplink-v1610)</w:t>
      </w:r>
    </w:p>
    <w:p>
      <w:r>
        <w:t>twoPUCCH-Type11-r16                   ENUMERATED {supported}                   OPTIONAL,</w:t>
      </w:r>
    </w:p>
    <w:p>
      <w:r>
        <w:t>Name of the Sub_IE: (FeatureSetUplink-v1610)</w:t>
      </w:r>
    </w:p>
    <w:p>
      <w:r>
        <w:t>-- R1 12-1: UL intra-UE multiplexing/prioritization of overlapping channel/signals with two priority levels in physical layer</w:t>
      </w:r>
    </w:p>
    <w:p>
      <w:r>
        <w:t>Name of the Sub_IE: (FeatureSetUplink-v1610)</w:t>
      </w:r>
    </w:p>
    <w:p>
      <w:r>
        <w:t>ul-IntraUE-Mux-r16                    SEQUENCE {</w:t>
      </w:r>
    </w:p>
    <w:p>
      <w:r>
        <w:t>Name of the Sub_IE: (FeatureSetUplink-v1610)</w:t>
      </w:r>
    </w:p>
    <w:p>
      <w:r>
        <w:t>pusch-PreparationLowPriority-r16      ENUMERATED {sym0, sym1, sym2},</w:t>
      </w:r>
    </w:p>
    <w:p>
      <w:r>
        <w:t>Name of the Sub_IE: (FeatureSetUplink-v1610)</w:t>
      </w:r>
    </w:p>
    <w:p>
      <w:r>
        <w:t>pusch-PreparationHighPriority-r16     ENUMERATED {sym0, sym1, sym2}</w:t>
      </w:r>
    </w:p>
    <w:p>
      <w:r>
        <w:t>Name of the Sub_IE: (FeatureSetUplink-v1610)</w:t>
      </w:r>
    </w:p>
    <w:p>
      <w:r>
        <w:t>}                                                                              OPTIONAL,</w:t>
      </w:r>
    </w:p>
    <w:p>
      <w:r>
        <w:t>Name of the Sub_IE: (FeatureSetUplink-v1610)</w:t>
      </w:r>
    </w:p>
    <w:p>
      <w:r>
        <w:t>-- R1 16-5a: Supported UL full power transmission mode of fullpower</w:t>
      </w:r>
    </w:p>
    <w:p>
      <w:r>
        <w:t>Name of the Sub_IE: (FeatureSetUplink-v1610)</w:t>
      </w:r>
    </w:p>
    <w:p>
      <w:r>
        <w:t>ul-FullPwrMode-r16                    ENUMERATED {supported}                   OPTIONAL,</w:t>
      </w:r>
    </w:p>
    <w:p>
      <w:r>
        <w:t>Name of the Sub_IE: (FeatureSetUplink-v1610)</w:t>
      </w:r>
    </w:p>
    <w:p>
      <w:r>
        <w:t>-- R1 18-5d: Processing up to X unicast DCI scheduling for UL per scheduled CC</w:t>
      </w:r>
    </w:p>
    <w:p>
      <w:r>
        <w:t>Name of the Sub_IE: (FeatureSetUplink-v1610)</w:t>
      </w:r>
    </w:p>
    <w:p>
      <w:r>
        <w:t>crossCarrierSchedulingProcessing-DiffSCS-r16    SEQUENCE {</w:t>
      </w:r>
    </w:p>
    <w:p>
      <w:r>
        <w:t>Name of the Sub_IE: (FeatureSetUplink-v1610)</w:t>
      </w:r>
    </w:p>
    <w:p>
      <w:r>
        <w:t>scs-15kHz-120kHz-r16                  ENUMERATED {n1,n2,n4}                OPTIONAL,</w:t>
      </w:r>
    </w:p>
    <w:p>
      <w:r>
        <w:t>Name of the Sub_IE: (FeatureSetUplink-v1610)</w:t>
      </w:r>
    </w:p>
    <w:p>
      <w:r>
        <w:t>scs-15kHz-60kHz-r16                   ENUMERATED {n1,n2,n4}                OPTIONAL,</w:t>
      </w:r>
    </w:p>
    <w:p>
      <w:r>
        <w:t>Name of the Sub_IE: (FeatureSetUplink-v1610)</w:t>
      </w:r>
    </w:p>
    <w:p>
      <w:r>
        <w:t>scs-30kHz-120kHz-r16                  ENUMERATED {n1,n2,n4}                OPTIONAL,</w:t>
      </w:r>
    </w:p>
    <w:p>
      <w:r>
        <w:t>Name of the Sub_IE: (FeatureSetUplink-v1610)</w:t>
      </w:r>
    </w:p>
    <w:p>
      <w:r>
        <w:t>scs-15kHz-30kHz-r16                   ENUMERATED {n2}                      OPTIONAL,</w:t>
      </w:r>
    </w:p>
    <w:p>
      <w:r>
        <w:t>Name of the Sub_IE: (FeatureSetUplink-v1610)</w:t>
      </w:r>
    </w:p>
    <w:p>
      <w:r>
        <w:t>scs-30kHz-60kHz-r16                   ENUMERATED {n2}                      OPTIONAL,</w:t>
      </w:r>
    </w:p>
    <w:p>
      <w:r>
        <w:t>Name of the Sub_IE: (FeatureSetUplink-v1610)</w:t>
      </w:r>
    </w:p>
    <w:p>
      <w:r>
        <w:t>scs-60kHz-120kHz-r16                  ENUMERATED {n2}                      OPTIONAL</w:t>
      </w:r>
    </w:p>
    <w:p>
      <w:r>
        <w:t>Name of the Sub_IE: (FeatureSetUplink-v1610)</w:t>
      </w:r>
    </w:p>
    <w:p>
      <w:r>
        <w:t>}                                                                              OPTIONAL,</w:t>
      </w:r>
    </w:p>
    <w:p>
      <w:r>
        <w:t>Name of the Sub_IE: (FeatureSetUplink-v1610)</w:t>
      </w:r>
    </w:p>
    <w:p>
      <w:r>
        <w:t>-- R1 16-5b: Supported UL full power transmission mode of fullpowerMode1</w:t>
      </w:r>
    </w:p>
    <w:p>
      <w:r>
        <w:t>Name of the Sub_IE: (FeatureSetUplink-v1610)</w:t>
      </w:r>
    </w:p>
    <w:p>
      <w:r>
        <w:t>ul-FullPwrMode1-r16                   ENUMERATED {supported}                   OPTIONAL,</w:t>
      </w:r>
    </w:p>
    <w:p>
      <w:r>
        <w:t>Name of the Sub_IE: (FeatureSetUplink-v1610)</w:t>
      </w:r>
    </w:p>
    <w:p>
      <w:r>
        <w:t>-- R1 16-5c-2: Ports configuration for Mode 2</w:t>
      </w:r>
    </w:p>
    <w:p>
      <w:r>
        <w:t>Name of the Sub_IE: (FeatureSetUplink-v1610)</w:t>
      </w:r>
    </w:p>
    <w:p>
      <w:r>
        <w:t>ul-FullPwrMode2-SRSConfig-diffNumSRSPorts-r16  ENUMERATED {p1-2, p1-4, p1-2-4} OPTIONAL,</w:t>
      </w:r>
    </w:p>
    <w:p>
      <w:r>
        <w:t>Name of the Sub_IE: (FeatureSetUplink-v1610)</w:t>
      </w:r>
    </w:p>
    <w:p>
      <w:r>
        <w:t>-- R1 16-5c-3: TPMI group for Mode 2</w:t>
      </w:r>
    </w:p>
    <w:p>
      <w:r>
        <w:t>Name of the Sub_IE: (FeatureSetUplink-v1610)</w:t>
      </w:r>
    </w:p>
    <w:p>
      <w:r>
        <w:t>ul-FullPwrMode2-TPMIGroup-r16         SEQUENCE {</w:t>
      </w:r>
    </w:p>
    <w:p>
      <w:r>
        <w:t>Name of the Sub_IE: (FeatureSetUplink-v1610)</w:t>
      </w:r>
    </w:p>
    <w:p>
      <w:r>
        <w:t>twoPorts-r16                          BIT STRING(SIZE(2))                      OPTIONAL,</w:t>
      </w:r>
    </w:p>
    <w:p>
      <w:r>
        <w:t>Name of the Sub_IE: (FeatureSetUplink-v1610)</w:t>
      </w:r>
    </w:p>
    <w:p>
      <w:r>
        <w:t>fourPortsNonCoherent-r16              ENUMERATED{g0, g1, g2, g3}               OPTIONAL,</w:t>
      </w:r>
    </w:p>
    <w:p>
      <w:r>
        <w:t>Name of the Sub_IE: (FeatureSetUplink-v1610)</w:t>
      </w:r>
    </w:p>
    <w:p>
      <w:r>
        <w:t>fourPortsPartialCoherent-r16          ENUMERATED{g0, g1, g2, g3, g4, g5, g6}   OPTIONAL</w:t>
      </w:r>
    </w:p>
    <w:p>
      <w:r>
        <w:t>Name of the Sub_IE: (FeatureSetUplink-v1610)</w:t>
      </w:r>
    </w:p>
    <w:p>
      <w:r>
        <w:t>}                                                                                  OPTIONAL</w:t>
      </w:r>
    </w:p>
    <w:p>
      <w:r>
        <w:t>Name of the Sub_IE: (FeatureSetUplink-v1630)</w:t>
      </w:r>
    </w:p>
    <w:p>
      <w:r>
        <w:t>-- R1 22-8: For SRS for CB PUSCH and antenna switching on FR1 with symbol level offset for aperiodic SRS transmission</w:t>
      </w:r>
    </w:p>
    <w:p>
      <w:r>
        <w:t>Name of the Sub_IE: (FeatureSetUplink-v1630)</w:t>
      </w:r>
    </w:p>
    <w:p>
      <w:r>
        <w:t>offsetSRS-CB-PUSCH-Ant-Switch-fr1-r16                       ENUMERATED {supported}                   OPTIONAL,</w:t>
      </w:r>
    </w:p>
    <w:p>
      <w:r>
        <w:t>Name of the Sub_IE: (FeatureSetUplink-v1630)</w:t>
      </w:r>
    </w:p>
    <w:p>
      <w:r>
        <w:t>-- R1 22-8a: PDCCH monitoring on any span of up to 3 consecutive OFDM symbols of a slot and constrained timeline for SRS for CB</w:t>
      </w:r>
    </w:p>
    <w:p>
      <w:r>
        <w:t>Name of the Sub_IE: (FeatureSetUplink-v1630)</w:t>
      </w:r>
    </w:p>
    <w:p>
      <w:r>
        <w:t>-- PUSCH and antenna switching on FR1</w:t>
      </w:r>
    </w:p>
    <w:p>
      <w:r>
        <w:t>Name of the Sub_IE: (FeatureSetUplink-v1630)</w:t>
      </w:r>
    </w:p>
    <w:p>
      <w:r>
        <w:t>offsetSRS-CB-PUSCH-PDCCH-MonitorSingleOcc-fr1-r16           ENUMERATED {supported}                   OPTIONAL,</w:t>
      </w:r>
    </w:p>
    <w:p>
      <w:r>
        <w:t>Name of the Sub_IE: (FeatureSetUplink-v1630)</w:t>
      </w:r>
    </w:p>
    <w:p>
      <w:r>
        <w:t>-- R1 22-8b: For type 1 CSS with dedicated RRC configuration, type 3 CSS, and UE-SS, monitoring occasion can be any OFDM symbol(s)</w:t>
      </w:r>
    </w:p>
    <w:p>
      <w:r>
        <w:t>Name of the Sub_IE: (FeatureSetUplink-v1630)</w:t>
      </w:r>
    </w:p>
    <w:p>
      <w:r>
        <w:t>-- of a slot for Case 2 and constrained timeline for SRS for CB PUSCH and antenna switching on FR1</w:t>
      </w:r>
    </w:p>
    <w:p>
      <w:r>
        <w:t>Name of the Sub_IE: (FeatureSetUplink-v1630)</w:t>
      </w:r>
    </w:p>
    <w:p>
      <w:r>
        <w:t>offsetSRS-CB-PUSCH-PDCCH-MonitorAnyOccWithoutGap-fr1-r16    ENUMERATED {supported}                   OPTIONAL,</w:t>
      </w:r>
    </w:p>
    <w:p>
      <w:r>
        <w:t>Name of the Sub_IE: (FeatureSetUplink-v1630)</w:t>
      </w:r>
    </w:p>
    <w:p>
      <w:r>
        <w:t>-- R1 22-8c: For type 1 CSS with dedicated RRC configuration, type 3 CSS, and UE-SS, monitoring occasion can be any OFDM symbol(s)</w:t>
      </w:r>
    </w:p>
    <w:p>
      <w:r>
        <w:t>Name of the Sub_IE: (FeatureSetUplink-v1630)</w:t>
      </w:r>
    </w:p>
    <w:p>
      <w:r>
        <w:t>-- of a slot for Case 2 with a DCI gap and constrained timeline for SRS for CB PUSCH and antenna switching on FR1</w:t>
      </w:r>
    </w:p>
    <w:p>
      <w:r>
        <w:t>Name of the Sub_IE: (FeatureSetUplink-v1630)</w:t>
      </w:r>
    </w:p>
    <w:p>
      <w:r>
        <w:t>offsetSRS-CB-PUSCH-PDCCH-MonitorAnyOccWithGap-fr1-r16       ENUMERATED {supported}                   OPTIONAL,</w:t>
      </w:r>
    </w:p>
    <w:p>
      <w:r>
        <w:t>Name of the Sub_IE: (FeatureSetUplink-v1630)</w:t>
      </w:r>
    </w:p>
    <w:p>
      <w:r>
        <w:t>dummy                                                       ENUMERATED {supported}                   OPTIONAL,</w:t>
      </w:r>
    </w:p>
    <w:p>
      <w:r>
        <w:t>Name of the Sub_IE: (FeatureSetUplink-v1630)</w:t>
      </w:r>
    </w:p>
    <w:p>
      <w:r>
        <w:t>-- R1 22-9: Cancellation of PUCCH, PUSCH or PRACH with a DCI scheduling a PDSCH or CSI-RS or a DCI format 2_0 for SFI</w:t>
      </w:r>
    </w:p>
    <w:p>
      <w:r>
        <w:t>Name of the Sub_IE: (FeatureSetUplink-v1630)</w:t>
      </w:r>
    </w:p>
    <w:p>
      <w:r>
        <w:t>partialCancellationPUCCH-PUSCH-PRACH-TX-r16                 ENUMERATED {supported}                   OPTIONAL</w:t>
      </w:r>
    </w:p>
    <w:p>
      <w:r>
        <w:t>Name of the Sub_IE: (FeatureSetUplink-v1640)</w:t>
      </w:r>
    </w:p>
    <w:p>
      <w:r>
        <w:t>-- R1 11-4: Two HARQ-ACK codebooks with up to one sub-slot based HARQ-ACK codebook (i.e. slot-based + slot-based, or slot-based +</w:t>
      </w:r>
    </w:p>
    <w:p>
      <w:r>
        <w:t>Name of the Sub_IE: (FeatureSetUplink-v1640)</w:t>
      </w:r>
    </w:p>
    <w:p>
      <w:r>
        <w:t>-- sub-slot based) simultaneously constructed for supporting HARQ-ACK codebooks with different priorities at a UE</w:t>
      </w:r>
    </w:p>
    <w:p>
      <w:r>
        <w:t>Name of the Sub_IE: (FeatureSetUplink-v1640)</w:t>
      </w:r>
    </w:p>
    <w:p>
      <w:r>
        <w:t>twoHARQ-ACK-Codebook-type1-r16          SubSlot-Config-r16      OPTIONAL,</w:t>
      </w:r>
    </w:p>
    <w:p>
      <w:r>
        <w:t>Name of the Sub_IE: (FeatureSetUplink-v1640)</w:t>
      </w:r>
    </w:p>
    <w:p>
      <w:r>
        <w:t>-- R1 11-4a: Two sub-slot based HARQ-ACK codebooks simultaneously constructed for supporting HARQ-ACK codebooks with different</w:t>
      </w:r>
    </w:p>
    <w:p>
      <w:r>
        <w:t>Name of the Sub_IE: (FeatureSetUplink-v1640)</w:t>
      </w:r>
    </w:p>
    <w:p>
      <w:r>
        <w:t>-- priorities at a UE</w:t>
      </w:r>
    </w:p>
    <w:p>
      <w:r>
        <w:t>Name of the Sub_IE: (FeatureSetUplink-v1640)</w:t>
      </w:r>
    </w:p>
    <w:p>
      <w:r>
        <w:t>twoHARQ-ACK-Codebook-type2-r16          SubSlot-Config-r16      OPTIONAL,</w:t>
      </w:r>
    </w:p>
    <w:p>
      <w:r>
        <w:t>Name of the Sub_IE: (FeatureSetUplink-v1640)</w:t>
      </w:r>
    </w:p>
    <w:p>
      <w:r>
        <w:t>-- R1 22-8d: All PDCCH monitoring occasion can be any OFDM symbol(s) of a slot for Case 2 with a span gap and constrained timeline</w:t>
      </w:r>
    </w:p>
    <w:p>
      <w:r>
        <w:t>Name of the Sub_IE: (FeatureSetUplink-v1640)</w:t>
      </w:r>
    </w:p>
    <w:p>
      <w:r>
        <w:t>-- for SRS for CB PUSCH and antenna switching on FR1</w:t>
      </w:r>
    </w:p>
    <w:p>
      <w:r>
        <w:t>Name of the Sub_IE: (FeatureSetUplink-v1640)</w:t>
      </w:r>
    </w:p>
    <w:p>
      <w:r>
        <w:t>offsetSRS-CB-PUSCH-PDCCH-MonitorAnyOccWithSpanGap-fr1-r16 SEQUENCE {</w:t>
      </w:r>
    </w:p>
    <w:p>
      <w:r>
        <w:t>Name of the Sub_IE: (FeatureSetUplink-v1640)</w:t>
      </w:r>
    </w:p>
    <w:p>
      <w:r>
        <w:t>scs-15kHz-r16                                 ENUMERATED {set1, set2, set3}                             OPTIONAL,</w:t>
      </w:r>
    </w:p>
    <w:p>
      <w:r>
        <w:t>Name of the Sub_IE: (FeatureSetUplink-v1640)</w:t>
      </w:r>
    </w:p>
    <w:p>
      <w:r>
        <w:t>scs-30kHz-r16                                 ENUMERATED {set1, set2, set3}                             OPTIONAL,</w:t>
      </w:r>
    </w:p>
    <w:p>
      <w:r>
        <w:t>Name of the Sub_IE: (FeatureSetUplink-v1640)</w:t>
      </w:r>
    </w:p>
    <w:p>
      <w:r>
        <w:t>scs-60kHz-r16                                 ENUMERATED {set1, set2, set3}                             OPTIONAL</w:t>
      </w:r>
    </w:p>
    <w:p>
      <w:r>
        <w:t>Name of the Sub_IE: (FeatureSetUplink-v1640)</w:t>
      </w:r>
    </w:p>
    <w:p>
      <w:r>
        <w:t>}                                                                                                           OPTIONAL</w:t>
      </w:r>
    </w:p>
    <w:p>
      <w:r>
        <w:t>Name of the Sub_IE: (FeatureSetUplink-v1710)</w:t>
      </w:r>
    </w:p>
    <w:p>
      <w:r>
        <w:t>-- R1 23-3-1</w:t>
        <w:tab/>
        <w:t>Multi-TRP PUSCH repetition (type A) -codebook based</w:t>
      </w:r>
    </w:p>
    <w:p>
      <w:r>
        <w:t>Name of the Sub_IE: (FeatureSetUplink-v1710)</w:t>
      </w:r>
    </w:p>
    <w:p>
      <w:r>
        <w:t>mTRP-PUSCH-TypeA-CB-r17                ENUMERATED {n1,n2,n4}                              OPTIONAL,</w:t>
      </w:r>
    </w:p>
    <w:p>
      <w:r>
        <w:t>Name of the Sub_IE: (FeatureSetUplink-v1710)</w:t>
      </w:r>
    </w:p>
    <w:p>
      <w:r>
        <w:t>-- R1 23-3-1-2</w:t>
        <w:tab/>
        <w:t>Multi-TRP PUSCH repetition (type A) - non-codebook based</w:t>
      </w:r>
    </w:p>
    <w:p>
      <w:r>
        <w:t>Name of the Sub_IE: (FeatureSetUplink-v1710)</w:t>
      </w:r>
    </w:p>
    <w:p>
      <w:r>
        <w:t>mTRP-PUSCH-RepetitionTypeA-r17         ENUMERATED {n1,n2,n3,n4}                           OPTIONAL,</w:t>
      </w:r>
    </w:p>
    <w:p>
      <w:r>
        <w:t>Name of the Sub_IE: (FeatureSetUplink-v1710)</w:t>
      </w:r>
    </w:p>
    <w:p>
      <w:r>
        <w:t>-- R1 23-3-3</w:t>
        <w:tab/>
        <w:t>Multi-TRP PUCCH repetition-intra-slot</w:t>
      </w:r>
    </w:p>
    <w:p>
      <w:r>
        <w:t>Name of the Sub_IE: (FeatureSetUplink-v1710)</w:t>
      </w:r>
    </w:p>
    <w:p>
      <w:r>
        <w:t>mTRP-PUCCH-IntraSlot-r17               ENUMERATED {pf0-2, pf1-3-4, pf0-4}                 OPTIONAL,</w:t>
      </w:r>
    </w:p>
    <w:p>
      <w:r>
        <w:t>Name of the Sub_IE: (FeatureSetUplink-v1710)</w:t>
      </w:r>
    </w:p>
    <w:p>
      <w:r>
        <w:t>-- R1 23-8-4</w:t>
        <w:tab/>
        <w:t>Maximum 2 SP and 1 periodic SRS sets for antenna switching</w:t>
      </w:r>
    </w:p>
    <w:p>
      <w:r>
        <w:t>Name of the Sub_IE: (FeatureSetUplink-v1710)</w:t>
      </w:r>
    </w:p>
    <w:p>
      <w:r>
        <w:t>srs-AntennaSwitching2SP-1Periodic-r17  ENUMERATED {supported}                             OPTIONAL,</w:t>
      </w:r>
    </w:p>
    <w:p>
      <w:r>
        <w:t>Name of the Sub_IE: (FeatureSetUplink-v1710)</w:t>
      </w:r>
    </w:p>
    <w:p>
      <w:r>
        <w:t>-- R1 23-8-9</w:t>
        <w:tab/>
        <w:t>Extension of aperiodic SRS configuration for 1T4R, 1T2R and 2T4R</w:t>
      </w:r>
    </w:p>
    <w:p>
      <w:r>
        <w:t>Name of the Sub_IE: (FeatureSetUplink-v1710)</w:t>
      </w:r>
    </w:p>
    <w:p>
      <w:r>
        <w:t>srs-ExtensionAperiodicSRS-r17          ENUMERATED {supported}                             OPTIONAL,</w:t>
      </w:r>
    </w:p>
    <w:p>
      <w:r>
        <w:t>Name of the Sub_IE: (FeatureSetUplink-v1710)</w:t>
      </w:r>
    </w:p>
    <w:p>
      <w:r>
        <w:t>-- R1 23-8-10</w:t>
        <w:tab/>
        <w:t>1 aperiodic SRS resource set for 1T4R</w:t>
      </w:r>
    </w:p>
    <w:p>
      <w:r>
        <w:t>Name of the Sub_IE: (FeatureSetUplink-v1710)</w:t>
      </w:r>
    </w:p>
    <w:p>
      <w:r>
        <w:t>srs-OneAP-SRS-r17                      ENUMERATED {supported}                             OPTIONAL,</w:t>
      </w:r>
    </w:p>
    <w:p>
      <w:r>
        <w:t>Name of the Sub_IE: (FeatureSetUplink-v1710)</w:t>
      </w:r>
    </w:p>
    <w:p>
      <w:r>
        <w:t>-- R4 16-8 UE power class per band per band combination</w:t>
      </w:r>
    </w:p>
    <w:p>
      <w:r>
        <w:t>Name of the Sub_IE: (FeatureSetUplink-v1710)</w:t>
      </w:r>
    </w:p>
    <w:p>
      <w:r>
        <w:t>ue-PowerClassPerBandPerBC-r17          ENUMERATED {pc1dot5, pc2, pc3}                     OPTIONAL,</w:t>
      </w:r>
    </w:p>
    <w:p>
      <w:r>
        <w:t>Name of the Sub_IE: (FeatureSetUplink-v1710)</w:t>
      </w:r>
    </w:p>
    <w:p>
      <w:r>
        <w:t>-- R4 17-8 UL transmission in FR2 bands within an UL gap when the UL gap is activated</w:t>
      </w:r>
    </w:p>
    <w:p>
      <w:r>
        <w:t>Name of the Sub_IE: (FeatureSetUplink-v1710)</w:t>
      </w:r>
    </w:p>
    <w:p>
      <w:r>
        <w:t>tx-Support-UL-GapFR2-r17               ENUMERATED {supported}                             OPTIONAL</w:t>
      </w:r>
    </w:p>
    <w:p>
      <w:r>
        <w:t>Name of the Sub_IE: (FeatureSetUplink-v1720)</w:t>
      </w:r>
    </w:p>
    <w:p>
      <w:r>
        <w:t>-- R1 25-3: Repetitions for PUCCH format 0, 1, 2, 3 and 4 over multiple PUCCH subslots with configured K = 2, 4, 8</w:t>
      </w:r>
    </w:p>
    <w:p>
      <w:r>
        <w:t>Name of the Sub_IE: (FeatureSetUplink-v1720)</w:t>
      </w:r>
    </w:p>
    <w:p>
      <w:r>
        <w:t>pucch-Repetition-F0-1-2-3-4-RRC-Config-r17         ENUMERATED {supported}                 OPTIONAL,</w:t>
      </w:r>
    </w:p>
    <w:p>
      <w:r>
        <w:t>Name of the Sub_IE: (FeatureSetUplink-v1720)</w:t>
      </w:r>
    </w:p>
    <w:p>
      <w:r>
        <w:t>-- R1 25-3a: Repetitions for PUCCH format 0, 1, 2, 3 and 4 over multiple PUCCH subslots using dynamic repetition indication</w:t>
      </w:r>
    </w:p>
    <w:p>
      <w:r>
        <w:t>Name of the Sub_IE: (FeatureSetUplink-v1720)</w:t>
      </w:r>
    </w:p>
    <w:p>
      <w:r>
        <w:t>pucch-Repetition-F0-1-2-3-4-DynamicIndication-r17  ENUMERATED {supported}                 OPTIONAL,</w:t>
      </w:r>
    </w:p>
    <w:p>
      <w:r>
        <w:t>Name of the Sub_IE: (FeatureSetUplink-v1720)</w:t>
      </w:r>
    </w:p>
    <w:p>
      <w:r>
        <w:t>-- R1 25-3b: Inter-subslot frequency hopping for PUCCH repetitions</w:t>
      </w:r>
    </w:p>
    <w:p>
      <w:r>
        <w:t>Name of the Sub_IE: (FeatureSetUplink-v1720)</w:t>
      </w:r>
    </w:p>
    <w:p>
      <w:r>
        <w:t>interSubslotFreqHopping-PUCCH-r17                  ENUMERATED {supported}                 OPTIONAL,</w:t>
      </w:r>
    </w:p>
    <w:p>
      <w:r>
        <w:t>Name of the Sub_IE: (FeatureSetUplink-v1720)</w:t>
      </w:r>
    </w:p>
    <w:p>
      <w:r>
        <w:t>-- R1 25-8: Semi-static HARQ-ACK codebook for sub-slot PUCCH</w:t>
      </w:r>
    </w:p>
    <w:p>
      <w:r>
        <w:t>Name of the Sub_IE: (FeatureSetUplink-v1720)</w:t>
      </w:r>
    </w:p>
    <w:p>
      <w:r>
        <w:t>semiStaticHARQ-ACK-CodebookSub-SlotPUCCH-r17       ENUMERATED {supported}                 OPTIONAL,</w:t>
      </w:r>
    </w:p>
    <w:p>
      <w:r>
        <w:t>Name of the Sub_IE: (FeatureSetUplink-v1720)</w:t>
      </w:r>
    </w:p>
    <w:p>
      <w:r>
        <w:t>-- R1 25-14: PHY prioritization of overlapping low-priority DG-PUSCH and high-priority CG-PUSCH</w:t>
      </w:r>
    </w:p>
    <w:p>
      <w:r>
        <w:t>Name of the Sub_IE: (FeatureSetUplink-v1720)</w:t>
      </w:r>
    </w:p>
    <w:p>
      <w:r>
        <w:t>phy-PrioritizationLowPriorityDG-HighPriorityCG-r17 INTEGER(1..16)                         OPTIONAL,</w:t>
      </w:r>
    </w:p>
    <w:p>
      <w:r>
        <w:t>Name of the Sub_IE: (FeatureSetUplink-v1720)</w:t>
      </w:r>
    </w:p>
    <w:p>
      <w:r>
        <w:t>-- R1 25-15: PHY prioritization of overlapping high-priority DG-PUSCH and low-priority CG-PUSCH</w:t>
      </w:r>
    </w:p>
    <w:p>
      <w:r>
        <w:t>Name of the Sub_IE: (FeatureSetUplink-v1720)</w:t>
      </w:r>
    </w:p>
    <w:p>
      <w:r>
        <w:t>phy-PrioritizationHighPriorityDG-LowPriorityCG-r17 SEQUENCE {</w:t>
      </w:r>
    </w:p>
    <w:p>
      <w:r>
        <w:t>Name of the Sub_IE: (FeatureSetUplink-v1720)</w:t>
      </w:r>
    </w:p>
    <w:p>
      <w:r>
        <w:t>pusch-PreparationLowPriority-r17                   ENUMERATED{sym0, sym1, sym2},</w:t>
      </w:r>
    </w:p>
    <w:p>
      <w:r>
        <w:t>Name of the Sub_IE: (FeatureSetUplink-v1720)</w:t>
      </w:r>
    </w:p>
    <w:p>
      <w:r>
        <w:t>additionalCancellationTime-r17                     SEQUENCE {</w:t>
      </w:r>
    </w:p>
    <w:p>
      <w:r>
        <w:t>Name of the Sub_IE: (FeatureSetUplink-v1720)</w:t>
      </w:r>
    </w:p>
    <w:p>
      <w:r>
        <w:t>scs-15kHz-r17                                      ENUMERATED{sym0, sym1, sym2}   OPTIONAL,</w:t>
      </w:r>
    </w:p>
    <w:p>
      <w:r>
        <w:t>Name of the Sub_IE: (FeatureSetUplink-v1720)</w:t>
      </w:r>
    </w:p>
    <w:p>
      <w:r>
        <w:t>scs-30kHz-r17                                      ENUMERATED{sym0, sym1, sym2, sym3, sym4}    OPTIONAL,</w:t>
      </w:r>
    </w:p>
    <w:p>
      <w:r>
        <w:t>Name of the Sub_IE: (FeatureSetUplink-v1720)</w:t>
      </w:r>
    </w:p>
    <w:p>
      <w:r>
        <w:t>scs-60kHz-r17                                      ENUMERATED{sym0, sym1, sym2, sym3, sym4, sym5, sym6, sym7, sym8} OPTIONAL,</w:t>
      </w:r>
    </w:p>
    <w:p>
      <w:r>
        <w:t>Name of the Sub_IE: (FeatureSetUplink-v1720)</w:t>
      </w:r>
    </w:p>
    <w:p>
      <w:r>
        <w:t>scs-120kHz-r17                                     ENUMERATED{sym0, sym1, sym2, sym3, sym4, sym5, sym6, sym7, sym8, sym9,</w:t>
      </w:r>
    </w:p>
    <w:p>
      <w:r>
        <w:t>Name of the Sub_IE: (FeatureSetUplink-v1720)</w:t>
      </w:r>
    </w:p>
    <w:p>
      <w:r>
        <w:t>sym10, sym11, sym12, sym13, sym14, sym15, sym16}    OPTIONAL</w:t>
      </w:r>
    </w:p>
    <w:p>
      <w:r>
        <w:t>Name of the Sub_IE: (FeatureSetUplink-v1720)</w:t>
      </w:r>
    </w:p>
    <w:p>
      <w:r>
        <w:t>},</w:t>
      </w:r>
    </w:p>
    <w:p>
      <w:r>
        <w:t>Name of the Sub_IE: (FeatureSetUplink-v1720)</w:t>
      </w:r>
    </w:p>
    <w:p>
      <w:r>
        <w:t>maxNumberCarriers-r17                              INTEGER(1..16)</w:t>
      </w:r>
    </w:p>
    <w:p>
      <w:r>
        <w:t>Name of the Sub_IE: (FeatureSetUplink-v1720)</w:t>
      </w:r>
    </w:p>
    <w:p>
      <w:r>
        <w:t>}                                                                                         OPTIONAL,</w:t>
      </w:r>
    </w:p>
    <w:p>
      <w:r>
        <w:t>Name of the Sub_IE: (FeatureSetUplink-v1720)</w:t>
      </w:r>
    </w:p>
    <w:p>
      <w:r>
        <w:t>-- R4 17-5 Support of UL DC location(s) report</w:t>
      </w:r>
    </w:p>
    <w:p>
      <w:r>
        <w:t>Name of the Sub_IE: (FeatureSetUplink-v1720)</w:t>
      </w:r>
    </w:p>
    <w:p>
      <w:r>
        <w:t>extendedDC-LocationReport-r17                      ENUMERATED {supported}                 OPTIONAL</w:t>
      </w:r>
    </w:p>
    <w:p>
      <w:r>
        <w:t>Name of the Sub_IE: (SubSlot-Config-r16)</w:t>
      </w:r>
    </w:p>
    <w:p>
      <w:r>
        <w:t>sub-SlotConfig-NCP-r16                  ENUMERATED {n4,n5,n6,n7}              OPTIONAL,</w:t>
      </w:r>
    </w:p>
    <w:p>
      <w:r>
        <w:t>Name of the Sub_IE: (SubSlot-Config-r16)</w:t>
      </w:r>
    </w:p>
    <w:p>
      <w:r>
        <w:t>sub-SlotConfig-ECP-r16                  ENUMERATED {n4,n5,n6}                 OPTIONAL</w:t>
      </w:r>
    </w:p>
    <w:p>
      <w:r>
        <w:t>Name of the Sub_IE: (SRS-AllPosResources-r16)</w:t>
      </w:r>
    </w:p>
    <w:p>
      <w:r>
        <w:t>srs-PosResources-r16                      SRS-PosResources-r16,</w:t>
      </w:r>
    </w:p>
    <w:p>
      <w:r>
        <w:t>Name of the Sub_IE: (SRS-AllPosResources-r16)</w:t>
      </w:r>
    </w:p>
    <w:p>
      <w:r>
        <w:t>srs-PosResourceAP-r16                     SRS-PosResourceAP-r16                OPTIONAL,</w:t>
      </w:r>
    </w:p>
    <w:p>
      <w:r>
        <w:t>Name of the Sub_IE: (SRS-AllPosResources-r16)</w:t>
      </w:r>
    </w:p>
    <w:p>
      <w:r>
        <w:t>srs-PosResourceSP-r16                     SRS-PosResourceSP-r16                OPTIONAL</w:t>
      </w:r>
    </w:p>
    <w:p>
      <w:r>
        <w:t>Name of the Sub_IE: (SRS-PosResources-r16)</w:t>
      </w:r>
    </w:p>
    <w:p>
      <w:r>
        <w:t>maxNumberSRS-PosResourceSetPerBWP-r16                ENUMERATED {n1, n2, n4, n8, n12, n16},</w:t>
      </w:r>
    </w:p>
    <w:p>
      <w:r>
        <w:t>Name of the Sub_IE: (SRS-PosResources-r16)</w:t>
      </w:r>
    </w:p>
    <w:p>
      <w:r>
        <w:t>maxNumberSRS-PosResourcesPerBWP-r16                  ENUMERATED {n1, n2, n4, n8, n16, n32, n64},</w:t>
      </w:r>
    </w:p>
    <w:p>
      <w:r>
        <w:t>Name of the Sub_IE: (SRS-PosResources-r16)</w:t>
      </w:r>
    </w:p>
    <w:p>
      <w:r>
        <w:t>maxNumberSRS-ResourcesPerBWP-PerSlot-r16             ENUMERATED {n1, n2, n3, n4, n5, n6, n8, n10, n12, n14},</w:t>
      </w:r>
    </w:p>
    <w:p>
      <w:r>
        <w:t>Name of the Sub_IE: (SRS-PosResources-r16)</w:t>
      </w:r>
    </w:p>
    <w:p>
      <w:r>
        <w:t>maxNumberPeriodicSRS-PosResourcesPerBWP-r16          ENUMERATED {n1, n2, n4, n8, n16, n32, n64},</w:t>
      </w:r>
    </w:p>
    <w:p>
      <w:r>
        <w:t>Name of the Sub_IE: (SRS-PosResources-r16)</w:t>
      </w:r>
    </w:p>
    <w:p>
      <w:r>
        <w:t>maxNumberPeriodicSRS-PosResourcesPerBWP-PerSlot-r16  ENUMERATED {n1, n2, n3, n4, n5, n6, n8, n10, n12, n14}</w:t>
      </w:r>
    </w:p>
    <w:p>
      <w:r>
        <w:t>Name of the Sub_IE: (SRS-PosResourceAP-r16)</w:t>
      </w:r>
    </w:p>
    <w:p>
      <w:r>
        <w:t>maxNumberAP-SRS-PosResourcesPerBWP-r16         ENUMERATED {n1, n2, n4, n8, n16, n32, n64},</w:t>
      </w:r>
    </w:p>
    <w:p>
      <w:r>
        <w:t>Name of the Sub_IE: (SRS-PosResourceAP-r16)</w:t>
      </w:r>
    </w:p>
    <w:p>
      <w:r>
        <w:t>maxNumberAP-SRS-PosResourcesPerBWP-PerSlot-r16 ENUMERATED {n1, n2, n3, n4, n5, n6, n8, n10, n12, n14}</w:t>
      </w:r>
    </w:p>
    <w:p>
      <w:r>
        <w:t>Name of the Sub_IE: (SRS-PosResourceSP-r16)</w:t>
      </w:r>
    </w:p>
    <w:p>
      <w:r>
        <w:t>maxNumberSP-SRS-PosResourcesPerBWP-r16               ENUMERATED {n1, n2, n4, n8, n16, n32, n64},</w:t>
      </w:r>
    </w:p>
    <w:p>
      <w:r>
        <w:t>Name of the Sub_IE: (SRS-PosResourceSP-r16)</w:t>
      </w:r>
    </w:p>
    <w:p>
      <w:r>
        <w:t>maxNumberSP-SRS-PosResourcesPerBWP-PerSlot-r16       ENUMERATED {n1, n2, n3, n4, n5, n6, n8, n10, n12, n14}</w:t>
      </w:r>
    </w:p>
    <w:p>
      <w:r>
        <w:t>Name of the Sub_IE: (SRS-Resources)</w:t>
      </w:r>
    </w:p>
    <w:p>
      <w:r>
        <w:t>maxNumberAperiodicSRS-PerBWP                ENUMERATED {n1, n2, n4, n8, n16},</w:t>
      </w:r>
    </w:p>
    <w:p>
      <w:r>
        <w:t>Name of the Sub_IE: (SRS-Resources)</w:t>
      </w:r>
    </w:p>
    <w:p>
      <w:r>
        <w:t>maxNumberAperiodicSRS-PerBWP-PerSlot        INTEGER (1..6),</w:t>
      </w:r>
    </w:p>
    <w:p>
      <w:r>
        <w:t>Name of the Sub_IE: (SRS-Resources)</w:t>
      </w:r>
    </w:p>
    <w:p>
      <w:r>
        <w:t>maxNumberPeriodicSRS-PerBWP                 ENUMERATED {n1, n2, n4, n8, n16},</w:t>
      </w:r>
    </w:p>
    <w:p>
      <w:r>
        <w:t>Name of the Sub_IE: (SRS-Resources)</w:t>
      </w:r>
    </w:p>
    <w:p>
      <w:r>
        <w:t>maxNumberPeriodicSRS-PerBWP-PerSlot         INTEGER (1..6),</w:t>
      </w:r>
    </w:p>
    <w:p>
      <w:r>
        <w:t>Name of the Sub_IE: (SRS-Resources)</w:t>
      </w:r>
    </w:p>
    <w:p>
      <w:r>
        <w:t>maxNumberSemiPersistentSRS-PerBWP           ENUMERATED {n1, n2, n4, n8, n16},</w:t>
      </w:r>
    </w:p>
    <w:p>
      <w:r>
        <w:t>Name of the Sub_IE: (SRS-Resources)</w:t>
      </w:r>
    </w:p>
    <w:p>
      <w:r>
        <w:t>maxNumberSemiPersistentSRS-PerBWP-PerSlot   INTEGER (1..6),</w:t>
      </w:r>
    </w:p>
    <w:p>
      <w:r>
        <w:t>Name of the Sub_IE: (SRS-Resources)</w:t>
      </w:r>
    </w:p>
    <w:p>
      <w:r>
        <w:t>maxNumberSRS-Ports-PerResource              ENUMERATED {n1, n2, n4}</w:t>
      </w:r>
    </w:p>
    <w:p>
      <w:r>
        <w:t>Name of the Sub_IE: (DummyF)</w:t>
      </w:r>
    </w:p>
    <w:p>
      <w:r>
        <w:t>maxNumberPeriodicCSI-ReportPerBWP           INTEGER (1..4),</w:t>
      </w:r>
    </w:p>
    <w:p>
      <w:r>
        <w:t>Name of the Sub_IE: (DummyF)</w:t>
      </w:r>
    </w:p>
    <w:p>
      <w:r>
        <w:t>maxNumberAperiodicCSI-ReportPerBWP          INTEGER (1..4),</w:t>
      </w:r>
    </w:p>
    <w:p>
      <w:r>
        <w:t>Name of the Sub_IE: (DummyF)</w:t>
      </w:r>
    </w:p>
    <w:p>
      <w:r>
        <w:t>maxNumberSemiPersistentCSI-ReportPerBWP     INTEGER (0..4),</w:t>
      </w:r>
    </w:p>
    <w:p>
      <w:r>
        <w:t>Name of the Sub_IE: (DummyF)</w:t>
      </w:r>
    </w:p>
    <w:p>
      <w:r>
        <w:t>simultaneousCSI-ReportsAllCC                INTEGER (5..32)</w:t>
      </w:r>
    </w:p>
    <w:p>
      <w:r>
        <w:t>Name of the IE: (FEATURESETUPLINKID)</w:t>
      </w:r>
    </w:p>
    <w:p>
      <w:r>
        <w:t>Name of the IE: (FEATURESETUPLINKPERCC)</w:t>
      </w:r>
    </w:p>
    <w:p>
      <w:r>
        <w:t>Name of the Sub_IE: (FeatureSetUplinkPerCC)</w:t>
      </w:r>
    </w:p>
    <w:p>
      <w:r>
        <w:t>supportedSubcarrierSpacingUL            SubcarrierSpacing,</w:t>
      </w:r>
    </w:p>
    <w:p>
      <w:r>
        <w:t>Name of the Sub_IE: (FeatureSetUplinkPerCC)</w:t>
      </w:r>
    </w:p>
    <w:p>
      <w:r>
        <w:t>supportedBandwidthUL                    SupportedBandwidth,</w:t>
      </w:r>
    </w:p>
    <w:p>
      <w:r>
        <w:t>Name of the Sub_IE: (FeatureSetUplinkPerCC)</w:t>
      </w:r>
    </w:p>
    <w:p>
      <w:r>
        <w:t>channelBW-90mhz                         ENUMERATED {supported}                      OPTIONAL,</w:t>
      </w:r>
    </w:p>
    <w:p>
      <w:r>
        <w:t>Name of the Sub_IE: (FeatureSetUplinkPerCC)</w:t>
      </w:r>
    </w:p>
    <w:p>
      <w:r>
        <w:t>mimo-CB-PUSCH                           SEQUENCE {</w:t>
      </w:r>
    </w:p>
    <w:p>
      <w:r>
        <w:t>Name of the Sub_IE: (FeatureSetUplinkPerCC)</w:t>
      </w:r>
    </w:p>
    <w:p>
      <w:r>
        <w:t>maxNumberMIMO-LayersCB-PUSCH            MIMO-LayersUL                               OPTIONAL,</w:t>
      </w:r>
    </w:p>
    <w:p>
      <w:r>
        <w:t>Name of the Sub_IE: (FeatureSetUplinkPerCC)</w:t>
      </w:r>
    </w:p>
    <w:p>
      <w:r>
        <w:t>maxNumberSRS-ResourcePerSet             INTEGER (1..2)</w:t>
      </w:r>
    </w:p>
    <w:p>
      <w:r>
        <w:t>Name of the Sub_IE: (FeatureSetUplinkPerCC)</w:t>
      </w:r>
    </w:p>
    <w:p>
      <w:r>
        <w:t>}                                                                                   OPTIONAL,</w:t>
      </w:r>
    </w:p>
    <w:p>
      <w:r>
        <w:t>Name of the Sub_IE: (FeatureSetUplinkPerCC)</w:t>
      </w:r>
    </w:p>
    <w:p>
      <w:r>
        <w:t>maxNumberMIMO-LayersNonCB-PUSCH         MIMO-LayersUL                               OPTIONAL,</w:t>
      </w:r>
    </w:p>
    <w:p>
      <w:r>
        <w:t>Name of the Sub_IE: (FeatureSetUplinkPerCC)</w:t>
      </w:r>
    </w:p>
    <w:p>
      <w:r>
        <w:t>supportedModulationOrderUL              ModulationOrder                             OPTIONAL</w:t>
      </w:r>
    </w:p>
    <w:p>
      <w:r>
        <w:t>Name of the Sub_IE: (FeatureSetUplinkPerCC-v1540)</w:t>
      </w:r>
    </w:p>
    <w:p>
      <w:r>
        <w:t>mimo-NonCB-PUSCH                      SEQUENCE {</w:t>
      </w:r>
    </w:p>
    <w:p>
      <w:r>
        <w:t>Name of the Sub_IE: (FeatureSetUplinkPerCC-v1540)</w:t>
      </w:r>
    </w:p>
    <w:p>
      <w:r>
        <w:t>maxNumberSRS-ResourcePerSet           INTEGER (1..4),</w:t>
      </w:r>
    </w:p>
    <w:p>
      <w:r>
        <w:t>Name of the Sub_IE: (FeatureSetUplinkPerCC-v1540)</w:t>
      </w:r>
    </w:p>
    <w:p>
      <w:r>
        <w:t>maxNumberSimultaneousSRS-ResourceTx   INTEGER (1..4)</w:t>
      </w:r>
    </w:p>
    <w:p>
      <w:r>
        <w:t>Name of the Sub_IE: (FeatureSetUplinkPerCC-v1540)</w:t>
      </w:r>
    </w:p>
    <w:p>
      <w:r>
        <w:t>} OPTIONAL</w:t>
      </w:r>
    </w:p>
    <w:p>
      <w:r>
        <w:t>Name of the Sub_IE: (FeatureSetUplinkPerCC-v1700)</w:t>
      </w:r>
    </w:p>
    <w:p>
      <w:r>
        <w:t>supportedMinBandwidthUL-r17       SupportedBandwidth-v1700                          OPTIONAL,</w:t>
      </w:r>
    </w:p>
    <w:p>
      <w:r>
        <w:t>Name of the Sub_IE: (FeatureSetUplinkPerCC-v1700)</w:t>
      </w:r>
    </w:p>
    <w:p>
      <w:r>
        <w:t>-- R1 23-3-1-3</w:t>
        <w:tab/>
        <w:t>FeMIMO: Multi-TRP PUSCH repetition (type B) - non-codebook based</w:t>
      </w:r>
    </w:p>
    <w:p>
      <w:r>
        <w:t>Name of the Sub_IE: (FeatureSetUplinkPerCC-v1700)</w:t>
      </w:r>
    </w:p>
    <w:p>
      <w:r>
        <w:t>mTRP-PUSCH-RepetitionTypeB-r17    ENUMERATED {n1,n2,n3,n4}                          OPTIONAL,</w:t>
      </w:r>
    </w:p>
    <w:p>
      <w:r>
        <w:t>Name of the Sub_IE: (FeatureSetUplinkPerCC-v1700)</w:t>
      </w:r>
    </w:p>
    <w:p>
      <w:r>
        <w:t>-- R1 23-3-1-1 -codebook based Multi-TRP PUSCH repetition (type B)</w:t>
      </w:r>
    </w:p>
    <w:p>
      <w:r>
        <w:t>Name of the Sub_IE: (FeatureSetUplinkPerCC-v1700)</w:t>
      </w:r>
    </w:p>
    <w:p>
      <w:r>
        <w:t>mTRP-PUSCH-TypeB-CB-r17           ENUMERATED {n1,n2,n4}                             OPTIONAL,</w:t>
      </w:r>
    </w:p>
    <w:p>
      <w:r>
        <w:t>Name of the Sub_IE: (FeatureSetUplinkPerCC-v1700)</w:t>
      </w:r>
    </w:p>
    <w:p>
      <w:r>
        <w:t>supportedBandwidthUL-v1710        SupportedBandwidth-v1700                          OPTIONAL</w:t>
      </w:r>
    </w:p>
    <w:p>
      <w:r>
        <w:t>Name of the IE: (FEATURESETUPLINKPERCC-ID)</w:t>
      </w:r>
    </w:p>
    <w:p>
      <w:r>
        <w:t>Name of the IE: (FREQBANDINDICATOREUTRA)</w:t>
      </w:r>
    </w:p>
    <w:p>
      <w:r>
        <w:t>Name of the IE: (FREQBANDLIST)</w:t>
      </w:r>
    </w:p>
    <w:p>
      <w:r>
        <w:t>Name of the Sub_IE: (FreqBandList)</w:t>
      </w:r>
    </w:p>
    <w:p>
      <w:r>
        <w:t>FreqBandList SEQUENCE (SIZE (1..maxBandsMRDC)) OF FreqBandInformation</w:t>
      </w:r>
    </w:p>
    <w:p>
      <w:r>
        <w:t>Name of the Sub_IE: (FreqBandInformation)</w:t>
      </w:r>
    </w:p>
    <w:p>
      <w:r>
        <w:t>bandInformationEUTRA            FreqBandInformationEUTRA,</w:t>
      </w:r>
    </w:p>
    <w:p>
      <w:r>
        <w:t>Name of the Sub_IE: (FreqBandInformation)</w:t>
      </w:r>
    </w:p>
    <w:p>
      <w:r>
        <w:t>bandInformationNR               FreqBandInformationNR</w:t>
      </w:r>
    </w:p>
    <w:p>
      <w:r>
        <w:t>Name of the Sub_IE: (FreqBandInformationEUTRA)</w:t>
      </w:r>
    </w:p>
    <w:p>
      <w:r>
        <w:t>bandEUTRA                       FreqBandIndicatorEUTRA,</w:t>
      </w:r>
    </w:p>
    <w:p>
      <w:r>
        <w:t>Name of the Sub_IE: (FreqBandInformationEUTRA)</w:t>
      </w:r>
    </w:p>
    <w:p>
      <w:r>
        <w:t>ca-BandwidthClassDL-EUTRA       CA-BandwidthClassEUTRA                  OPTIONAL,   -- Need N</w:t>
      </w:r>
    </w:p>
    <w:p>
      <w:r>
        <w:t>Name of the Sub_IE: (FreqBandInformationEUTRA)</w:t>
      </w:r>
    </w:p>
    <w:p>
      <w:r>
        <w:t>ca-BandwidthClassUL-EUTRA       CA-BandwidthClassEUTRA                  OPTIONAL    -- Need N</w:t>
      </w:r>
    </w:p>
    <w:p>
      <w:r>
        <w:t>Name of the Sub_IE: (FreqBandInformationNR)</w:t>
      </w:r>
    </w:p>
    <w:p>
      <w:r>
        <w:t>bandNR                          FreqBandIndicatorNR,</w:t>
      </w:r>
    </w:p>
    <w:p>
      <w:r>
        <w:t>Name of the Sub_IE: (FreqBandInformationNR)</w:t>
      </w:r>
    </w:p>
    <w:p>
      <w:r>
        <w:t>maxBandwidthRequestedDL         AggregatedBandwidth                     OPTIONAL,   -- Need N</w:t>
      </w:r>
    </w:p>
    <w:p>
      <w:r>
        <w:t>Name of the Sub_IE: (FreqBandInformationNR)</w:t>
      </w:r>
    </w:p>
    <w:p>
      <w:r>
        <w:t>maxBandwidthRequestedUL         AggregatedBandwidth                     OPTIONAL,   -- Need N</w:t>
      </w:r>
    </w:p>
    <w:p>
      <w:r>
        <w:t>Name of the Sub_IE: (FreqBandInformationNR)</w:t>
      </w:r>
    </w:p>
    <w:p>
      <w:r>
        <w:t>maxCarriersRequestedDL          INTEGER (1..maxNrofServingCells)        OPTIONAL,   -- Need N</w:t>
      </w:r>
    </w:p>
    <w:p>
      <w:r>
        <w:t>Name of the Sub_IE: (FreqBandInformationNR)</w:t>
      </w:r>
    </w:p>
    <w:p>
      <w:r>
        <w:t>maxCarriersRequestedUL          INTEGER (1..maxNrofServingCells)        OPTIONAL    -- Need N</w:t>
      </w:r>
    </w:p>
    <w:p>
      <w:r>
        <w:t>Name of the Sub_IE: (AggregatedBandwidth)</w:t>
      </w:r>
    </w:p>
    <w:p>
      <w:r>
        <w:t>AggregatedBandwidth ENUMERATED {mhz50, mhz100, mhz150, mhz200, mhz250, mhz300, mhz350,</w:t>
      </w:r>
    </w:p>
    <w:p>
      <w:r>
        <w:t>Name of the Sub_IE: (AggregatedBandwidth)</w:t>
      </w:r>
    </w:p>
    <w:p>
      <w:r>
        <w:t>mhz400, mhz450, mhz500, mhz550, mhz600, mhz650, mhz700, mhz750, mhz800}</w:t>
      </w:r>
    </w:p>
    <w:p>
      <w:r>
        <w:t>Name of the IE: (FREQSEPARATIONCLASS)</w:t>
      </w:r>
    </w:p>
    <w:p>
      <w:r>
        <w:t>Name of the Sub_IE: (FreqSeparationClass)</w:t>
      </w:r>
    </w:p>
    <w:p>
      <w:r>
        <w:t>FreqSeparationClass ENUMERATED { mhz800, mhz1200, mhz1400, ..., mhz400-v1650, mhz600-v1650}</w:t>
      </w:r>
    </w:p>
    <w:p>
      <w:r>
        <w:t>Name of the Sub_IE: (FreqSeparationClassDL-v1620)</w:t>
      </w:r>
    </w:p>
    <w:p>
      <w:r>
        <w:t>FreqSeparationClassDL-v1620 ENUMERATED {mhz1000, mhz1600, mhz1800, mhz2000, mhz2200, mhz2400}</w:t>
      </w:r>
    </w:p>
    <w:p>
      <w:r>
        <w:t>Name of the Sub_IE: (FreqSeparationClassUL-v1620)</w:t>
      </w:r>
    </w:p>
    <w:p>
      <w:r>
        <w:t>FreqSeparationClassUL-v1620 ENUMERATED {mhz1000}</w:t>
      </w:r>
    </w:p>
    <w:p>
      <w:r>
        <w:t>Name of the IE: (FREQSEPARATIONCLASSDL-Only)</w:t>
      </w:r>
    </w:p>
    <w:p>
      <w:r>
        <w:t>Name of the Sub_IE: (FreqSeparationClassDL-Only-r16)</w:t>
      </w:r>
    </w:p>
    <w:p>
      <w:r>
        <w:t>FreqSeparationClassDL-Only-r16 ENUMERATED {mhz200, mhz400, mhz600, mhz800, mhz1000, mhz1200}</w:t>
      </w:r>
    </w:p>
    <w:p>
      <w:r>
        <w:t>Name of the IE: (FR2-2-ACCESSPARAMSPERBAND)</w:t>
      </w:r>
    </w:p>
    <w:p>
      <w:r>
        <w:t>Name of the Sub_IE: (FR2-2-AccessParamsPerBand-r17)</w:t>
      </w:r>
    </w:p>
    <w:p>
      <w:r>
        <w:t>-- R1 24-1: Basic FR2-2 DL support</w:t>
      </w:r>
    </w:p>
    <w:p>
      <w:r>
        <w:t>Name of the Sub_IE: (FR2-2-AccessParamsPerBand-r17)</w:t>
      </w:r>
    </w:p>
    <w:p>
      <w:r>
        <w:t>dl-FR2-2-SCS-120kHz-r17                 ENUMERATED {supported}            OPTIONAL,</w:t>
      </w:r>
    </w:p>
    <w:p>
      <w:r>
        <w:t>Name of the Sub_IE: (FR2-2-AccessParamsPerBand-r17)</w:t>
      </w:r>
    </w:p>
    <w:p>
      <w:r>
        <w:t>-- R1 24-1a: Basic FR2-2 UL support</w:t>
      </w:r>
    </w:p>
    <w:p>
      <w:r>
        <w:t>Name of the Sub_IE: (FR2-2-AccessParamsPerBand-r17)</w:t>
      </w:r>
    </w:p>
    <w:p>
      <w:r>
        <w:t>ul-FR2-2-SCS-120kHz-r17                 ENUMERATED {supported}            OPTIONAL,</w:t>
      </w:r>
    </w:p>
    <w:p>
      <w:r>
        <w:t>Name of the Sub_IE: (FR2-2-AccessParamsPerBand-r17)</w:t>
      </w:r>
    </w:p>
    <w:p>
      <w:r>
        <w:t>-- R1 24-2: 120KHz SSB support for initial access in FR2-2</w:t>
      </w:r>
    </w:p>
    <w:p>
      <w:r>
        <w:t>Name of the Sub_IE: (FR2-2-AccessParamsPerBand-r17)</w:t>
      </w:r>
    </w:p>
    <w:p>
      <w:r>
        <w:t>initialAccessSSB-120kHz-r17             ENUMERATED {supported}            OPTIONAL,</w:t>
      </w:r>
    </w:p>
    <w:p>
      <w:r>
        <w:t>Name of the Sub_IE: (FR2-2-AccessParamsPerBand-r17)</w:t>
      </w:r>
    </w:p>
    <w:p>
      <w:r>
        <w:t>-- R1 24-1b: Wideband PRACH for 120 kHz in FR2-2</w:t>
      </w:r>
    </w:p>
    <w:p>
      <w:r>
        <w:t>Name of the Sub_IE: (FR2-2-AccessParamsPerBand-r17)</w:t>
      </w:r>
    </w:p>
    <w:p>
      <w:r>
        <w:t>widebandPRACH-SCS-120kHz-r17            ENUMERATED {supported}            OPTIONAL,</w:t>
      </w:r>
    </w:p>
    <w:p>
      <w:r>
        <w:t>Name of the Sub_IE: (FR2-2-AccessParamsPerBand-r17)</w:t>
      </w:r>
    </w:p>
    <w:p>
      <w:r>
        <w:t>-- R1 24-1c: Multi-RB support PUCCH format 0/1/4 for 120 kHz in FR2-2</w:t>
      </w:r>
    </w:p>
    <w:p>
      <w:r>
        <w:t>Name of the Sub_IE: (FR2-2-AccessParamsPerBand-r17)</w:t>
      </w:r>
    </w:p>
    <w:p>
      <w:r>
        <w:t>multiRB-PUCCH-SCS-120kHz-r17            ENUMERATED {supported}            OPTIONAL,</w:t>
      </w:r>
    </w:p>
    <w:p>
      <w:r>
        <w:t>Name of the Sub_IE: (FR2-2-AccessParamsPerBand-r17)</w:t>
      </w:r>
    </w:p>
    <w:p>
      <w:r>
        <w:t>-- R1 24-1d: Multiple PDSCH scheduling by single DCI for 120kHz in FR2-2</w:t>
      </w:r>
    </w:p>
    <w:p>
      <w:r>
        <w:t>Name of the Sub_IE: (FR2-2-AccessParamsPerBand-r17)</w:t>
      </w:r>
    </w:p>
    <w:p>
      <w:r>
        <w:t>multiPDSCH-SingleDCI-FR2-2-SCS-120kHz-r17 ENUMERATED {supported}          OPTIONAL,</w:t>
      </w:r>
    </w:p>
    <w:p>
      <w:r>
        <w:t>Name of the Sub_IE: (FR2-2-AccessParamsPerBand-r17)</w:t>
      </w:r>
    </w:p>
    <w:p>
      <w:r>
        <w:t>-- R1 24-1e: Multiple PUSCH scheduling by single DCI for 120kHz in FR2-2</w:t>
      </w:r>
    </w:p>
    <w:p>
      <w:r>
        <w:t>Name of the Sub_IE: (FR2-2-AccessParamsPerBand-r17)</w:t>
      </w:r>
    </w:p>
    <w:p>
      <w:r>
        <w:t>multiPUSCH-SingleDCI-FR2-2-SCS-120kHz-r17 ENUMERATED {supported}          OPTIONAL,</w:t>
      </w:r>
    </w:p>
    <w:p>
      <w:r>
        <w:t>Name of the Sub_IE: (FR2-2-AccessParamsPerBand-r17)</w:t>
      </w:r>
    </w:p>
    <w:p>
      <w:r>
        <w:t>-- R1 24-4: 480KHz SCS support for DL</w:t>
      </w:r>
    </w:p>
    <w:p>
      <w:r>
        <w:t>Name of the Sub_IE: (FR2-2-AccessParamsPerBand-r17)</w:t>
      </w:r>
    </w:p>
    <w:p>
      <w:r>
        <w:t>dl-FR2-2-SCS-480kHz-r17                 ENUMERATED {supported}            OPTIONAL,</w:t>
      </w:r>
    </w:p>
    <w:p>
      <w:r>
        <w:t>Name of the Sub_IE: (FR2-2-AccessParamsPerBand-r17)</w:t>
      </w:r>
    </w:p>
    <w:p>
      <w:r>
        <w:t>-- R1 24-4a: 480KHz SCS support for UL</w:t>
      </w:r>
    </w:p>
    <w:p>
      <w:r>
        <w:t>Name of the Sub_IE: (FR2-2-AccessParamsPerBand-r17)</w:t>
      </w:r>
    </w:p>
    <w:p>
      <w:r>
        <w:t>ul-FR2-2-SCS-480kHz-r17                 ENUMERATED {supported}            OPTIONAL,</w:t>
      </w:r>
    </w:p>
    <w:p>
      <w:r>
        <w:t>Name of the Sub_IE: (FR2-2-AccessParamsPerBand-r17)</w:t>
      </w:r>
    </w:p>
    <w:p>
      <w:r>
        <w:t>-- R1 24-3: 480KHz SSB support for initial access in FR2-2</w:t>
      </w:r>
    </w:p>
    <w:p>
      <w:r>
        <w:t>Name of the Sub_IE: (FR2-2-AccessParamsPerBand-r17)</w:t>
      </w:r>
    </w:p>
    <w:p>
      <w:r>
        <w:t>initialAccessSSB-480kHz-r17             ENUMERATED {supported}            OPTIONAL,</w:t>
      </w:r>
    </w:p>
    <w:p>
      <w:r>
        <w:t>Name of the Sub_IE: (FR2-2-AccessParamsPerBand-r17)</w:t>
      </w:r>
    </w:p>
    <w:p>
      <w:r>
        <w:t>-- R1 24-4b: Wideband PRACH for 480 kHz in FR2-2</w:t>
      </w:r>
    </w:p>
    <w:p>
      <w:r>
        <w:t>Name of the Sub_IE: (FR2-2-AccessParamsPerBand-r17)</w:t>
      </w:r>
    </w:p>
    <w:p>
      <w:r>
        <w:t>widebandPRACH-SCS-480kHz-r17            ENUMERATED {supported}            OPTIONAL,</w:t>
      </w:r>
    </w:p>
    <w:p>
      <w:r>
        <w:t>Name of the Sub_IE: (FR2-2-AccessParamsPerBand-r17)</w:t>
      </w:r>
    </w:p>
    <w:p>
      <w:r>
        <w:t>-- R1 24-4c: Multi-RB support PUCCH format 0/1/4 for 480 kHz in FR2-2</w:t>
      </w:r>
    </w:p>
    <w:p>
      <w:r>
        <w:t>Name of the Sub_IE: (FR2-2-AccessParamsPerBand-r17)</w:t>
      </w:r>
    </w:p>
    <w:p>
      <w:r>
        <w:t>multiRB-PUCCH-SCS-480kHz-r17            ENUMERATED {supported}            OPTIONAL,</w:t>
      </w:r>
    </w:p>
    <w:p>
      <w:r>
        <w:t>Name of the Sub_IE: (FR2-2-AccessParamsPerBand-r17)</w:t>
      </w:r>
    </w:p>
    <w:p>
      <w:r>
        <w:t>-- R1 24-4f: Enhanced PDCCH monitoring for 480KHz in FR2-2</w:t>
      </w:r>
    </w:p>
    <w:p>
      <w:r>
        <w:t>Name of the Sub_IE: (FR2-2-AccessParamsPerBand-r17)</w:t>
      </w:r>
    </w:p>
    <w:p>
      <w:r>
        <w:t>enhancedPDCCH-monitoringSCS-480kHz-r17  ENUMERATED {supported}            OPTIONAL,</w:t>
      </w:r>
    </w:p>
    <w:p>
      <w:r>
        <w:t>Name of the Sub_IE: (FR2-2-AccessParamsPerBand-r17)</w:t>
      </w:r>
    </w:p>
    <w:p>
      <w:r>
        <w:t>-- R1 24-5: 960KHz SCS support for DL</w:t>
      </w:r>
    </w:p>
    <w:p>
      <w:r>
        <w:t>Name of the Sub_IE: (FR2-2-AccessParamsPerBand-r17)</w:t>
      </w:r>
    </w:p>
    <w:p>
      <w:r>
        <w:t>dl-FR2-2-SCS-960kHz-r17                 ENUMERATED {supported}            OPTIONAL,</w:t>
      </w:r>
    </w:p>
    <w:p>
      <w:r>
        <w:t>Name of the Sub_IE: (FR2-2-AccessParamsPerBand-r17)</w:t>
      </w:r>
    </w:p>
    <w:p>
      <w:r>
        <w:t>-- R1 24-5a: 960KHz SCS support for UL</w:t>
      </w:r>
    </w:p>
    <w:p>
      <w:r>
        <w:t>Name of the Sub_IE: (FR2-2-AccessParamsPerBand-r17)</w:t>
      </w:r>
    </w:p>
    <w:p>
      <w:r>
        <w:t>ul-FR2-2-SCS-960kHz-r17                 ENUMERATED {supported}            OPTIONAL,</w:t>
      </w:r>
    </w:p>
    <w:p>
      <w:r>
        <w:t>Name of the Sub_IE: (FR2-2-AccessParamsPerBand-r17)</w:t>
      </w:r>
    </w:p>
    <w:p>
      <w:r>
        <w:t>-- R1 24-5c: Multi-RB support PUCCH format 0/1/4 for 960 kHz in FR2-2</w:t>
      </w:r>
    </w:p>
    <w:p>
      <w:r>
        <w:t>Name of the Sub_IE: (FR2-2-AccessParamsPerBand-r17)</w:t>
      </w:r>
    </w:p>
    <w:p>
      <w:r>
        <w:t>multiRB-PUCCH-SCS-960kHz-r17            ENUMERATED {supported}            OPTIONAL,</w:t>
      </w:r>
    </w:p>
    <w:p>
      <w:r>
        <w:t>Name of the Sub_IE: (FR2-2-AccessParamsPerBand-r17)</w:t>
      </w:r>
    </w:p>
    <w:p>
      <w:r>
        <w:t>-- R1 24-5f: Enhanced PDCCH monitoring for 960KHz in FR2-2</w:t>
      </w:r>
    </w:p>
    <w:p>
      <w:r>
        <w:t>Name of the Sub_IE: (FR2-2-AccessParamsPerBand-r17)</w:t>
      </w:r>
    </w:p>
    <w:p>
      <w:r>
        <w:t>enhancedPDCCH-monitoringSCS-960kHz-r17  SEQUENCE {</w:t>
      </w:r>
    </w:p>
    <w:p>
      <w:r>
        <w:t>Name of the Sub_IE: (FR2-2-AccessParamsPerBand-r17)</w:t>
      </w:r>
    </w:p>
    <w:p>
      <w:r>
        <w:t>pdcch-monitoring4-1-r17                 ENUMERATED {supported}        OPTIONAL,</w:t>
      </w:r>
    </w:p>
    <w:p>
      <w:r>
        <w:t>Name of the Sub_IE: (FR2-2-AccessParamsPerBand-r17)</w:t>
      </w:r>
    </w:p>
    <w:p>
      <w:r>
        <w:t>pdcch-monitoring4-2-r17                 ENUMERATED {supported}        OPTIONAL,</w:t>
      </w:r>
    </w:p>
    <w:p>
      <w:r>
        <w:t>Name of the Sub_IE: (FR2-2-AccessParamsPerBand-r17)</w:t>
      </w:r>
    </w:p>
    <w:p>
      <w:r>
        <w:t>pdcch-monitoring8-4-r17                 ENUMERATED {supported}        OPTIONAL</w:t>
      </w:r>
    </w:p>
    <w:p>
      <w:r>
        <w:t>Name of the Sub_IE: (FR2-2-AccessParamsPerBand-r17)</w:t>
      </w:r>
    </w:p>
    <w:p>
      <w:r>
        <w:t>}                                                                         OPTIONAL,</w:t>
      </w:r>
    </w:p>
    <w:p>
      <w:r>
        <w:t>Name of the Sub_IE: (FR2-2-AccessParamsPerBand-r17)</w:t>
      </w:r>
    </w:p>
    <w:p>
      <w:r>
        <w:t>-- R1 24-6: Type 1 channel access procedure in uplink for FR2-2 with shared spectrum channel access</w:t>
      </w:r>
    </w:p>
    <w:p>
      <w:r>
        <w:t>Name of the Sub_IE: (FR2-2-AccessParamsPerBand-r17)</w:t>
      </w:r>
    </w:p>
    <w:p>
      <w:r>
        <w:t>type1-ChannelAccess-FR2-2-r17           ENUMERATED {supported}            OPTIONAL,</w:t>
      </w:r>
    </w:p>
    <w:p>
      <w:r>
        <w:t>Name of the Sub_IE: (FR2-2-AccessParamsPerBand-r17)</w:t>
      </w:r>
    </w:p>
    <w:p>
      <w:r>
        <w:t>-- R1 24-7: Type 2 channel access procedure in uplink for FR2-2 with shared spectrum channel access</w:t>
      </w:r>
    </w:p>
    <w:p>
      <w:r>
        <w:t>Name of the Sub_IE: (FR2-2-AccessParamsPerBand-r17)</w:t>
      </w:r>
    </w:p>
    <w:p>
      <w:r>
        <w:t>type2-ChannelAccess-FR2-2-r17           ENUMERATED {supported}            OPTIONAL,</w:t>
      </w:r>
    </w:p>
    <w:p>
      <w:r>
        <w:t>Name of the Sub_IE: (FR2-2-AccessParamsPerBand-r17)</w:t>
      </w:r>
    </w:p>
    <w:p>
      <w:r>
        <w:t>-- R1 24-10: Reduced beam switching time delay</w:t>
      </w:r>
    </w:p>
    <w:p>
      <w:r>
        <w:t>Name of the Sub_IE: (FR2-2-AccessParamsPerBand-r17)</w:t>
      </w:r>
    </w:p>
    <w:p>
      <w:r>
        <w:t>reduced-BeamSwitchTiming-FR2-2-r17      ENUMERATED {supported}            OPTIONAL,</w:t>
      </w:r>
    </w:p>
    <w:p>
      <w:r>
        <w:t>Name of the Sub_IE: (FR2-2-AccessParamsPerBand-r17)</w:t>
      </w:r>
    </w:p>
    <w:p>
      <w:r>
        <w:t>-- R1 24-8: 32 DL HARQ processes for FR 2-2</w:t>
      </w:r>
    </w:p>
    <w:p>
      <w:r>
        <w:t>Name of the Sub_IE: (FR2-2-AccessParamsPerBand-r17)</w:t>
      </w:r>
    </w:p>
    <w:p>
      <w:r>
        <w:t>support32-DL-HARQ-ProcessPerSCS-r17     SEQUENCE {</w:t>
      </w:r>
    </w:p>
    <w:p>
      <w:r>
        <w:t>Name of the Sub_IE: (FR2-2-AccessParamsPerBand-r17)</w:t>
      </w:r>
    </w:p>
    <w:p>
      <w:r>
        <w:t>scs-120kHz-r17                          ENUMERATED {supported}        OPTIONAL,</w:t>
      </w:r>
    </w:p>
    <w:p>
      <w:r>
        <w:t>Name of the Sub_IE: (FR2-2-AccessParamsPerBand-r17)</w:t>
      </w:r>
    </w:p>
    <w:p>
      <w:r>
        <w:t>scs-480kHz-r17                          ENUMERATED {supported}        OPTIONAL,</w:t>
      </w:r>
    </w:p>
    <w:p>
      <w:r>
        <w:t>Name of the Sub_IE: (FR2-2-AccessParamsPerBand-r17)</w:t>
      </w:r>
    </w:p>
    <w:p>
      <w:r>
        <w:t>scs-960kHz-r17                          ENUMERATED {supported}        OPTIONAL</w:t>
      </w:r>
    </w:p>
    <w:p>
      <w:r>
        <w:t>Name of the Sub_IE: (FR2-2-AccessParamsPerBand-r17)</w:t>
      </w:r>
    </w:p>
    <w:p>
      <w:r>
        <w:t>}                                                                         OPTIONAL,</w:t>
      </w:r>
    </w:p>
    <w:p>
      <w:r>
        <w:t>Name of the Sub_IE: (FR2-2-AccessParamsPerBand-r17)</w:t>
      </w:r>
    </w:p>
    <w:p>
      <w:r>
        <w:t>-- R1 24-9: 32 UL HARQ processes for FR 2-2</w:t>
      </w:r>
    </w:p>
    <w:p>
      <w:r>
        <w:t>Name of the Sub_IE: (FR2-2-AccessParamsPerBand-r17)</w:t>
      </w:r>
    </w:p>
    <w:p>
      <w:r>
        <w:t>support32-UL-HARQ-ProcessPerSCS-r17</w:t>
        <w:tab/>
        <w:tab/>
        <w:t>SEQUENCE {</w:t>
      </w:r>
    </w:p>
    <w:p>
      <w:r>
        <w:t>Name of the Sub_IE: (FR2-2-AccessParamsPerBand-r17)</w:t>
      </w:r>
    </w:p>
    <w:p>
      <w:r>
        <w:t>scs-120kHz-r17                          ENUMERATED {supported}        OPTIONAL,</w:t>
      </w:r>
    </w:p>
    <w:p>
      <w:r>
        <w:t>Name of the Sub_IE: (FR2-2-AccessParamsPerBand-r17)</w:t>
      </w:r>
    </w:p>
    <w:p>
      <w:r>
        <w:t>scs-480kHz-r17                          ENUMERATED {supported}        OPTIONAL,</w:t>
      </w:r>
    </w:p>
    <w:p>
      <w:r>
        <w:t>Name of the Sub_IE: (FR2-2-AccessParamsPerBand-r17)</w:t>
      </w:r>
    </w:p>
    <w:p>
      <w:r>
        <w:t>scs-960kHz-r17                          ENUMERATED {supported}        OPTIONAL</w:t>
      </w:r>
    </w:p>
    <w:p>
      <w:r>
        <w:t>Name of the Sub_IE: (FR2-2-AccessParamsPerBand-r17)</w:t>
      </w:r>
    </w:p>
    <w:p>
      <w:r>
        <w:t>}                                                                         OPTIONAL,</w:t>
      </w:r>
    </w:p>
    <w:p>
      <w:r>
        <w:t>Name of the Sub_IE: (FR2-2-AccessParamsPerBand-r17)</w:t>
      </w:r>
    </w:p>
    <w:p>
      <w:r>
        <w:t>...,</w:t>
      </w:r>
    </w:p>
    <w:p>
      <w:r>
        <w:t>Name of the Sub_IE: (FR2-2-AccessParamsPerBand-r17)</w:t>
      </w:r>
    </w:p>
    <w:p>
      <w:r>
        <w:t>[[</w:t>
      </w:r>
    </w:p>
    <w:p>
      <w:r>
        <w:t>Name of the Sub_IE: (FR2-2-AccessParamsPerBand-r17)</w:t>
      </w:r>
    </w:p>
    <w:p>
      <w:r>
        <w:t>-- R4 15-1: 64QAM for PUSCH for FR2-2</w:t>
      </w:r>
    </w:p>
    <w:p>
      <w:r>
        <w:t>Name of the Sub_IE: (FR2-2-AccessParamsPerBand-r17)</w:t>
      </w:r>
    </w:p>
    <w:p>
      <w:r>
        <w:t>modulation64-QAM-PUSCH-FR2-2-r17            ENUMERATED {supported}        OPTIONAL</w:t>
      </w:r>
    </w:p>
    <w:p>
      <w:r>
        <w:t>Name of the Sub_IE: (FR2-2-AccessParamsPerBand-r17)</w:t>
      </w:r>
    </w:p>
    <w:p>
      <w:r>
        <w:t>]]</w:t>
      </w:r>
    </w:p>
    <w:p>
      <w:r>
        <w:t>Name of the IE: (HIGHSPEEDPARAMETERS)</w:t>
      </w:r>
    </w:p>
    <w:p>
      <w:r>
        <w:t>Name of the Sub_IE: (HighSpeedParameters-r16)</w:t>
      </w:r>
    </w:p>
    <w:p>
      <w:r>
        <w:t>measurementEnhancement-r16       ENUMERATED {supported}   OPTIONAL,</w:t>
      </w:r>
    </w:p>
    <w:p>
      <w:r>
        <w:t>Name of the Sub_IE: (HighSpeedParameters-r16)</w:t>
      </w:r>
    </w:p>
    <w:p>
      <w:r>
        <w:t>demodulationEnhancement-r16      ENUMERATED {supported}   OPTIONAL</w:t>
      </w:r>
    </w:p>
    <w:p>
      <w:r>
        <w:t>Name of the Sub_IE: (HighSpeedParameters-v1650)</w:t>
      </w:r>
    </w:p>
    <w:p>
      <w:r>
        <w:t>intraNR-MeasurementEnhancement-r16       ENUMERATED {supported},</w:t>
      </w:r>
    </w:p>
    <w:p>
      <w:r>
        <w:t>Name of the Sub_IE: (HighSpeedParameters-v1650)</w:t>
      </w:r>
    </w:p>
    <w:p>
      <w:r>
        <w:t>interRAT-MeasurementEnhancement-r16      ENUMERATED {supported}</w:t>
      </w:r>
    </w:p>
    <w:p>
      <w:r>
        <w:t>Name of the Sub_IE: (HighSpeedParameters-v1700)</w:t>
      </w:r>
    </w:p>
    <w:p>
      <w:r>
        <w:t>-- R4 18-1: Enhanced RRM requirements specified for CA for FR1 HST</w:t>
      </w:r>
    </w:p>
    <w:p>
      <w:r>
        <w:t>Name of the Sub_IE: (HighSpeedParameters-v1700)</w:t>
      </w:r>
    </w:p>
    <w:p>
      <w:r>
        <w:t>measurementEnhancementCA-r17            ENUMERATED {supported}   OPTIONAL,</w:t>
      </w:r>
    </w:p>
    <w:p>
      <w:r>
        <w:t>Name of the Sub_IE: (HighSpeedParameters-v1700)</w:t>
      </w:r>
    </w:p>
    <w:p>
      <w:r>
        <w:t>-- R4 18-2: Enhanced RRM requirements specified for inter-frequency measurement in connected mode for FR1 HST</w:t>
      </w:r>
    </w:p>
    <w:p>
      <w:r>
        <w:t>Name of the Sub_IE: (HighSpeedParameters-v1700)</w:t>
      </w:r>
    </w:p>
    <w:p>
      <w:r>
        <w:t>measurementEnhancementInterFreq-r17     ENUMERATED {supported}   OPTIONAL</w:t>
      </w:r>
    </w:p>
    <w:p>
      <w:r>
        <w:t>Name of the IE: (IMS-PARAMETERS)</w:t>
      </w:r>
    </w:p>
    <w:p>
      <w:r>
        <w:t>Name of the Sub_IE: (IMS-Parameters)</w:t>
      </w:r>
    </w:p>
    <w:p>
      <w:r>
        <w:t>ims-ParametersCommon       IMS-ParametersCommon                  OPTIONAL,</w:t>
      </w:r>
    </w:p>
    <w:p>
      <w:r>
        <w:t>Name of the Sub_IE: (IMS-Parameters)</w:t>
      </w:r>
    </w:p>
    <w:p>
      <w:r>
        <w:t>ims-ParametersFRX-Diff     IMS-ParametersFRX-Diff                OPTIONAL,</w:t>
      </w:r>
    </w:p>
    <w:p>
      <w:r>
        <w:t>Name of the Sub_IE: (IMS-Parameters)</w:t>
      </w:r>
    </w:p>
    <w:p>
      <w:r>
        <w:t>...</w:t>
      </w:r>
    </w:p>
    <w:p>
      <w:r>
        <w:t>Name of the Sub_IE: (IMS-Parameters-v1700)</w:t>
      </w:r>
    </w:p>
    <w:p>
      <w:r>
        <w:t>ims-ParametersFR2-2-r17    IMS-ParametersFR2-2-r17               OPTIONAL</w:t>
      </w:r>
    </w:p>
    <w:p>
      <w:r>
        <w:t>Name of the Sub_IE: (IMS-ParametersCommon)</w:t>
      </w:r>
    </w:p>
    <w:p>
      <w:r>
        <w:t>voiceOverEUTRA-5GC                  ENUMERATED {supported}                OPTIONAL,</w:t>
      </w:r>
    </w:p>
    <w:p>
      <w:r>
        <w:t>Name of the Sub_IE: (IMS-ParametersCommon)</w:t>
      </w:r>
    </w:p>
    <w:p>
      <w:r>
        <w:t>...,</w:t>
      </w:r>
    </w:p>
    <w:p>
      <w:r>
        <w:t>Name of the Sub_IE: (IMS-ParametersCommon)</w:t>
      </w:r>
    </w:p>
    <w:p>
      <w:r>
        <w:t>[[</w:t>
      </w:r>
    </w:p>
    <w:p>
      <w:r>
        <w:t>Name of the Sub_IE: (IMS-ParametersCommon)</w:t>
      </w:r>
    </w:p>
    <w:p>
      <w:r>
        <w:t>voiceOverSCG-BearerEUTRA-5GC        ENUMERATED {supported}                OPTIONAL</w:t>
      </w:r>
    </w:p>
    <w:p>
      <w:r>
        <w:t>Name of the Sub_IE: (IMS-ParametersCommon)</w:t>
      </w:r>
    </w:p>
    <w:p>
      <w:r>
        <w:t>]],</w:t>
      </w:r>
    </w:p>
    <w:p>
      <w:r>
        <w:t>Name of the Sub_IE: (IMS-ParametersCommon)</w:t>
      </w:r>
    </w:p>
    <w:p>
      <w:r>
        <w:t>[[</w:t>
      </w:r>
    </w:p>
    <w:p>
      <w:r>
        <w:t>Name of the Sub_IE: (IMS-ParametersCommon)</w:t>
      </w:r>
    </w:p>
    <w:p>
      <w:r>
        <w:t>voiceFallbackIndicationEPS-r16       ENUMERATED {supported}                   OPTIONAL</w:t>
      </w:r>
    </w:p>
    <w:p>
      <w:r>
        <w:t>Name of the Sub_IE: (IMS-ParametersCommon)</w:t>
      </w:r>
    </w:p>
    <w:p>
      <w:r>
        <w:t>]]</w:t>
      </w:r>
    </w:p>
    <w:p>
      <w:r>
        <w:t>Name of the Sub_IE: (IMS-ParametersFRX-Diff)</w:t>
      </w:r>
    </w:p>
    <w:p>
      <w:r>
        <w:t>voiceOverNR                ENUMERATED {supported}                OPTIONAL,</w:t>
      </w:r>
    </w:p>
    <w:p>
      <w:r>
        <w:t>Name of the Sub_IE: (IMS-ParametersFRX-Diff)</w:t>
      </w:r>
    </w:p>
    <w:p>
      <w:r>
        <w:t>...</w:t>
      </w:r>
    </w:p>
    <w:p>
      <w:r>
        <w:t>Name of the Sub_IE: (IMS-ParametersFR2-2-r17)</w:t>
      </w:r>
    </w:p>
    <w:p>
      <w:r>
        <w:t>voiceOverNR-r17             ENUMERATED {supported}               OPTIONAL,</w:t>
      </w:r>
    </w:p>
    <w:p>
      <w:r>
        <w:t>Name of the Sub_IE: (IMS-ParametersFR2-2-r17)</w:t>
      </w:r>
    </w:p>
    <w:p>
      <w:r>
        <w:t>...</w:t>
      </w:r>
    </w:p>
    <w:p>
      <w:r>
        <w:t>Name of the IE: (INTERRAT-PARAMETERS)</w:t>
      </w:r>
    </w:p>
    <w:p>
      <w:r>
        <w:t>Name of the Sub_IE: (InterRAT-Parameters)</w:t>
      </w:r>
    </w:p>
    <w:p>
      <w:r>
        <w:t>eutra                               EUTRA-Parameters                OPTIONAL,</w:t>
      </w:r>
    </w:p>
    <w:p>
      <w:r>
        <w:t>Name of the Sub_IE: (InterRAT-Parameters)</w:t>
      </w:r>
    </w:p>
    <w:p>
      <w:r>
        <w:t>...,</w:t>
      </w:r>
    </w:p>
    <w:p>
      <w:r>
        <w:t>Name of the Sub_IE: (InterRAT-Parameters)</w:t>
      </w:r>
    </w:p>
    <w:p>
      <w:r>
        <w:t>[[</w:t>
      </w:r>
    </w:p>
    <w:p>
      <w:r>
        <w:t>Name of the Sub_IE: (InterRAT-Parameters)</w:t>
      </w:r>
    </w:p>
    <w:p>
      <w:r>
        <w:t>utra-FDD-r16                        UTRA-FDD-Parameters-r16         OPTIONAL</w:t>
      </w:r>
    </w:p>
    <w:p>
      <w:r>
        <w:t>Name of the Sub_IE: (InterRAT-Parameters)</w:t>
      </w:r>
    </w:p>
    <w:p>
      <w:r>
        <w:t>]]</w:t>
      </w:r>
    </w:p>
    <w:p>
      <w:r>
        <w:t>Name of the Sub_IE: (EUTRA-Parameters)</w:t>
      </w:r>
    </w:p>
    <w:p>
      <w:r>
        <w:t>supportedBandListEUTRA          SEQUENCE (SIZE (1..maxBandsEUTRA)) OF FreqBandIndicatorEUTRA,</w:t>
      </w:r>
    </w:p>
    <w:p>
      <w:r>
        <w:t>Name of the Sub_IE: (EUTRA-Parameters)</w:t>
      </w:r>
    </w:p>
    <w:p>
      <w:r>
        <w:t>eutra-ParametersCommon              EUTRA-ParametersCommon                                      OPTIONAL,</w:t>
      </w:r>
    </w:p>
    <w:p>
      <w:r>
        <w:t>Name of the Sub_IE: (EUTRA-Parameters)</w:t>
      </w:r>
    </w:p>
    <w:p>
      <w:r>
        <w:t>eutra-ParametersXDD-Diff            EUTRA-ParametersXDD-Diff                                    OPTIONAL,</w:t>
      </w:r>
    </w:p>
    <w:p>
      <w:r>
        <w:t>Name of the Sub_IE: (EUTRA-Parameters)</w:t>
      </w:r>
    </w:p>
    <w:p>
      <w:r>
        <w:t>...</w:t>
      </w:r>
    </w:p>
    <w:p>
      <w:r>
        <w:t>Name of the Sub_IE: (EUTRA-ParametersCommon)</w:t>
      </w:r>
    </w:p>
    <w:p>
      <w:r>
        <w:t>mfbi-EUTRA                          ENUMERATED {supported}          OPTIONAL,</w:t>
      </w:r>
    </w:p>
    <w:p>
      <w:r>
        <w:t>Name of the Sub_IE: (EUTRA-ParametersCommon)</w:t>
      </w:r>
    </w:p>
    <w:p>
      <w:r>
        <w:t>modifiedMPR-BehaviorEUTRA           BIT STRING (SIZE (32))          OPTIONAL,</w:t>
      </w:r>
    </w:p>
    <w:p>
      <w:r>
        <w:t>Name of the Sub_IE: (EUTRA-ParametersCommon)</w:t>
      </w:r>
    </w:p>
    <w:p>
      <w:r>
        <w:t>multiNS-Pmax-EUTRA                  ENUMERATED {supported}          OPTIONAL,</w:t>
      </w:r>
    </w:p>
    <w:p>
      <w:r>
        <w:t>Name of the Sub_IE: (EUTRA-ParametersCommon)</w:t>
      </w:r>
    </w:p>
    <w:p>
      <w:r>
        <w:t>rs-SINR-MeasEUTRA                   ENUMERATED {supported}          OPTIONAL,</w:t>
      </w:r>
    </w:p>
    <w:p>
      <w:r>
        <w:t>Name of the Sub_IE: (EUTRA-ParametersCommon)</w:t>
      </w:r>
    </w:p>
    <w:p>
      <w:r>
        <w:t>...,</w:t>
      </w:r>
    </w:p>
    <w:p>
      <w:r>
        <w:t>Name of the Sub_IE: (EUTRA-ParametersCommon)</w:t>
      </w:r>
    </w:p>
    <w:p>
      <w:r>
        <w:t>[[</w:t>
      </w:r>
    </w:p>
    <w:p>
      <w:r>
        <w:t>Name of the Sub_IE: (EUTRA-ParametersCommon)</w:t>
      </w:r>
    </w:p>
    <w:p>
      <w:r>
        <w:t>ne-DC                               ENUMERATED {supported}          OPTIONAL</w:t>
      </w:r>
    </w:p>
    <w:p>
      <w:r>
        <w:t>Name of the Sub_IE: (EUTRA-ParametersCommon)</w:t>
      </w:r>
    </w:p>
    <w:p>
      <w:r>
        <w:t>]],</w:t>
      </w:r>
    </w:p>
    <w:p>
      <w:r>
        <w:t>Name of the Sub_IE: (EUTRA-ParametersCommon)</w:t>
      </w:r>
    </w:p>
    <w:p>
      <w:r>
        <w:t>[[</w:t>
      </w:r>
    </w:p>
    <w:p>
      <w:r>
        <w:t>Name of the Sub_IE: (EUTRA-ParametersCommon)</w:t>
      </w:r>
    </w:p>
    <w:p>
      <w:r>
        <w:t>nr-HO-ToEN-DC-r16                   ENUMERATED {supported}          OPTIONAL</w:t>
      </w:r>
    </w:p>
    <w:p>
      <w:r>
        <w:t>Name of the Sub_IE: (EUTRA-ParametersCommon)</w:t>
      </w:r>
    </w:p>
    <w:p>
      <w:r>
        <w:t>]]</w:t>
      </w:r>
    </w:p>
    <w:p>
      <w:r>
        <w:t>Name of the Sub_IE: (EUTRA-ParametersXDD-Diff)</w:t>
      </w:r>
    </w:p>
    <w:p>
      <w:r>
        <w:t>rsrqMeasWidebandEUTRA               ENUMERATED {supported}          OPTIONAL,</w:t>
      </w:r>
    </w:p>
    <w:p>
      <w:r>
        <w:t>Name of the Sub_IE: (EUTRA-ParametersXDD-Diff)</w:t>
      </w:r>
    </w:p>
    <w:p>
      <w:r>
        <w:t>...</w:t>
      </w:r>
    </w:p>
    <w:p>
      <w:r>
        <w:t>Name of the Sub_IE: (UTRA-FDD-Parameters-r16)</w:t>
      </w:r>
    </w:p>
    <w:p>
      <w:r>
        <w:t>supportedBandListUTRA-FDD-r16              SEQUENCE (SIZE (1..maxBandsUTRA-FDD-r16)) OF SupportedBandUTRA-FDD-r16,</w:t>
      </w:r>
    </w:p>
    <w:p>
      <w:r>
        <w:t>Name of the Sub_IE: (UTRA-FDD-Parameters-r16)</w:t>
      </w:r>
    </w:p>
    <w:p>
      <w:r>
        <w:t>...</w:t>
      </w:r>
    </w:p>
    <w:p>
      <w:r>
        <w:t>Name of the Sub_IE: (SupportedBandUTRA-FDD-r16)</w:t>
      </w:r>
    </w:p>
    <w:p>
      <w:r>
        <w:t>bandI, bandII, bandIII, bandIV, bandV, bandVI,</w:t>
      </w:r>
    </w:p>
    <w:p>
      <w:r>
        <w:t>Name of the Sub_IE: (SupportedBandUTRA-FDD-r16)</w:t>
      </w:r>
    </w:p>
    <w:p>
      <w:r>
        <w:t>bandVII, bandVIII, bandIX, bandX, bandXI,</w:t>
      </w:r>
    </w:p>
    <w:p>
      <w:r>
        <w:t>Name of the Sub_IE: (SupportedBandUTRA-FDD-r16)</w:t>
      </w:r>
    </w:p>
    <w:p>
      <w:r>
        <w:t>bandXII, bandXIII, bandXIV, bandXV, bandXVI,</w:t>
      </w:r>
    </w:p>
    <w:p>
      <w:r>
        <w:t>Name of the Sub_IE: (SupportedBandUTRA-FDD-r16)</w:t>
      </w:r>
    </w:p>
    <w:p>
      <w:r>
        <w:t>bandXVII, bandXVIII, bandXIX, bandXX,</w:t>
      </w:r>
    </w:p>
    <w:p>
      <w:r>
        <w:t>Name of the Sub_IE: (SupportedBandUTRA-FDD-r16)</w:t>
      </w:r>
    </w:p>
    <w:p>
      <w:r>
        <w:t>bandXXI, bandXXII, bandXXIII, bandXXIV,</w:t>
      </w:r>
    </w:p>
    <w:p>
      <w:r>
        <w:t>Name of the Sub_IE: (SupportedBandUTRA-FDD-r16)</w:t>
      </w:r>
    </w:p>
    <w:p>
      <w:r>
        <w:t>bandXXV, bandXXVI, bandXXVII, bandXXVIII,</w:t>
      </w:r>
    </w:p>
    <w:p>
      <w:r>
        <w:t>Name of the Sub_IE: (SupportedBandUTRA-FDD-r16)</w:t>
      </w:r>
    </w:p>
    <w:p>
      <w:r>
        <w:t>bandXXIX, bandXXX, bandXXXI, bandXXXII}</w:t>
      </w:r>
    </w:p>
    <w:p>
      <w:r>
        <w:t>Name of the IE: (MAC-PARAMETERS)</w:t>
      </w:r>
    </w:p>
    <w:p>
      <w:r>
        <w:t>Name of the Sub_IE: (MAC-Parameters)</w:t>
      </w:r>
    </w:p>
    <w:p>
      <w:r>
        <w:t>mac-ParametersCommon            MAC-ParametersCommon        OPTIONAL,</w:t>
      </w:r>
    </w:p>
    <w:p>
      <w:r>
        <w:t>Name of the Sub_IE: (MAC-Parameters)</w:t>
      </w:r>
    </w:p>
    <w:p>
      <w:r>
        <w:t>mac-ParametersXDD-Diff          MAC-ParametersXDD-Diff      OPTIONAL</w:t>
      </w:r>
    </w:p>
    <w:p>
      <w:r>
        <w:t>Name of the Sub_IE: (MAC-Parameters-v1610)</w:t>
      </w:r>
    </w:p>
    <w:p>
      <w:r>
        <w:t>mac-ParametersFRX-Diff-r16      MAC-ParametersFRX-Diff-r16  OPTIONAL</w:t>
      </w:r>
    </w:p>
    <w:p>
      <w:r>
        <w:t>Name of the Sub_IE: (MAC-Parameters-v1700)</w:t>
      </w:r>
    </w:p>
    <w:p>
      <w:r>
        <w:t>mac-ParametersFR2-2-r17         MAC-ParametersFR2-2-r17     OPTIONAL</w:t>
      </w:r>
    </w:p>
    <w:p>
      <w:r>
        <w:t>Name of the Sub_IE: (MAC-ParametersCommon)</w:t>
      </w:r>
    </w:p>
    <w:p>
      <w:r>
        <w:t>lcp-Restriction                         ENUMERATED {supported}      OPTIONAL,</w:t>
      </w:r>
    </w:p>
    <w:p>
      <w:r>
        <w:t>Name of the Sub_IE: (MAC-ParametersCommon)</w:t>
      </w:r>
    </w:p>
    <w:p>
      <w:r>
        <w:t>dummy                                   ENUMERATED {supported}      OPTIONAL,</w:t>
      </w:r>
    </w:p>
    <w:p>
      <w:r>
        <w:t>Name of the Sub_IE: (MAC-ParametersCommon)</w:t>
      </w:r>
    </w:p>
    <w:p>
      <w:r>
        <w:t>lch-ToSCellRestriction                  ENUMERATED {supported}      OPTIONAL,</w:t>
      </w:r>
    </w:p>
    <w:p>
      <w:r>
        <w:t>Name of the Sub_IE: (MAC-ParametersCommon)</w:t>
      </w:r>
    </w:p>
    <w:p>
      <w:r>
        <w:t>...,</w:t>
      </w:r>
    </w:p>
    <w:p>
      <w:r>
        <w:t>Name of the Sub_IE: (MAC-ParametersCommon)</w:t>
      </w:r>
    </w:p>
    <w:p>
      <w:r>
        <w:t>[[</w:t>
      </w:r>
    </w:p>
    <w:p>
      <w:r>
        <w:t>Name of the Sub_IE: (MAC-ParametersCommon)</w:t>
      </w:r>
    </w:p>
    <w:p>
      <w:r>
        <w:t>recommendedBitRate                      ENUMERATED {supported}      OPTIONAL,</w:t>
      </w:r>
    </w:p>
    <w:p>
      <w:r>
        <w:t>Name of the Sub_IE: (MAC-ParametersCommon)</w:t>
      </w:r>
    </w:p>
    <w:p>
      <w:r>
        <w:t>recommendedBitRateQuery                 ENUMERATED {supported}      OPTIONAL</w:t>
      </w:r>
    </w:p>
    <w:p>
      <w:r>
        <w:t>Name of the Sub_IE: (MAC-ParametersCommon)</w:t>
      </w:r>
    </w:p>
    <w:p>
      <w:r>
        <w:t>]],</w:t>
      </w:r>
    </w:p>
    <w:p>
      <w:r>
        <w:t>Name of the Sub_IE: (MAC-ParametersCommon)</w:t>
      </w:r>
    </w:p>
    <w:p>
      <w:r>
        <w:t>[[</w:t>
      </w:r>
    </w:p>
    <w:p>
      <w:r>
        <w:t>Name of the Sub_IE: (MAC-ParametersCommon)</w:t>
      </w:r>
    </w:p>
    <w:p>
      <w:r>
        <w:t>recommendedBitRateMultiplier-r16         ENUMERATED {supported}     OPTIONAL,</w:t>
      </w:r>
    </w:p>
    <w:p>
      <w:r>
        <w:t>Name of the Sub_IE: (MAC-ParametersCommon)</w:t>
      </w:r>
    </w:p>
    <w:p>
      <w:r>
        <w:t>preEmptiveBSR-r16                        ENUMERATED {supported}     OPTIONAL,</w:t>
      </w:r>
    </w:p>
    <w:p>
      <w:r>
        <w:t>Name of the Sub_IE: (MAC-ParametersCommon)</w:t>
      </w:r>
    </w:p>
    <w:p>
      <w:r>
        <w:t>autonomousTransmission-r16               ENUMERATED {supported}     OPTIONAL,</w:t>
      </w:r>
    </w:p>
    <w:p>
      <w:r>
        <w:t>Name of the Sub_IE: (MAC-ParametersCommon)</w:t>
      </w:r>
    </w:p>
    <w:p>
      <w:r>
        <w:t>lch-PriorityBasedPrioritization-r16      ENUMERATED {supported}     OPTIONAL,</w:t>
      </w:r>
    </w:p>
    <w:p>
      <w:r>
        <w:t>Name of the Sub_IE: (MAC-ParametersCommon)</w:t>
      </w:r>
    </w:p>
    <w:p>
      <w:r>
        <w:t>lch-ToConfiguredGrantMapping-r16         ENUMERATED {supported}     OPTIONAL,</w:t>
      </w:r>
    </w:p>
    <w:p>
      <w:r>
        <w:t>Name of the Sub_IE: (MAC-ParametersCommon)</w:t>
      </w:r>
    </w:p>
    <w:p>
      <w:r>
        <w:t>lch-ToGrantPriorityRestriction-r16       ENUMERATED {supported}     OPTIONAL,</w:t>
      </w:r>
    </w:p>
    <w:p>
      <w:r>
        <w:t>Name of the Sub_IE: (MAC-ParametersCommon)</w:t>
      </w:r>
    </w:p>
    <w:p>
      <w:r>
        <w:t>singlePHR-P-r16                          ENUMERATED {supported}     OPTIONAL,</w:t>
      </w:r>
    </w:p>
    <w:p>
      <w:r>
        <w:t>Name of the Sub_IE: (MAC-ParametersCommon)</w:t>
      </w:r>
    </w:p>
    <w:p>
      <w:r>
        <w:t>ul-LBT-FailureDetectionRecovery-r16      ENUMERATED {supported}     OPTIONAL,</w:t>
      </w:r>
    </w:p>
    <w:p>
      <w:r>
        <w:t>Name of the Sub_IE: (MAC-ParametersCommon)</w:t>
      </w:r>
    </w:p>
    <w:p>
      <w:r>
        <w:t>-- R4 8-1: MPE</w:t>
      </w:r>
    </w:p>
    <w:p>
      <w:r>
        <w:t>Name of the Sub_IE: (MAC-ParametersCommon)</w:t>
      </w:r>
    </w:p>
    <w:p>
      <w:r>
        <w:t>tdd-MPE-P-MPR-Reporting-r16              ENUMERATED {supported}     OPTIONAL,</w:t>
      </w:r>
    </w:p>
    <w:p>
      <w:r>
        <w:t>Name of the Sub_IE: (MAC-ParametersCommon)</w:t>
      </w:r>
    </w:p>
    <w:p>
      <w:r>
        <w:t>lcid-ExtensionIAB-r16                    ENUMERATED {supported}     OPTIONAL</w:t>
      </w:r>
    </w:p>
    <w:p>
      <w:r>
        <w:t>Name of the Sub_IE: (MAC-ParametersCommon)</w:t>
      </w:r>
    </w:p>
    <w:p>
      <w:r>
        <w:t>]],</w:t>
      </w:r>
    </w:p>
    <w:p>
      <w:r>
        <w:t>Name of the Sub_IE: (MAC-ParametersCommon)</w:t>
      </w:r>
    </w:p>
    <w:p>
      <w:r>
        <w:t>[[</w:t>
      </w:r>
    </w:p>
    <w:p>
      <w:r>
        <w:t>Name of the Sub_IE: (MAC-ParametersCommon)</w:t>
      </w:r>
    </w:p>
    <w:p>
      <w:r>
        <w:t>spCell-BFR-CBRA-r16                      ENUMERATED {supported}     OPTIONAL</w:t>
      </w:r>
    </w:p>
    <w:p>
      <w:r>
        <w:t>Name of the Sub_IE: (MAC-ParametersCommon)</w:t>
      </w:r>
    </w:p>
    <w:p>
      <w:r>
        <w:t>]],</w:t>
      </w:r>
    </w:p>
    <w:p>
      <w:r>
        <w:t>Name of the Sub_IE: (MAC-ParametersCommon)</w:t>
      </w:r>
    </w:p>
    <w:p>
      <w:r>
        <w:t>[[</w:t>
      </w:r>
    </w:p>
    <w:p>
      <w:r>
        <w:t>Name of the Sub_IE: (MAC-ParametersCommon)</w:t>
      </w:r>
    </w:p>
    <w:p>
      <w:r>
        <w:t>srs-ResourceId-Ext-r16                   ENUMERATED {supported}     OPTIONAL</w:t>
      </w:r>
    </w:p>
    <w:p>
      <w:r>
        <w:t>Name of the Sub_IE: (MAC-ParametersCommon)</w:t>
      </w:r>
    </w:p>
    <w:p>
      <w:r>
        <w:t>]],</w:t>
      </w:r>
    </w:p>
    <w:p>
      <w:r>
        <w:t>Name of the Sub_IE: (MAC-ParametersCommon)</w:t>
      </w:r>
    </w:p>
    <w:p>
      <w:r>
        <w:t>[[</w:t>
      </w:r>
    </w:p>
    <w:p>
      <w:r>
        <w:t>Name of the Sub_IE: (MAC-ParametersCommon)</w:t>
      </w:r>
    </w:p>
    <w:p>
      <w:r>
        <w:t>enhancedUuDRX-forSidelink-r17            ENUMERATED {supported}     OPTIONAL,</w:t>
      </w:r>
    </w:p>
    <w:p>
      <w:r>
        <w:t>Name of the Sub_IE: (MAC-ParametersCommon)</w:t>
      </w:r>
    </w:p>
    <w:p>
      <w:r>
        <w:t>--27-10: Support of UL MAC CE based MG activation request for PRS measurements</w:t>
      </w:r>
    </w:p>
    <w:p>
      <w:r>
        <w:t>Name of the Sub_IE: (MAC-ParametersCommon)</w:t>
      </w:r>
    </w:p>
    <w:p>
      <w:r>
        <w:t>mg-ActivationRequestPRS-Meas-r17         ENUMERATED {supported}     OPTIONAL,</w:t>
      </w:r>
    </w:p>
    <w:p>
      <w:r>
        <w:t>Name of the Sub_IE: (MAC-ParametersCommon)</w:t>
      </w:r>
    </w:p>
    <w:p>
      <w:r>
        <w:t>--27-11: Support of DL MAC CE based MG activation request for PRS measurements</w:t>
      </w:r>
    </w:p>
    <w:p>
      <w:r>
        <w:t>Name of the Sub_IE: (MAC-ParametersCommon)</w:t>
      </w:r>
    </w:p>
    <w:p>
      <w:r>
        <w:t>mg-ActivationCommPRS-Meas-r17            ENUMERATED {supported}     OPTIONAL,</w:t>
      </w:r>
    </w:p>
    <w:p>
      <w:r>
        <w:t>Name of the Sub_IE: (MAC-ParametersCommon)</w:t>
      </w:r>
    </w:p>
    <w:p>
      <w:r>
        <w:t>intraCG-Prioritization-r17               ENUMERATED {supported}     OPTIONAL,</w:t>
      </w:r>
    </w:p>
    <w:p>
      <w:r>
        <w:t>Name of the Sub_IE: (MAC-ParametersCommon)</w:t>
      </w:r>
    </w:p>
    <w:p>
      <w:r>
        <w:t>jointPrioritizationCG-Retx-Timer-r17     ENUMERATED {supported}     OPTIONAL,</w:t>
      </w:r>
    </w:p>
    <w:p>
      <w:r>
        <w:t>Name of the Sub_IE: (MAC-ParametersCommon)</w:t>
      </w:r>
    </w:p>
    <w:p>
      <w:r>
        <w:t>survivalTime-r17                         ENUMERATED {supported}     OPTIONAL,</w:t>
      </w:r>
    </w:p>
    <w:p>
      <w:r>
        <w:t>Name of the Sub_IE: (MAC-ParametersCommon)</w:t>
      </w:r>
    </w:p>
    <w:p>
      <w:r>
        <w:t>lcg-ExtensionIAB-r17                     ENUMERATED {supported}     OPTIONAL,</w:t>
      </w:r>
    </w:p>
    <w:p>
      <w:r>
        <w:t>Name of the Sub_IE: (MAC-ParametersCommon)</w:t>
      </w:r>
    </w:p>
    <w:p>
      <w:r>
        <w:t>harq-FeedbackDisabled-r17                ENUMERATED {supported}     OPTIONAL,</w:t>
      </w:r>
    </w:p>
    <w:p>
      <w:r>
        <w:t>Name of the Sub_IE: (MAC-ParametersCommon)</w:t>
      </w:r>
    </w:p>
    <w:p>
      <w:r>
        <w:t>uplink-Harq-ModeB-r17                    ENUMERATED {supported}     OPTIONAL,</w:t>
      </w:r>
    </w:p>
    <w:p>
      <w:r>
        <w:t>Name of the Sub_IE: (MAC-ParametersCommon)</w:t>
      </w:r>
    </w:p>
    <w:p>
      <w:r>
        <w:t>sr-TriggeredBy-TA-Report-r17             ENUMERATED {supported}     OPTIONAL,</w:t>
      </w:r>
    </w:p>
    <w:p>
      <w:r>
        <w:t>Name of the Sub_IE: (MAC-ParametersCommon)</w:t>
      </w:r>
    </w:p>
    <w:p>
      <w:r>
        <w:t>extendedDRX-CycleInactive-r17            ENUMERATED {supported}     OPTIONAL,</w:t>
      </w:r>
    </w:p>
    <w:p>
      <w:r>
        <w:t>Name of the Sub_IE: (MAC-ParametersCommon)</w:t>
      </w:r>
    </w:p>
    <w:p>
      <w:r>
        <w:t>simultaneousSR-PUSCH-DiffPUCCH-groups-r17 ENUMERATED {supported}    OPTIONAL,</w:t>
      </w:r>
    </w:p>
    <w:p>
      <w:r>
        <w:t>Name of the Sub_IE: (MAC-ParametersCommon)</w:t>
      </w:r>
    </w:p>
    <w:p>
      <w:r>
        <w:t>lastTransmissionUL-r17                   ENUMERATED {supported}     OPTIONAL</w:t>
      </w:r>
    </w:p>
    <w:p>
      <w:r>
        <w:t>Name of the Sub_IE: (MAC-ParametersCommon)</w:t>
      </w:r>
    </w:p>
    <w:p>
      <w:r>
        <w:t>]]</w:t>
      </w:r>
    </w:p>
    <w:p>
      <w:r>
        <w:t>Name of the Sub_IE: (MAC-ParametersFRX-Diff-r16)</w:t>
      </w:r>
    </w:p>
    <w:p>
      <w:r>
        <w:t>directMCG-SCellActivation-r16           ENUMERATED {supported}      OPTIONAL,</w:t>
      </w:r>
    </w:p>
    <w:p>
      <w:r>
        <w:t>Name of the Sub_IE: (MAC-ParametersFRX-Diff-r16)</w:t>
      </w:r>
    </w:p>
    <w:p>
      <w:r>
        <w:t>directMCG-SCellActivationResume-r16     ENUMERATED {supported}      OPTIONAL,</w:t>
      </w:r>
    </w:p>
    <w:p>
      <w:r>
        <w:t>Name of the Sub_IE: (MAC-ParametersFRX-Diff-r16)</w:t>
      </w:r>
    </w:p>
    <w:p>
      <w:r>
        <w:t>directSCG-SCellActivation-r16           ENUMERATED {supported}      OPTIONAL,</w:t>
      </w:r>
    </w:p>
    <w:p>
      <w:r>
        <w:t>Name of the Sub_IE: (MAC-ParametersFRX-Diff-r16)</w:t>
      </w:r>
    </w:p>
    <w:p>
      <w:r>
        <w:t>directSCG-SCellActivationResume-r16     ENUMERATED {supported}      OPTIONAL,</w:t>
      </w:r>
    </w:p>
    <w:p>
      <w:r>
        <w:t>Name of the Sub_IE: (MAC-ParametersFRX-Diff-r16)</w:t>
      </w:r>
    </w:p>
    <w:p>
      <w:r>
        <w:t>-- R1 19-1: DRX Adaptation</w:t>
      </w:r>
    </w:p>
    <w:p>
      <w:r>
        <w:t>Name of the Sub_IE: (MAC-ParametersFRX-Diff-r16)</w:t>
      </w:r>
    </w:p>
    <w:p>
      <w:r>
        <w:t>drx-Adaptation-r16          SEQUENCE {</w:t>
      </w:r>
    </w:p>
    <w:p>
      <w:r>
        <w:t>Name of the Sub_IE: (MAC-ParametersFRX-Diff-r16)</w:t>
      </w:r>
    </w:p>
    <w:p>
      <w:r>
        <w:t>non-SharedSpectrumChAccess-r16      MinTimeGap-r16              OPTIONAL,</w:t>
      </w:r>
    </w:p>
    <w:p>
      <w:r>
        <w:t>Name of the Sub_IE: (MAC-ParametersFRX-Diff-r16)</w:t>
      </w:r>
    </w:p>
    <w:p>
      <w:r>
        <w:t>sharedSpectrumChAccess-r16          MinTimeGap-r16              OPTIONAL</w:t>
      </w:r>
    </w:p>
    <w:p>
      <w:r>
        <w:t>Name of the Sub_IE: (MAC-ParametersFRX-Diff-r16)</w:t>
      </w:r>
    </w:p>
    <w:p>
      <w:r>
        <w:t>}                                                                   OPTIONAL,</w:t>
      </w:r>
    </w:p>
    <w:p>
      <w:r>
        <w:t>Name of the Sub_IE: (MAC-ParametersFRX-Diff-r16)</w:t>
      </w:r>
    </w:p>
    <w:p>
      <w:r>
        <w:t>...</w:t>
      </w:r>
    </w:p>
    <w:p>
      <w:r>
        <w:t>Name of the Sub_IE: (MAC-ParametersFR2-2-r17)</w:t>
      </w:r>
    </w:p>
    <w:p>
      <w:r>
        <w:t>directMCG-SCellActivation-r17           ENUMERATED {supported}      OPTIONAL,</w:t>
      </w:r>
    </w:p>
    <w:p>
      <w:r>
        <w:t>Name of the Sub_IE: (MAC-ParametersFR2-2-r17)</w:t>
      </w:r>
    </w:p>
    <w:p>
      <w:r>
        <w:t>directMCG-SCellActivationResume-r17     ENUMERATED {supported}      OPTIONAL,</w:t>
      </w:r>
    </w:p>
    <w:p>
      <w:r>
        <w:t>Name of the Sub_IE: (MAC-ParametersFR2-2-r17)</w:t>
      </w:r>
    </w:p>
    <w:p>
      <w:r>
        <w:t>directSCG-SCellActivation-r17           ENUMERATED {supported}      OPTIONAL,</w:t>
      </w:r>
    </w:p>
    <w:p>
      <w:r>
        <w:t>Name of the Sub_IE: (MAC-ParametersFR2-2-r17)</w:t>
      </w:r>
    </w:p>
    <w:p>
      <w:r>
        <w:t>directSCG-SCellActivationResume-r17     ENUMERATED {supported}      OPTIONAL,</w:t>
      </w:r>
    </w:p>
    <w:p>
      <w:r>
        <w:t>Name of the Sub_IE: (MAC-ParametersFR2-2-r17)</w:t>
      </w:r>
    </w:p>
    <w:p>
      <w:r>
        <w:t>drx-Adaptation-r17       SEQUENCE {</w:t>
      </w:r>
    </w:p>
    <w:p>
      <w:r>
        <w:t>Name of the Sub_IE: (MAC-ParametersFR2-2-r17)</w:t>
      </w:r>
    </w:p>
    <w:p>
      <w:r>
        <w:t>non-SharedSpectrumChAccess-r17      MinTimeGapFR2-2-r17         OPTIONAL,</w:t>
      </w:r>
    </w:p>
    <w:p>
      <w:r>
        <w:t>Name of the Sub_IE: (MAC-ParametersFR2-2-r17)</w:t>
      </w:r>
    </w:p>
    <w:p>
      <w:r>
        <w:t>sharedSpectrumChAccess-r17          MinTimeGapFR2-2-r17         OPTIONAL</w:t>
      </w:r>
    </w:p>
    <w:p>
      <w:r>
        <w:t>Name of the Sub_IE: (MAC-ParametersFR2-2-r17)</w:t>
      </w:r>
    </w:p>
    <w:p>
      <w:r>
        <w:t>}                                                                   OPTIONAL,</w:t>
      </w:r>
    </w:p>
    <w:p>
      <w:r>
        <w:t>Name of the Sub_IE: (MAC-ParametersFR2-2-r17)</w:t>
      </w:r>
    </w:p>
    <w:p>
      <w:r>
        <w:t>...</w:t>
      </w:r>
    </w:p>
    <w:p>
      <w:r>
        <w:t>Name of the Sub_IE: (MAC-ParametersXDD-Diff)</w:t>
      </w:r>
    </w:p>
    <w:p>
      <w:r>
        <w:t>skipUplinkTxDynamic                     ENUMERATED {supported}     OPTIONAL,</w:t>
      </w:r>
    </w:p>
    <w:p>
      <w:r>
        <w:t>Name of the Sub_IE: (MAC-ParametersXDD-Diff)</w:t>
      </w:r>
    </w:p>
    <w:p>
      <w:r>
        <w:t>logicalChannelSR-DelayTimer             ENUMERATED {supported}     OPTIONAL,</w:t>
      </w:r>
    </w:p>
    <w:p>
      <w:r>
        <w:t>Name of the Sub_IE: (MAC-ParametersXDD-Diff)</w:t>
      </w:r>
    </w:p>
    <w:p>
      <w:r>
        <w:t>longDRX-Cycle                           ENUMERATED {supported}     OPTIONAL,</w:t>
      </w:r>
    </w:p>
    <w:p>
      <w:r>
        <w:t>Name of the Sub_IE: (MAC-ParametersXDD-Diff)</w:t>
      </w:r>
    </w:p>
    <w:p>
      <w:r>
        <w:t>shortDRX-Cycle                          ENUMERATED {supported}     OPTIONAL,</w:t>
      </w:r>
    </w:p>
    <w:p>
      <w:r>
        <w:t>Name of the Sub_IE: (MAC-ParametersXDD-Diff)</w:t>
      </w:r>
    </w:p>
    <w:p>
      <w:r>
        <w:t>multipleSR-Configurations               ENUMERATED {supported}     OPTIONAL,</w:t>
      </w:r>
    </w:p>
    <w:p>
      <w:r>
        <w:t>Name of the Sub_IE: (MAC-ParametersXDD-Diff)</w:t>
      </w:r>
    </w:p>
    <w:p>
      <w:r>
        <w:t>multipleConfiguredGrants                ENUMERATED {supported}     OPTIONAL,</w:t>
      </w:r>
    </w:p>
    <w:p>
      <w:r>
        <w:t>Name of the Sub_IE: (MAC-ParametersXDD-Diff)</w:t>
      </w:r>
    </w:p>
    <w:p>
      <w:r>
        <w:t>...,</w:t>
      </w:r>
    </w:p>
    <w:p>
      <w:r>
        <w:t>Name of the Sub_IE: (MAC-ParametersXDD-Diff)</w:t>
      </w:r>
    </w:p>
    <w:p>
      <w:r>
        <w:t>[[</w:t>
      </w:r>
    </w:p>
    <w:p>
      <w:r>
        <w:t>Name of the Sub_IE: (MAC-ParametersXDD-Diff)</w:t>
      </w:r>
    </w:p>
    <w:p>
      <w:r>
        <w:t>secondaryDRX-Group-r16                  ENUMERATED {supported}     OPTIONAL</w:t>
      </w:r>
    </w:p>
    <w:p>
      <w:r>
        <w:t>Name of the Sub_IE: (MAC-ParametersXDD-Diff)</w:t>
      </w:r>
    </w:p>
    <w:p>
      <w:r>
        <w:t>]],</w:t>
      </w:r>
    </w:p>
    <w:p>
      <w:r>
        <w:t>Name of the Sub_IE: (MAC-ParametersXDD-Diff)</w:t>
      </w:r>
    </w:p>
    <w:p>
      <w:r>
        <w:t>[[</w:t>
      </w:r>
    </w:p>
    <w:p>
      <w:r>
        <w:t>Name of the Sub_IE: (MAC-ParametersXDD-Diff)</w:t>
      </w:r>
    </w:p>
    <w:p>
      <w:r>
        <w:t>enhancedSkipUplinkTxDynamic-r16         ENUMERATED {supported}     OPTIONAL,</w:t>
      </w:r>
    </w:p>
    <w:p>
      <w:r>
        <w:t>Name of the Sub_IE: (MAC-ParametersXDD-Diff)</w:t>
      </w:r>
    </w:p>
    <w:p>
      <w:r>
        <w:t>enhancedSkipUplinkTxConfigured-r16      ENUMERATED {supported}     OPTIONAL</w:t>
      </w:r>
    </w:p>
    <w:p>
      <w:r>
        <w:t>Name of the Sub_IE: (MAC-ParametersXDD-Diff)</w:t>
      </w:r>
    </w:p>
    <w:p>
      <w:r>
        <w:t>]]</w:t>
      </w:r>
    </w:p>
    <w:p>
      <w:r>
        <w:t>Name of the Sub_IE: (MinTimeGap-r16)</w:t>
      </w:r>
    </w:p>
    <w:p>
      <w:r>
        <w:t>scs-15kHz-r16                         ENUMERATED {sl1, sl3}        OPTIONAL,</w:t>
      </w:r>
    </w:p>
    <w:p>
      <w:r>
        <w:t>Name of the Sub_IE: (MinTimeGap-r16)</w:t>
      </w:r>
    </w:p>
    <w:p>
      <w:r>
        <w:t>scs-30kHz-r16                         ENUMERATED {sl1, sl6}        OPTIONAL,</w:t>
      </w:r>
    </w:p>
    <w:p>
      <w:r>
        <w:t>Name of the Sub_IE: (MinTimeGap-r16)</w:t>
      </w:r>
    </w:p>
    <w:p>
      <w:r>
        <w:t>scs-60kHz-r16                         ENUMERATED {sl1, sl12}       OPTIONAL,</w:t>
      </w:r>
    </w:p>
    <w:p>
      <w:r>
        <w:t>Name of the Sub_IE: (MinTimeGap-r16)</w:t>
      </w:r>
    </w:p>
    <w:p>
      <w:r>
        <w:t>scs-120kHz-r16                        ENUMERATED {sl2, sl24}       OPTIONAL</w:t>
      </w:r>
    </w:p>
    <w:p>
      <w:r>
        <w:t>Name of the Sub_IE: (MinTimeGapFR2-2-r17)</w:t>
      </w:r>
    </w:p>
    <w:p>
      <w:r>
        <w:t>scs-120kHz-r17                        ENUMERATED {sl2, sl24}       OPTIONAL,</w:t>
      </w:r>
    </w:p>
    <w:p>
      <w:r>
        <w:t>Name of the Sub_IE: (MinTimeGapFR2-2-r17)</w:t>
      </w:r>
    </w:p>
    <w:p>
      <w:r>
        <w:t>scs-480kHz-r17                        ENUMERATED {sl8, sl96}       OPTIONAL,</w:t>
      </w:r>
    </w:p>
    <w:p>
      <w:r>
        <w:t>Name of the Sub_IE: (MinTimeGapFR2-2-r17)</w:t>
      </w:r>
    </w:p>
    <w:p>
      <w:r>
        <w:t>scs-960kHz-r17                        ENUMERATED {sl16, sl192}     OPTIONAL</w:t>
      </w:r>
    </w:p>
    <w:p>
      <w:r>
        <w:t>Name of the IE: (MEASANDMOBPARAMETERS)</w:t>
      </w:r>
    </w:p>
    <w:p>
      <w:r>
        <w:t>Name of the Sub_IE: (MeasAndMobParameters)</w:t>
      </w:r>
    </w:p>
    <w:p>
      <w:r>
        <w:t>measAndMobParametersCommon              MeasAndMobParametersCommon              OPTIONAL,</w:t>
      </w:r>
    </w:p>
    <w:p>
      <w:r>
        <w:t>Name of the Sub_IE: (MeasAndMobParameters)</w:t>
      </w:r>
    </w:p>
    <w:p>
      <w:r>
        <w:t>measAndMobParametersXDD-Diff                MeasAndMobParametersXDD-Diff        OPTIONAL,</w:t>
      </w:r>
    </w:p>
    <w:p>
      <w:r>
        <w:t>Name of the Sub_IE: (MeasAndMobParameters)</w:t>
      </w:r>
    </w:p>
    <w:p>
      <w:r>
        <w:t>measAndMobParametersFRX-Diff                MeasAndMobParametersFRX-Diff        OPTIONAL</w:t>
      </w:r>
    </w:p>
    <w:p>
      <w:r>
        <w:t>Name of the Sub_IE: (MeasAndMobParameters-v1700)</w:t>
      </w:r>
    </w:p>
    <w:p>
      <w:r>
        <w:t>measAndMobParametersFR2-2-r17           MeasAndMobParametersFR2-2-r17           OPTIONAL</w:t>
      </w:r>
    </w:p>
    <w:p>
      <w:r>
        <w:t>Name of the Sub_IE: (MeasAndMobParametersCommon)</w:t>
      </w:r>
    </w:p>
    <w:p>
      <w:r>
        <w:t>supportedGapPattern                     BIT STRING (SIZE (22))                  OPTIONAL,</w:t>
      </w:r>
    </w:p>
    <w:p>
      <w:r>
        <w:t>Name of the Sub_IE: (MeasAndMobParametersCommon)</w:t>
      </w:r>
    </w:p>
    <w:p>
      <w:r>
        <w:t>ssb-RLM                                 ENUMERATED {supported}                  OPTIONAL,</w:t>
      </w:r>
    </w:p>
    <w:p>
      <w:r>
        <w:t>Name of the Sub_IE: (MeasAndMobParametersCommon)</w:t>
      </w:r>
    </w:p>
    <w:p>
      <w:r>
        <w:t>ssb-AndCSI-RS-RLM                       ENUMERATED {supported}                  OPTIONAL,</w:t>
      </w:r>
    </w:p>
    <w:p>
      <w:r>
        <w:t>Name of the Sub_IE: (MeasAndMobParametersCommon)</w:t>
      </w:r>
    </w:p>
    <w:p>
      <w:r>
        <w:t>...,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eventB-MeasAndReport                    ENUMERATED {supported}                  OPTIONAL,</w:t>
      </w:r>
    </w:p>
    <w:p>
      <w:r>
        <w:t>Name of the Sub_IE: (MeasAndMobParametersCommon)</w:t>
      </w:r>
    </w:p>
    <w:p>
      <w:r>
        <w:t>handoverFDD-TDD                         ENUMERATED {supported}                  OPTIONAL,</w:t>
      </w:r>
    </w:p>
    <w:p>
      <w:r>
        <w:t>Name of the Sub_IE: (MeasAndMobParametersCommon)</w:t>
      </w:r>
    </w:p>
    <w:p>
      <w:r>
        <w:t>eutra-CGI-Reporting                     ENUMERATED {supported}                  OPTIONAL,</w:t>
      </w:r>
    </w:p>
    <w:p>
      <w:r>
        <w:t>Name of the Sub_IE: (MeasAndMobParametersCommon)</w:t>
      </w:r>
    </w:p>
    <w:p>
      <w:r>
        <w:t>nr-CGI-Reporting                        ENUMERATED {supported}                 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independentGapConfig                    ENUMERATED {supported}                  OPTIONAL,</w:t>
      </w:r>
    </w:p>
    <w:p>
      <w:r>
        <w:t>Name of the Sub_IE: (MeasAndMobParametersCommon)</w:t>
      </w:r>
    </w:p>
    <w:p>
      <w:r>
        <w:t>periodicEUTRA-MeasAndReport             ENUMERATED {supported}                  OPTIONAL,</w:t>
      </w:r>
    </w:p>
    <w:p>
      <w:r>
        <w:t>Name of the Sub_IE: (MeasAndMobParametersCommon)</w:t>
      </w:r>
    </w:p>
    <w:p>
      <w:r>
        <w:t>handoverFR1-FR2                         ENUMERATED {supported}                  OPTIONAL,</w:t>
      </w:r>
    </w:p>
    <w:p>
      <w:r>
        <w:t>Name of the Sub_IE: (MeasAndMobParametersCommon)</w:t>
      </w:r>
    </w:p>
    <w:p>
      <w:r>
        <w:t>maxNumberCSI-RS-RRM-RS-SINR             ENUMERATED {n4, n8, n16, n32, n64, n96}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nr-CGI-Reporting-ENDC                   ENUMERATED {supported}                 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eutra-CGI-Reporting-NEDC                ENUMERATED {supported}                  OPTIONAL,</w:t>
      </w:r>
    </w:p>
    <w:p>
      <w:r>
        <w:t>Name of the Sub_IE: (MeasAndMobParametersCommon)</w:t>
      </w:r>
    </w:p>
    <w:p>
      <w:r>
        <w:t>eutra-CGI-Reporting-NRDC                ENUMERATED {supported}                  OPTIONAL,</w:t>
      </w:r>
    </w:p>
    <w:p>
      <w:r>
        <w:t>Name of the Sub_IE: (MeasAndMobParametersCommon)</w:t>
      </w:r>
    </w:p>
    <w:p>
      <w:r>
        <w:t>nr-CGI-Reporting-NEDC                   ENUMERATED {supported}                  OPTIONAL,</w:t>
      </w:r>
    </w:p>
    <w:p>
      <w:r>
        <w:t>Name of the Sub_IE: (MeasAndMobParametersCommon)</w:t>
      </w:r>
    </w:p>
    <w:p>
      <w:r>
        <w:t>nr-CGI-Reporting-NRDC                   ENUMERATED {supported}                 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reportAddNeighMeasForPeriodic-r16       ENUMERATED {supported}                  OPTIONAL,</w:t>
      </w:r>
    </w:p>
    <w:p>
      <w:r>
        <w:t>Name of the Sub_IE: (MeasAndMobParametersCommon)</w:t>
      </w:r>
    </w:p>
    <w:p>
      <w:r>
        <w:t>condHandoverParametersCommon-r16        SEQUENCE {</w:t>
      </w:r>
    </w:p>
    <w:p>
      <w:r>
        <w:t>Name of the Sub_IE: (MeasAndMobParametersCommon)</w:t>
      </w:r>
    </w:p>
    <w:p>
      <w:r>
        <w:t>condHandoverFDD-TDD-r16                  ENUMERATED {supported}              OPTIONAL,</w:t>
      </w:r>
    </w:p>
    <w:p>
      <w:r>
        <w:t>Name of the Sub_IE: (MeasAndMobParametersCommon)</w:t>
      </w:r>
    </w:p>
    <w:p>
      <w:r>
        <w:t>condHandoverFR1-FR2-r16                  ENUMERATED {supported}              OPTIONAL</w:t>
      </w:r>
    </w:p>
    <w:p>
      <w:r>
        <w:t>Name of the Sub_IE: (MeasAndMobParametersCommon)</w:t>
      </w:r>
    </w:p>
    <w:p>
      <w:r>
        <w:t>}                                                                               OPTIONAL,</w:t>
      </w:r>
    </w:p>
    <w:p>
      <w:r>
        <w:t>Name of the Sub_IE: (MeasAndMobParametersCommon)</w:t>
      </w:r>
    </w:p>
    <w:p>
      <w:r>
        <w:t>nr-NeedForGap-Reporting-r16             ENUMERATED {supported}                  OPTIONAL,</w:t>
      </w:r>
    </w:p>
    <w:p>
      <w:r>
        <w:t>Name of the Sub_IE: (MeasAndMobParametersCommon)</w:t>
      </w:r>
    </w:p>
    <w:p>
      <w:r>
        <w:t>supportedGapPattern-NRonly-r16          BIT STRING (SIZE (10))                  OPTIONAL,</w:t>
      </w:r>
    </w:p>
    <w:p>
      <w:r>
        <w:t>Name of the Sub_IE: (MeasAndMobParametersCommon)</w:t>
      </w:r>
    </w:p>
    <w:p>
      <w:r>
        <w:t>supportedGapPattern-NRonly-NEDC-r16     ENUMERATED {supported}                  OPTIONAL,</w:t>
      </w:r>
    </w:p>
    <w:p>
      <w:r>
        <w:t>Name of the Sub_IE: (MeasAndMobParametersCommon)</w:t>
      </w:r>
    </w:p>
    <w:p>
      <w:r>
        <w:t>maxNumberCLI-RSSI-r16                   ENUMERATED {n8, n16, n32, n64}          OPTIONAL,</w:t>
      </w:r>
    </w:p>
    <w:p>
      <w:r>
        <w:t>Name of the Sub_IE: (MeasAndMobParametersCommon)</w:t>
      </w:r>
    </w:p>
    <w:p>
      <w:r>
        <w:t>maxNumberCLI-SRS-RSRP-r16               ENUMERATED {n4, n8, n16, n32}           OPTIONAL,</w:t>
      </w:r>
    </w:p>
    <w:p>
      <w:r>
        <w:t>Name of the Sub_IE: (MeasAndMobParametersCommon)</w:t>
      </w:r>
    </w:p>
    <w:p>
      <w:r>
        <w:t>maxNumberPerSlotCLI-SRS-RSRP-r16        ENUMERATED {n2, n4, n8}                 OPTIONAL,</w:t>
      </w:r>
    </w:p>
    <w:p>
      <w:r>
        <w:t>Name of the Sub_IE: (MeasAndMobParametersCommon)</w:t>
      </w:r>
    </w:p>
    <w:p>
      <w:r>
        <w:t>mfbi-IAB-r16                            ENUMERATED {supported}                  OPTIONAL,</w:t>
      </w:r>
    </w:p>
    <w:p>
      <w:r>
        <w:t>Name of the Sub_IE: (MeasAndMobParametersCommon)</w:t>
      </w:r>
    </w:p>
    <w:p>
      <w:r>
        <w:t>dummy                                   ENUMERATED {supported}                  OPTIONAL,</w:t>
      </w:r>
    </w:p>
    <w:p>
      <w:r>
        <w:t>Name of the Sub_IE: (MeasAndMobParametersCommon)</w:t>
      </w:r>
    </w:p>
    <w:p>
      <w:r>
        <w:t>nr-CGI-Reporting-NPN-r16                ENUMERATED {supported}                  OPTIONAL,</w:t>
      </w:r>
    </w:p>
    <w:p>
      <w:r>
        <w:t>Name of the Sub_IE: (MeasAndMobParametersCommon)</w:t>
      </w:r>
    </w:p>
    <w:p>
      <w:r>
        <w:t>idleInactiveEUTRA-MeasReport-r16        ENUMERATED {supported}                  OPTIONAL,</w:t>
      </w:r>
    </w:p>
    <w:p>
      <w:r>
        <w:t>Name of the Sub_IE: (MeasAndMobParametersCommon)</w:t>
      </w:r>
    </w:p>
    <w:p>
      <w:r>
        <w:t>idleInactive-ValidityArea-r16           ENUMERATED {supported}                  OPTIONAL,</w:t>
      </w:r>
    </w:p>
    <w:p>
      <w:r>
        <w:t>Name of the Sub_IE: (MeasAndMobParametersCommon)</w:t>
      </w:r>
    </w:p>
    <w:p>
      <w:r>
        <w:t>eutra-AutonomousGaps-r16                ENUMERATED {supported}                  OPTIONAL,</w:t>
      </w:r>
    </w:p>
    <w:p>
      <w:r>
        <w:t>Name of the Sub_IE: (MeasAndMobParametersCommon)</w:t>
      </w:r>
    </w:p>
    <w:p>
      <w:r>
        <w:t>eutra-AutonomousGaps-NEDC-r16           ENUMERATED {supported}                  OPTIONAL,</w:t>
      </w:r>
    </w:p>
    <w:p>
      <w:r>
        <w:t>Name of the Sub_IE: (MeasAndMobParametersCommon)</w:t>
      </w:r>
    </w:p>
    <w:p>
      <w:r>
        <w:t>eutra-AutonomousGaps-NRDC-r16           ENUMERATED {supported}                  OPTIONAL,</w:t>
      </w:r>
    </w:p>
    <w:p>
      <w:r>
        <w:t>Name of the Sub_IE: (MeasAndMobParametersCommon)</w:t>
      </w:r>
    </w:p>
    <w:p>
      <w:r>
        <w:t>pcellT312-r16                           ENUMERATED {supported}                  OPTIONAL,</w:t>
      </w:r>
    </w:p>
    <w:p>
      <w:r>
        <w:t>Name of the Sub_IE: (MeasAndMobParametersCommon)</w:t>
      </w:r>
    </w:p>
    <w:p>
      <w:r>
        <w:t>supportedGapPattern-r16                 BIT STRING (SIZE (2))                  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-- R4 19-2 Concurrent measurement gaps</w:t>
      </w:r>
    </w:p>
    <w:p>
      <w:r>
        <w:t>Name of the Sub_IE: (MeasAndMobParametersCommon)</w:t>
      </w:r>
    </w:p>
    <w:p>
      <w:r>
        <w:t>concurrentMeasGap-r17                   CHOICE {</w:t>
      </w:r>
    </w:p>
    <w:p>
      <w:r>
        <w:t>Name of the Sub_IE: (MeasAndMobParametersCommon)</w:t>
      </w:r>
    </w:p>
    <w:p>
      <w:r>
        <w:t>concurrentPerUE-OnlyMeasGap-r17         ENUMERATED {supported},</w:t>
      </w:r>
    </w:p>
    <w:p>
      <w:r>
        <w:t>Name of the Sub_IE: (MeasAndMobParametersCommon)</w:t>
      </w:r>
    </w:p>
    <w:p>
      <w:r>
        <w:t>concurrentPerUE-PerFRCombMeasGap-r17    ENUMERATED {supported}</w:t>
      </w:r>
    </w:p>
    <w:p>
      <w:r>
        <w:t>Name of the Sub_IE: (MeasAndMobParametersCommon)</w:t>
      </w:r>
    </w:p>
    <w:p>
      <w:r>
        <w:t>}                                                                               OPTIONAL,</w:t>
      </w:r>
    </w:p>
    <w:p>
      <w:r>
        <w:t>Name of the Sub_IE: (MeasAndMobParametersCommon)</w:t>
      </w:r>
    </w:p>
    <w:p>
      <w:r>
        <w:t>-- R4 19-1 Network controlled small gap (NCSG)</w:t>
      </w:r>
    </w:p>
    <w:p>
      <w:r>
        <w:t>Name of the Sub_IE: (MeasAndMobParametersCommon)</w:t>
      </w:r>
    </w:p>
    <w:p>
      <w:r>
        <w:t>nr-NeedForGapNCSG-Reporting-r17         ENUMERATED {supported}                  OPTIONAL,</w:t>
      </w:r>
    </w:p>
    <w:p>
      <w:r>
        <w:t>Name of the Sub_IE: (MeasAndMobParametersCommon)</w:t>
      </w:r>
    </w:p>
    <w:p>
      <w:r>
        <w:t>eutra-NeedForGapNCSG-Reporting-r17      ENUMERATED {supported}                  OPTIONAL,</w:t>
      </w:r>
    </w:p>
    <w:p>
      <w:r>
        <w:t>Name of the Sub_IE: (MeasAndMobParametersCommon)</w:t>
      </w:r>
    </w:p>
    <w:p>
      <w:r>
        <w:t>-- R4 19-1-1 per FR Network controlled small gap (NCSG)</w:t>
      </w:r>
    </w:p>
    <w:p>
      <w:r>
        <w:t>Name of the Sub_IE: (MeasAndMobParametersCommon)</w:t>
      </w:r>
    </w:p>
    <w:p>
      <w:r>
        <w:t>ncsg-MeasGapPerFR-r17                   ENUMERATED {supported}                  OPTIONAL,</w:t>
      </w:r>
    </w:p>
    <w:p>
      <w:r>
        <w:t>Name of the Sub_IE: (MeasAndMobParametersCommon)</w:t>
      </w:r>
    </w:p>
    <w:p>
      <w:r>
        <w:t>-- R4 19-1-2 Network controlled small gap (NCSG) supported patterns</w:t>
      </w:r>
    </w:p>
    <w:p>
      <w:r>
        <w:t>Name of the Sub_IE: (MeasAndMobParametersCommon)</w:t>
      </w:r>
    </w:p>
    <w:p>
      <w:r>
        <w:t>ncsg-MeasGapPatterns-r17                BIT STRING (SIZE(24))                   OPTIONAL,</w:t>
      </w:r>
    </w:p>
    <w:p>
      <w:r>
        <w:t>Name of the Sub_IE: (MeasAndMobParametersCommon)</w:t>
      </w:r>
    </w:p>
    <w:p>
      <w:r>
        <w:t>-- R4 19-1-3 Network controlled small gap (NCSG) supported NR-only patterns</w:t>
      </w:r>
    </w:p>
    <w:p>
      <w:r>
        <w:t>Name of the Sub_IE: (MeasAndMobParametersCommon)</w:t>
      </w:r>
    </w:p>
    <w:p>
      <w:r>
        <w:t>ncsg-MeasGapNR-Patterns-r17             BIT STRING (SIZE(24))                   OPTIONAL,</w:t>
      </w:r>
    </w:p>
    <w:p>
      <w:r>
        <w:t>Name of the Sub_IE: (MeasAndMobParametersCommon)</w:t>
      </w:r>
    </w:p>
    <w:p>
      <w:r>
        <w:t>-- R4 19-3-2 pre-configured measurement gap</w:t>
      </w:r>
    </w:p>
    <w:p>
      <w:r>
        <w:t>Name of the Sub_IE: (MeasAndMobParametersCommon)</w:t>
      </w:r>
    </w:p>
    <w:p>
      <w:r>
        <w:t>preconfiguredUE-AutonomousMeasGap-r17   ENUMERATED {supported}                  OPTIONAL,</w:t>
      </w:r>
    </w:p>
    <w:p>
      <w:r>
        <w:t>Name of the Sub_IE: (MeasAndMobParametersCommon)</w:t>
      </w:r>
    </w:p>
    <w:p>
      <w:r>
        <w:t>-- R4 19-3-1 pre-configured measurement gap</w:t>
      </w:r>
    </w:p>
    <w:p>
      <w:r>
        <w:t>Name of the Sub_IE: (MeasAndMobParametersCommon)</w:t>
      </w:r>
    </w:p>
    <w:p>
      <w:r>
        <w:t>preconfiguredNW-ControlledMeasGap-r17   ENUMERATED {supported}                  OPTIONAL,</w:t>
      </w:r>
    </w:p>
    <w:p>
      <w:r>
        <w:t>Name of the Sub_IE: (MeasAndMobParametersCommon)</w:t>
      </w:r>
    </w:p>
    <w:p>
      <w:r>
        <w:t>handoverFR1-FR2-2-r17                   ENUMERATED {supported}                  OPTIONAL,</w:t>
      </w:r>
    </w:p>
    <w:p>
      <w:r>
        <w:t>Name of the Sub_IE: (MeasAndMobParametersCommon)</w:t>
      </w:r>
    </w:p>
    <w:p>
      <w:r>
        <w:t>handoverFR2-1-FR2-2-r17                 ENUMERATED {supported}                  OPTIONAL,</w:t>
      </w:r>
    </w:p>
    <w:p>
      <w:r>
        <w:t>Name of the Sub_IE: (MeasAndMobParametersCommon)</w:t>
      </w:r>
    </w:p>
    <w:p>
      <w:r>
        <w:t>-- RAN4 14-1: per-FR MG for PRS measurement</w:t>
      </w:r>
    </w:p>
    <w:p>
      <w:r>
        <w:t>Name of the Sub_IE: (MeasAndMobParametersCommon)</w:t>
      </w:r>
    </w:p>
    <w:p>
      <w:r>
        <w:t>independentGapConfigPRS-r17             ENUMERATED {supported}                  OPTIONAL,</w:t>
      </w:r>
    </w:p>
    <w:p>
      <w:r>
        <w:t>Name of the Sub_IE: (MeasAndMobParametersCommon)</w:t>
      </w:r>
    </w:p>
    <w:p>
      <w:r>
        <w:t>rrm-RelaxationRRC-ConnectedRedCap-r17   ENUMERATED {supported}                  OPTIONAL,</w:t>
      </w:r>
    </w:p>
    <w:p>
      <w:r>
        <w:t>Name of the Sub_IE: (MeasAndMobParametersCommon)</w:t>
      </w:r>
    </w:p>
    <w:p>
      <w:r>
        <w:t>-- R4 25-3: Parallel measurements with multiple measurement gaps</w:t>
      </w:r>
    </w:p>
    <w:p>
      <w:r>
        <w:t>Name of the Sub_IE: (MeasAndMobParametersCommon)</w:t>
      </w:r>
    </w:p>
    <w:p>
      <w:r>
        <w:t>parallelMeasurementGap-r17              ENUMERATED {n2}                         OPTIONAL,</w:t>
      </w:r>
    </w:p>
    <w:p>
      <w:r>
        <w:t>Name of the Sub_IE: (MeasAndMobParametersCommon)</w:t>
      </w:r>
    </w:p>
    <w:p>
      <w:r>
        <w:t>condHandoverWithSCG-NRDC-r17            ENUMERATED {supported}                  OPTIONAL,</w:t>
      </w:r>
    </w:p>
    <w:p>
      <w:r>
        <w:t>Name of the Sub_IE: (MeasAndMobParametersCommon)</w:t>
      </w:r>
    </w:p>
    <w:p>
      <w:r>
        <w:t>gNB-ID-LengthReporting-r17              ENUMERATED {supported}                  OPTIONAL,</w:t>
      </w:r>
    </w:p>
    <w:p>
      <w:r>
        <w:t>Name of the Sub_IE: (MeasAndMobParametersCommon)</w:t>
      </w:r>
    </w:p>
    <w:p>
      <w:r>
        <w:t>gNB-ID-LengthReporting-ENDC-r17         ENUMERATED {supported}                  OPTIONAL,</w:t>
      </w:r>
    </w:p>
    <w:p>
      <w:r>
        <w:t>Name of the Sub_IE: (MeasAndMobParametersCommon)</w:t>
      </w:r>
    </w:p>
    <w:p>
      <w:r>
        <w:t>gNB-ID-LengthReporting-NEDC-r17         ENUMERATED {supported}                  OPTIONAL,</w:t>
      </w:r>
    </w:p>
    <w:p>
      <w:r>
        <w:t>Name of the Sub_IE: (MeasAndMobParametersCommon)</w:t>
      </w:r>
    </w:p>
    <w:p>
      <w:r>
        <w:t>gNB-ID-LengthReporting-NRDC-r17         ENUMERATED {supported}                  OPTIONAL,</w:t>
      </w:r>
    </w:p>
    <w:p>
      <w:r>
        <w:t>Name of the Sub_IE: (MeasAndMobParametersCommon)</w:t>
      </w:r>
    </w:p>
    <w:p>
      <w:r>
        <w:t>gNB-ID-LengthReporting-NPN-r17          ENUMERATED {supported}                 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-- R4 25-1: Parallel measurements on multiple SMTC-s for a single frequency carrier</w:t>
      </w:r>
    </w:p>
    <w:p>
      <w:r>
        <w:t>Name of the Sub_IE: (MeasAndMobParametersCommon)</w:t>
      </w:r>
    </w:p>
    <w:p>
      <w:r>
        <w:t>parallelSMTC-r17                        ENUMERATED {n4}                         OPTIONAL,</w:t>
      </w:r>
    </w:p>
    <w:p>
      <w:r>
        <w:t>Name of the Sub_IE: (MeasAndMobParametersCommon)</w:t>
      </w:r>
    </w:p>
    <w:p>
      <w:r>
        <w:t>-- R4 19-2-1 Concurrent measurement gaps for EUTRA</w:t>
      </w:r>
    </w:p>
    <w:p>
      <w:r>
        <w:t>Name of the Sub_IE: (MeasAndMobParametersCommon)</w:t>
      </w:r>
    </w:p>
    <w:p>
      <w:r>
        <w:t>concurrentMeasGapEUTRA-r17              ENUMERATED {supported}                  OPTIONAL,</w:t>
      </w:r>
    </w:p>
    <w:p>
      <w:r>
        <w:t>Name of the Sub_IE: (MeasAndMobParametersCommon)</w:t>
      </w:r>
    </w:p>
    <w:p>
      <w:r>
        <w:t>serviceLinkPropDelayDiffReporting-r17   ENUMERATED {supported}                  OPTIONAL,</w:t>
      </w:r>
    </w:p>
    <w:p>
      <w:r>
        <w:t>Name of the Sub_IE: (MeasAndMobParametersCommon)</w:t>
      </w:r>
    </w:p>
    <w:p>
      <w:r>
        <w:t>-- R4 19-1-4 Network controlled small gap (NCSG) performing measurement based on flag deriveSSB-IndexFromCellInter</w:t>
      </w:r>
    </w:p>
    <w:p>
      <w:r>
        <w:t>Name of the Sub_IE: (MeasAndMobParametersCommon)</w:t>
      </w:r>
    </w:p>
    <w:p>
      <w:r>
        <w:t>ncsg-SymbolLevelScheduleRestrictionInter-r17  ENUMERATED {supported}           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eventD1-MeasReportTrigger-r17           ENUMERATED {supported}                  OPTIONAL,</w:t>
      </w:r>
    </w:p>
    <w:p>
      <w:r>
        <w:t>Name of the Sub_IE: (MeasAndMobParametersCommon)</w:t>
      </w:r>
    </w:p>
    <w:p>
      <w:r>
        <w:t>independentGapConfig-maxCC-r17          SEQUENCE {</w:t>
      </w:r>
    </w:p>
    <w:p>
      <w:r>
        <w:t>Name of the Sub_IE: (MeasAndMobParametersCommon)</w:t>
      </w:r>
    </w:p>
    <w:p>
      <w:r>
        <w:t>fr1-Only-r17                            INTEGER (1..32)                     OPTIONAL,</w:t>
      </w:r>
    </w:p>
    <w:p>
      <w:r>
        <w:t>Name of the Sub_IE: (MeasAndMobParametersCommon)</w:t>
      </w:r>
    </w:p>
    <w:p>
      <w:r>
        <w:t>fr2-Only-r17                            INTEGER (1..32)                     OPTIONAL,</w:t>
      </w:r>
    </w:p>
    <w:p>
      <w:r>
        <w:t>Name of the Sub_IE: (MeasAndMobParametersCommon)</w:t>
      </w:r>
    </w:p>
    <w:p>
      <w:r>
        <w:t>fr1-AndFR2-r17                          INTEGER (1..32)                     OPTIONAL</w:t>
      </w:r>
    </w:p>
    <w:p>
      <w:r>
        <w:t>Name of the Sub_IE: (MeasAndMobParametersCommon)</w:t>
      </w:r>
    </w:p>
    <w:p>
      <w:r>
        <w:t>}                                                                               OPTIONAL</w:t>
      </w:r>
    </w:p>
    <w:p>
      <w:r>
        <w:t>Name of the Sub_IE: (MeasAndMobParametersCommon)</w:t>
      </w:r>
    </w:p>
    <w:p>
      <w:r>
        <w:t>]],</w:t>
      </w:r>
    </w:p>
    <w:p>
      <w:r>
        <w:t>Name of the Sub_IE: (MeasAndMobParametersCommon)</w:t>
      </w:r>
    </w:p>
    <w:p>
      <w:r>
        <w:t>[[</w:t>
      </w:r>
    </w:p>
    <w:p>
      <w:r>
        <w:t>Name of the Sub_IE: (MeasAndMobParametersCommon)</w:t>
      </w:r>
    </w:p>
    <w:p>
      <w:r>
        <w:t>interSatMeas-r17                            ENUMERATED {supported}              OPTIONAL,</w:t>
      </w:r>
    </w:p>
    <w:p>
      <w:r>
        <w:t>Name of the Sub_IE: (MeasAndMobParametersCommon)</w:t>
      </w:r>
    </w:p>
    <w:p>
      <w:r>
        <w:t>deriveSSB-IndexFromCellInterNon-NCSG-r17    ENUMERATED {supported}              OPTIONAL</w:t>
      </w:r>
    </w:p>
    <w:p>
      <w:r>
        <w:t>Name of the Sub_IE: (MeasAndMobParametersCommon)</w:t>
      </w:r>
    </w:p>
    <w:p>
      <w:r>
        <w:t>]]</w:t>
      </w:r>
    </w:p>
    <w:p>
      <w:r>
        <w:t>Name of the Sub_IE: (MeasAndMobParametersXDD-Diff)</w:t>
      </w:r>
    </w:p>
    <w:p>
      <w:r>
        <w:t>intraAndInterF-MeasAndReport            ENUMERATED {supported}                  OPTIONAL,</w:t>
      </w:r>
    </w:p>
    <w:p>
      <w:r>
        <w:t>Name of the Sub_IE: (MeasAndMobParametersXDD-Diff)</w:t>
      </w:r>
    </w:p>
    <w:p>
      <w:r>
        <w:t>eventA-MeasAndReport                    ENUMERATED {supported}                  OPTIONAL,</w:t>
      </w:r>
    </w:p>
    <w:p>
      <w:r>
        <w:t>Name of the Sub_IE: (MeasAndMobParametersXDD-Diff)</w:t>
      </w:r>
    </w:p>
    <w:p>
      <w:r>
        <w:t>...,</w:t>
      </w:r>
    </w:p>
    <w:p>
      <w:r>
        <w:t>Name of the Sub_IE: (MeasAndMobParametersXDD-Diff)</w:t>
      </w:r>
    </w:p>
    <w:p>
      <w:r>
        <w:t>[[</w:t>
      </w:r>
    </w:p>
    <w:p>
      <w:r>
        <w:t>Name of the Sub_IE: (MeasAndMobParametersXDD-Diff)</w:t>
      </w:r>
    </w:p>
    <w:p>
      <w:r>
        <w:t>handoverInterF                          ENUMERATED {supported}                  OPTIONAL,</w:t>
      </w:r>
    </w:p>
    <w:p>
      <w:r>
        <w:t>Name of the Sub_IE: (MeasAndMobParametersXDD-Diff)</w:t>
      </w:r>
    </w:p>
    <w:p>
      <w:r>
        <w:t>handoverLTE-EPC                         ENUMERATED {supported}                  OPTIONAL,</w:t>
      </w:r>
    </w:p>
    <w:p>
      <w:r>
        <w:t>Name of the Sub_IE: (MeasAndMobParametersXDD-Diff)</w:t>
      </w:r>
    </w:p>
    <w:p>
      <w:r>
        <w:t>handoverLTE-5GC                         ENUMERATED {supported}                  OPTIONAL</w:t>
      </w:r>
    </w:p>
    <w:p>
      <w:r>
        <w:t>Name of the Sub_IE: (MeasAndMobParametersXDD-Diff)</w:t>
      </w:r>
    </w:p>
    <w:p>
      <w:r>
        <w:t>]],</w:t>
      </w:r>
    </w:p>
    <w:p>
      <w:r>
        <w:t>Name of the Sub_IE: (MeasAndMobParametersXDD-Diff)</w:t>
      </w:r>
    </w:p>
    <w:p>
      <w:r>
        <w:t>[[</w:t>
      </w:r>
    </w:p>
    <w:p>
      <w:r>
        <w:t>Name of the Sub_IE: (MeasAndMobParametersXDD-Diff)</w:t>
      </w:r>
    </w:p>
    <w:p>
      <w:r>
        <w:t>sftd-MeasNR-Neigh                       ENUMERATED {supported}                  OPTIONAL,</w:t>
      </w:r>
    </w:p>
    <w:p>
      <w:r>
        <w:t>Name of the Sub_IE: (MeasAndMobParametersXDD-Diff)</w:t>
      </w:r>
    </w:p>
    <w:p>
      <w:r>
        <w:t>sftd-MeasNR-Neigh-DRX                   ENUMERATED {supported}                  OPTIONAL</w:t>
      </w:r>
    </w:p>
    <w:p>
      <w:r>
        <w:t>Name of the Sub_IE: (MeasAndMobParametersXDD-Diff)</w:t>
      </w:r>
    </w:p>
    <w:p>
      <w:r>
        <w:t>]],</w:t>
      </w:r>
    </w:p>
    <w:p>
      <w:r>
        <w:t>Name of the Sub_IE: (MeasAndMobParametersXDD-Diff)</w:t>
      </w:r>
    </w:p>
    <w:p>
      <w:r>
        <w:t>[[</w:t>
      </w:r>
    </w:p>
    <w:p>
      <w:r>
        <w:t>Name of the Sub_IE: (MeasAndMobParametersXDD-Diff)</w:t>
      </w:r>
    </w:p>
    <w:p>
      <w:r>
        <w:t>dummy                                   ENUMERATED {supported}                  OPTIONAL</w:t>
      </w:r>
    </w:p>
    <w:p>
      <w:r>
        <w:t>Name of the Sub_IE: (MeasAndMobParametersXDD-Diff)</w:t>
      </w:r>
    </w:p>
    <w:p>
      <w:r>
        <w:t>]]</w:t>
      </w:r>
    </w:p>
    <w:p>
      <w:r>
        <w:t>Name of the Sub_IE: (MeasAndMobParametersFRX-Diff)</w:t>
      </w:r>
    </w:p>
    <w:p>
      <w:r>
        <w:t>ss-SINR-Meas                                ENUMERATED {supported}              OPTIONAL,</w:t>
      </w:r>
    </w:p>
    <w:p>
      <w:r>
        <w:t>Name of the Sub_IE: (MeasAndMobParametersFRX-Diff)</w:t>
      </w:r>
    </w:p>
    <w:p>
      <w:r>
        <w:t>csi-RSRP-AndRSRQ-MeasWithSSB                ENUMERATED {supported}              OPTIONAL,</w:t>
      </w:r>
    </w:p>
    <w:p>
      <w:r>
        <w:t>Name of the Sub_IE: (MeasAndMobParametersFRX-Diff)</w:t>
      </w:r>
    </w:p>
    <w:p>
      <w:r>
        <w:t>csi-RSRP-AndRSRQ-MeasWithoutSSB             ENUMERATED {supported}              OPTIONAL,</w:t>
      </w:r>
    </w:p>
    <w:p>
      <w:r>
        <w:t>Name of the Sub_IE: (MeasAndMobParametersFRX-Diff)</w:t>
      </w:r>
    </w:p>
    <w:p>
      <w:r>
        <w:t>csi-SINR-Meas                               ENUMERATED {supported}              OPTIONAL,</w:t>
      </w:r>
    </w:p>
    <w:p>
      <w:r>
        <w:t>Name of the Sub_IE: (MeasAndMobParametersFRX-Diff)</w:t>
      </w:r>
    </w:p>
    <w:p>
      <w:r>
        <w:t>csi-RS-RLM                                  ENUMERATED {supported}              OPTIONAL,</w:t>
      </w:r>
    </w:p>
    <w:p>
      <w:r>
        <w:t>Name of the Sub_IE: (MeasAndMobParametersFRX-Diff)</w:t>
      </w:r>
    </w:p>
    <w:p>
      <w:r>
        <w:t>...,</w:t>
      </w:r>
    </w:p>
    <w:p>
      <w:r>
        <w:t>Name of the Sub_IE: (MeasAndMobParametersFRX-Diff)</w:t>
      </w:r>
    </w:p>
    <w:p>
      <w:r>
        <w:t>[[</w:t>
      </w:r>
    </w:p>
    <w:p>
      <w:r>
        <w:t>Name of the Sub_IE: (MeasAndMobParametersFRX-Diff)</w:t>
      </w:r>
    </w:p>
    <w:p>
      <w:r>
        <w:t>handoverInterF                              ENUMERATED {supported}              OPTIONAL,</w:t>
      </w:r>
    </w:p>
    <w:p>
      <w:r>
        <w:t>Name of the Sub_IE: (MeasAndMobParametersFRX-Diff)</w:t>
      </w:r>
    </w:p>
    <w:p>
      <w:r>
        <w:t>handoverLTE-EPC                             ENUMERATED {supported}              OPTIONAL,</w:t>
      </w:r>
    </w:p>
    <w:p>
      <w:r>
        <w:t>Name of the Sub_IE: (MeasAndMobParametersFRX-Diff)</w:t>
      </w:r>
    </w:p>
    <w:p>
      <w:r>
        <w:t>handoverLTE-5GC                             ENUMERATED {supported}              OPTIONAL</w:t>
      </w:r>
    </w:p>
    <w:p>
      <w:r>
        <w:t>Name of the Sub_IE: (MeasAndMobParametersFRX-Diff)</w:t>
      </w:r>
    </w:p>
    <w:p>
      <w:r>
        <w:t>]],</w:t>
      </w:r>
    </w:p>
    <w:p>
      <w:r>
        <w:t>Name of the Sub_IE: (MeasAndMobParametersFRX-Diff)</w:t>
      </w:r>
    </w:p>
    <w:p>
      <w:r>
        <w:t>[[</w:t>
      </w:r>
    </w:p>
    <w:p>
      <w:r>
        <w:t>Name of the Sub_IE: (MeasAndMobParametersFRX-Diff)</w:t>
      </w:r>
    </w:p>
    <w:p>
      <w:r>
        <w:t>maxNumberResource-CSI-RS-RLM                ENUMERATED {n2, n4, n6, n8}         OPTIONAL</w:t>
      </w:r>
    </w:p>
    <w:p>
      <w:r>
        <w:t>Name of the Sub_IE: (MeasAndMobParametersFRX-Diff)</w:t>
      </w:r>
    </w:p>
    <w:p>
      <w:r>
        <w:t>]],</w:t>
      </w:r>
    </w:p>
    <w:p>
      <w:r>
        <w:t>Name of the Sub_IE: (MeasAndMobParametersFRX-Diff)</w:t>
      </w:r>
    </w:p>
    <w:p>
      <w:r>
        <w:t>[[</w:t>
      </w:r>
    </w:p>
    <w:p>
      <w:r>
        <w:t>Name of the Sub_IE: (MeasAndMobParametersFRX-Diff)</w:t>
      </w:r>
    </w:p>
    <w:p>
      <w:r>
        <w:t>simultaneousRxDataSSB-DiffNumerology        ENUMERATED {supported}              OPTIONAL</w:t>
      </w:r>
    </w:p>
    <w:p>
      <w:r>
        <w:t>Name of the Sub_IE: (MeasAndMobParametersFRX-Diff)</w:t>
      </w:r>
    </w:p>
    <w:p>
      <w:r>
        <w:t>]],</w:t>
      </w:r>
    </w:p>
    <w:p>
      <w:r>
        <w:t>Name of the Sub_IE: (MeasAndMobParametersFRX-Diff)</w:t>
      </w:r>
    </w:p>
    <w:p>
      <w:r>
        <w:t>[[</w:t>
      </w:r>
    </w:p>
    <w:p>
      <w:r>
        <w:t>Name of the Sub_IE: (MeasAndMobParametersFRX-Diff)</w:t>
      </w:r>
    </w:p>
    <w:p>
      <w:r>
        <w:t>nr-AutonomousGaps-r16                       ENUMERATED {supported}              OPTIONAL,</w:t>
      </w:r>
    </w:p>
    <w:p>
      <w:r>
        <w:t>Name of the Sub_IE: (MeasAndMobParametersFRX-Diff)</w:t>
      </w:r>
    </w:p>
    <w:p>
      <w:r>
        <w:t>nr-AutonomousGaps-ENDC-r16                  ENUMERATED {supported}              OPTIONAL,</w:t>
      </w:r>
    </w:p>
    <w:p>
      <w:r>
        <w:t>Name of the Sub_IE: (MeasAndMobParametersFRX-Diff)</w:t>
      </w:r>
    </w:p>
    <w:p>
      <w:r>
        <w:t>nr-AutonomousGaps-NEDC-r16                  ENUMERATED {supported}              OPTIONAL,</w:t>
      </w:r>
    </w:p>
    <w:p>
      <w:r>
        <w:t>Name of the Sub_IE: (MeasAndMobParametersFRX-Diff)</w:t>
      </w:r>
    </w:p>
    <w:p>
      <w:r>
        <w:t>nr-AutonomousGaps-NRDC-r16                  ENUMERATED {supported}              OPTIONAL,</w:t>
      </w:r>
    </w:p>
    <w:p>
      <w:r>
        <w:t>Name of the Sub_IE: (MeasAndMobParametersFRX-Diff)</w:t>
      </w:r>
    </w:p>
    <w:p>
      <w:r>
        <w:t>dummy                                       ENUMERATED {supported}              OPTIONAL,</w:t>
      </w:r>
    </w:p>
    <w:p>
      <w:r>
        <w:t>Name of the Sub_IE: (MeasAndMobParametersFRX-Diff)</w:t>
      </w:r>
    </w:p>
    <w:p>
      <w:r>
        <w:t>cli-RSSI-Meas-r16                           ENUMERATED {supported}              OPTIONAL,</w:t>
      </w:r>
    </w:p>
    <w:p>
      <w:r>
        <w:t>Name of the Sub_IE: (MeasAndMobParametersFRX-Diff)</w:t>
      </w:r>
    </w:p>
    <w:p>
      <w:r>
        <w:t>cli-SRS-RSRP-Meas-r16                       ENUMERATED {supported}              OPTIONAL,</w:t>
      </w:r>
    </w:p>
    <w:p>
      <w:r>
        <w:t>Name of the Sub_IE: (MeasAndMobParametersFRX-Diff)</w:t>
      </w:r>
    </w:p>
    <w:p>
      <w:r>
        <w:t>interFrequencyMeas-NoGap-r16                ENUMERATED {supported}              OPTIONAL,</w:t>
      </w:r>
    </w:p>
    <w:p>
      <w:r>
        <w:t>Name of the Sub_IE: (MeasAndMobParametersFRX-Diff)</w:t>
      </w:r>
    </w:p>
    <w:p>
      <w:r>
        <w:t>simultaneousRxDataSSB-DiffNumerology-Inter-r16  ENUMERATED {supported}          OPTIONAL,</w:t>
      </w:r>
    </w:p>
    <w:p>
      <w:r>
        <w:t>Name of the Sub_IE: (MeasAndMobParametersFRX-Diff)</w:t>
      </w:r>
    </w:p>
    <w:p>
      <w:r>
        <w:t>idleInactiveNR-MeasReport-r16               ENUMERATED {supported}              OPTIONAL,</w:t>
      </w:r>
    </w:p>
    <w:p>
      <w:r>
        <w:t>Name of the Sub_IE: (MeasAndMobParametersFRX-Diff)</w:t>
      </w:r>
    </w:p>
    <w:p>
      <w:r>
        <w:t>-- R4 6-2: Support of beam level Early Measurement Reporting</w:t>
      </w:r>
    </w:p>
    <w:p>
      <w:r>
        <w:t>Name of the Sub_IE: (MeasAndMobParametersFRX-Diff)</w:t>
      </w:r>
    </w:p>
    <w:p>
      <w:r>
        <w:t>idleInactiveNR-MeasBeamReport-r16           ENUMERATED {supported}              OPTIONAL</w:t>
      </w:r>
    </w:p>
    <w:p>
      <w:r>
        <w:t>Name of the Sub_IE: (MeasAndMobParametersFRX-Diff)</w:t>
      </w:r>
    </w:p>
    <w:p>
      <w:r>
        <w:t>]],</w:t>
      </w:r>
    </w:p>
    <w:p>
      <w:r>
        <w:t>Name of the Sub_IE: (MeasAndMobParametersFRX-Diff)</w:t>
      </w:r>
    </w:p>
    <w:p>
      <w:r>
        <w:t>[[</w:t>
      </w:r>
    </w:p>
    <w:p>
      <w:r>
        <w:t>Name of the Sub_IE: (MeasAndMobParametersFRX-Diff)</w:t>
      </w:r>
    </w:p>
    <w:p>
      <w:r>
        <w:t>increasedNumberofCSIRSPerMO-r16             ENUMERATED {supported}              OPTIONAL</w:t>
      </w:r>
    </w:p>
    <w:p>
      <w:r>
        <w:t>Name of the Sub_IE: (MeasAndMobParametersFRX-Diff)</w:t>
      </w:r>
    </w:p>
    <w:p>
      <w:r>
        <w:t>]]</w:t>
      </w:r>
    </w:p>
    <w:p>
      <w:r>
        <w:t>Name of the Sub_IE: (MeasAndMobParametersFR2-2-r17)</w:t>
      </w:r>
    </w:p>
    <w:p>
      <w:r>
        <w:t>handoverInterF-r17                          ENUMERATED {supported}              OPTIONAL,</w:t>
      </w:r>
    </w:p>
    <w:p>
      <w:r>
        <w:t>Name of the Sub_IE: (MeasAndMobParametersFR2-2-r17)</w:t>
      </w:r>
    </w:p>
    <w:p>
      <w:r>
        <w:t>handoverLTE-EPC-r17                         ENUMERATED {supported}              OPTIONAL,</w:t>
      </w:r>
    </w:p>
    <w:p>
      <w:r>
        <w:t>Name of the Sub_IE: (MeasAndMobParametersFR2-2-r17)</w:t>
      </w:r>
    </w:p>
    <w:p>
      <w:r>
        <w:t>handoverLTE-5GC-r17                         ENUMERATED {supported}              OPTIONAL,</w:t>
      </w:r>
    </w:p>
    <w:p>
      <w:r>
        <w:t>Name of the Sub_IE: (MeasAndMobParametersFR2-2-r17)</w:t>
      </w:r>
    </w:p>
    <w:p>
      <w:r>
        <w:t>idleInactiveNR-MeasReport-r17               ENUMERATED {supported}              OPTIONAL,</w:t>
      </w:r>
    </w:p>
    <w:p>
      <w:r>
        <w:t>Name of the Sub_IE: (MeasAndMobParametersFR2-2-r17)</w:t>
      </w:r>
    </w:p>
    <w:p>
      <w:r>
        <w:t>...</w:t>
      </w:r>
    </w:p>
    <w:p>
      <w:r>
        <w:t>Name of the IE: (MEASANDMOBPARAMETERSMRDC)</w:t>
      </w:r>
    </w:p>
    <w:p>
      <w:r>
        <w:t>Name of the Sub_IE: (MeasAndMobParametersMRDC)</w:t>
      </w:r>
    </w:p>
    <w:p>
      <w:r>
        <w:t>measAndMobParametersMRDC-Common         MeasAndMobParametersMRDC-Common                 OPTIONAL,</w:t>
      </w:r>
    </w:p>
    <w:p>
      <w:r>
        <w:t>Name of the Sub_IE: (MeasAndMobParametersMRDC)</w:t>
      </w:r>
    </w:p>
    <w:p>
      <w:r>
        <w:t>measAndMobParametersMRDC-XDD-Diff       MeasAndMobParametersMRDC-XDD-Diff               OPTIONAL,</w:t>
      </w:r>
    </w:p>
    <w:p>
      <w:r>
        <w:t>Name of the Sub_IE: (MeasAndMobParametersMRDC)</w:t>
      </w:r>
    </w:p>
    <w:p>
      <w:r>
        <w:t>measAndMobParametersMRDC-FRX-Diff       MeasAndMobParametersMRDC-FRX-Diff               OPTIONAL</w:t>
      </w:r>
    </w:p>
    <w:p>
      <w:r>
        <w:t>Name of the Sub_IE: (MeasAndMobParametersMRDC-v1560)</w:t>
      </w:r>
    </w:p>
    <w:p>
      <w:r>
        <w:t>measAndMobParametersMRDC-XDD-Diff-v1560    MeasAndMobParametersMRDC-XDD-Diff-v1560      OPTIONAL</w:t>
      </w:r>
    </w:p>
    <w:p>
      <w:r>
        <w:t>Name of the Sub_IE: (MeasAndMobParametersMRDC-v1610)</w:t>
      </w:r>
    </w:p>
    <w:p>
      <w:r>
        <w:t>measAndMobParametersMRDC-Common-v1610      MeasAndMobParametersMRDC-Common-v1610        OPTIONAL,</w:t>
      </w:r>
    </w:p>
    <w:p>
      <w:r>
        <w:t>Name of the Sub_IE: (MeasAndMobParametersMRDC-v1610)</w:t>
      </w:r>
    </w:p>
    <w:p>
      <w:r>
        <w:t>interNR-MeasEUTRA-IAB-r16                  ENUMERATED {supported}                       OPTIONAL</w:t>
      </w:r>
    </w:p>
    <w:p>
      <w:r>
        <w:t>Name of the Sub_IE: (MeasAndMobParametersMRDC-v1700)</w:t>
      </w:r>
    </w:p>
    <w:p>
      <w:r>
        <w:t>measAndMobParametersMRDC-Common-v1700      MeasAndMobParametersMRDC-Common-v1700        OPTIONAL</w:t>
      </w:r>
    </w:p>
    <w:p>
      <w:r>
        <w:t>Name of the Sub_IE: (MeasAndMobParametersMRDC-v1730)</w:t>
      </w:r>
    </w:p>
    <w:p>
      <w:r>
        <w:t>measAndMobParametersMRDC-Common-v1730   MeasAndMobParametersMRDC-Common-v1730           OPTIONAL</w:t>
      </w:r>
    </w:p>
    <w:p>
      <w:r>
        <w:t>Name of the Sub_IE: (MeasAndMobParametersMRDC-Common)</w:t>
      </w:r>
    </w:p>
    <w:p>
      <w:r>
        <w:t>independentGapConfig                    ENUMERATED {supported}                          OPTIONAL</w:t>
      </w:r>
    </w:p>
    <w:p>
      <w:r>
        <w:t>Name of the Sub_IE: (MeasAndMobParametersMRDC-Common-v1610)</w:t>
      </w:r>
    </w:p>
    <w:p>
      <w:r>
        <w:t>condPSCellChangeParametersCommon-r16        SEQUENCE {</w:t>
      </w:r>
    </w:p>
    <w:p>
      <w:r>
        <w:t>Name of the Sub_IE: (MeasAndMobParametersMRDC-Common-v1610)</w:t>
      </w:r>
    </w:p>
    <w:p>
      <w:r>
        <w:t>condPSCellChangeFDD-TDD-r16                 ENUMERATED {supported}                  OPTIONAL,</w:t>
      </w:r>
    </w:p>
    <w:p>
      <w:r>
        <w:t>Name of the Sub_IE: (MeasAndMobParametersMRDC-Common-v1610)</w:t>
      </w:r>
    </w:p>
    <w:p>
      <w:r>
        <w:t>condPSCellChangeFR1-FR2-r16                 ENUMERATED {supported}                  OPTIONAL</w:t>
      </w:r>
    </w:p>
    <w:p>
      <w:r>
        <w:t>Name of the Sub_IE: (MeasAndMobParametersMRDC-Common-v1610)</w:t>
      </w:r>
    </w:p>
    <w:p>
      <w:r>
        <w:t>}                                                                                       OPTIONAL,</w:t>
      </w:r>
    </w:p>
    <w:p>
      <w:r>
        <w:t>Name of the Sub_IE: (MeasAndMobParametersMRDC-Common-v1610)</w:t>
      </w:r>
    </w:p>
    <w:p>
      <w:r>
        <w:t>pscellT312-r16                              ENUMERATED {supported}                      OPTIONAL</w:t>
      </w:r>
    </w:p>
    <w:p>
      <w:r>
        <w:t>Name of the Sub_IE: (MeasAndMobParametersMRDC-Common-v1700)</w:t>
      </w:r>
    </w:p>
    <w:p>
      <w:r>
        <w:t>condPSCellChangeParameters-r17              SEQUENCE {</w:t>
      </w:r>
    </w:p>
    <w:p>
      <w:r>
        <w:t>Name of the Sub_IE: (MeasAndMobParametersMRDC-Common-v1700)</w:t>
      </w:r>
    </w:p>
    <w:p>
      <w:r>
        <w:t>inter-SN-condPSCellChangeFDD-TDD-NRDC-r17       ENUMERATED {supported}              OPTIONAL,</w:t>
      </w:r>
    </w:p>
    <w:p>
      <w:r>
        <w:t>Name of the Sub_IE: (MeasAndMobParametersMRDC-Common-v1700)</w:t>
      </w:r>
    </w:p>
    <w:p>
      <w:r>
        <w:t>inter-SN-condPSCellChangeFR1-FR2-NRDC-r17       ENUMERATED {supported}              OPTIONAL,</w:t>
      </w:r>
    </w:p>
    <w:p>
      <w:r>
        <w:t>Name of the Sub_IE: (MeasAndMobParametersMRDC-Common-v1700)</w:t>
      </w:r>
    </w:p>
    <w:p>
      <w:r>
        <w:t>inter-SN-condPSCellChangeFDD-TDD-ENDC-r17       ENUMERATED {supported}              OPTIONAL,</w:t>
      </w:r>
    </w:p>
    <w:p>
      <w:r>
        <w:t>Name of the Sub_IE: (MeasAndMobParametersMRDC-Common-v1700)</w:t>
      </w:r>
    </w:p>
    <w:p>
      <w:r>
        <w:t>inter-SN-condPSCellChangeFR1-FR2-ENDC-r17       ENUMERATED {supported}              OPTIONAL,</w:t>
      </w:r>
    </w:p>
    <w:p>
      <w:r>
        <w:t>Name of the Sub_IE: (MeasAndMobParametersMRDC-Common-v1700)</w:t>
      </w:r>
    </w:p>
    <w:p>
      <w:r>
        <w:t>mn-InitiatedCondPSCellChange-FR1FDD-ENDC-r17    ENUMERATED {supported}              OPTIONAL,</w:t>
      </w:r>
    </w:p>
    <w:p>
      <w:r>
        <w:t>Name of the Sub_IE: (MeasAndMobParametersMRDC-Common-v1700)</w:t>
      </w:r>
    </w:p>
    <w:p>
      <w:r>
        <w:t>mn-InitiatedCondPSCellChange-FR1TDD-ENDC-r17    ENUMERATED {supported}              OPTIONAL,</w:t>
      </w:r>
    </w:p>
    <w:p>
      <w:r>
        <w:t>Name of the Sub_IE: (MeasAndMobParametersMRDC-Common-v1700)</w:t>
      </w:r>
    </w:p>
    <w:p>
      <w:r>
        <w:t>mn-InitiatedCondPSCellChange-FR2TDD-ENDC-r17    ENUMERATED {supported}              OPTIONAL,</w:t>
      </w:r>
    </w:p>
    <w:p>
      <w:r>
        <w:t>Name of the Sub_IE: (MeasAndMobParametersMRDC-Common-v1700)</w:t>
      </w:r>
    </w:p>
    <w:p>
      <w:r>
        <w:t>sn-InitiatedCondPSCellChange-FR1FDD-ENDC-r17    ENUMERATED {supported}              OPTIONAL,</w:t>
      </w:r>
    </w:p>
    <w:p>
      <w:r>
        <w:t>Name of the Sub_IE: (MeasAndMobParametersMRDC-Common-v1700)</w:t>
      </w:r>
    </w:p>
    <w:p>
      <w:r>
        <w:t>sn-InitiatedCondPSCellChange-FR1TDD-ENDC-r17    ENUMERATED {supported}              OPTIONAL,</w:t>
      </w:r>
    </w:p>
    <w:p>
      <w:r>
        <w:t>Name of the Sub_IE: (MeasAndMobParametersMRDC-Common-v1700)</w:t>
      </w:r>
    </w:p>
    <w:p>
      <w:r>
        <w:t>sn-InitiatedCondPSCellChange-FR2TDD-ENDC-r17    ENUMERATED {supported}              OPTIONAL</w:t>
      </w:r>
    </w:p>
    <w:p>
      <w:r>
        <w:t>Name of the Sub_IE: (MeasAndMobParametersMRDC-Common-v1700)</w:t>
      </w:r>
    </w:p>
    <w:p>
      <w:r>
        <w:t>}                                                                                       OPTIONAL,</w:t>
      </w:r>
    </w:p>
    <w:p>
      <w:r>
        <w:t>Name of the Sub_IE: (MeasAndMobParametersMRDC-Common-v1700)</w:t>
      </w:r>
    </w:p>
    <w:p>
      <w:r>
        <w:t>condHandoverWithSCG-ENDC-r17                        ENUMERATED {supported}              OPTIONAL,</w:t>
      </w:r>
    </w:p>
    <w:p>
      <w:r>
        <w:t>Name of the Sub_IE: (MeasAndMobParametersMRDC-Common-v1700)</w:t>
      </w:r>
    </w:p>
    <w:p>
      <w:r>
        <w:t>condHandoverWithSCG-NEDC-r17                        ENUMERATED {supported}              OPTIONAL</w:t>
      </w:r>
    </w:p>
    <w:p>
      <w:r>
        <w:t>Name of the Sub_IE: (MeasAndMobParametersMRDC-Common-v1730)</w:t>
      </w:r>
    </w:p>
    <w:p>
      <w:r>
        <w:t>independentGapConfig-maxCC-r17          SEQUENCE {</w:t>
      </w:r>
    </w:p>
    <w:p>
      <w:r>
        <w:t>Name of the Sub_IE: (MeasAndMobParametersMRDC-Common-v1730)</w:t>
      </w:r>
    </w:p>
    <w:p>
      <w:r>
        <w:t>fr1-Only-r17                            INTEGER (1..32)                             OPTIONAL,</w:t>
      </w:r>
    </w:p>
    <w:p>
      <w:r>
        <w:t>Name of the Sub_IE: (MeasAndMobParametersMRDC-Common-v1730)</w:t>
      </w:r>
    </w:p>
    <w:p>
      <w:r>
        <w:t>fr2-Only-r17                            INTEGER (1..32)                             OPTIONAL,</w:t>
      </w:r>
    </w:p>
    <w:p>
      <w:r>
        <w:t>Name of the Sub_IE: (MeasAndMobParametersMRDC-Common-v1730)</w:t>
      </w:r>
    </w:p>
    <w:p>
      <w:r>
        <w:t>fr1-AndFR2-r17                          INTEGER (1..32)                             OPTIONAL</w:t>
      </w:r>
    </w:p>
    <w:p>
      <w:r>
        <w:t>Name of the Sub_IE: (MeasAndMobParametersMRDC-XDD-Diff)</w:t>
      </w:r>
    </w:p>
    <w:p>
      <w:r>
        <w:t>sftd-MeasPSCell                         ENUMERATED {supported}                          OPTIONAL,</w:t>
      </w:r>
    </w:p>
    <w:p>
      <w:r>
        <w:t>Name of the Sub_IE: (MeasAndMobParametersMRDC-XDD-Diff)</w:t>
      </w:r>
    </w:p>
    <w:p>
      <w:r>
        <w:t>sftd-MeasNR-Cell                        ENUMERATED {supported}                          OPTIONAL</w:t>
      </w:r>
    </w:p>
    <w:p>
      <w:r>
        <w:t>Name of the Sub_IE: (MeasAndMobParametersMRDC-XDD-Diff-v1560)</w:t>
      </w:r>
    </w:p>
    <w:p>
      <w:r>
        <w:t>sftd-MeasPSCell-NEDC                           ENUMERATED {supported}                   OPTIONAL</w:t>
      </w:r>
    </w:p>
    <w:p>
      <w:r>
        <w:t>Name of the Sub_IE: (MeasAndMobParametersMRDC-FRX-Diff)</w:t>
      </w:r>
    </w:p>
    <w:p>
      <w:r>
        <w:t>simultaneousRxDataSSB-DiffNumerology           ENUMERATED {supported}                   OPTIONAL</w:t>
      </w:r>
    </w:p>
    <w:p>
      <w:r>
        <w:t>Name of the IE: (MIMO-LAYERS)</w:t>
      </w:r>
    </w:p>
    <w:p>
      <w:r>
        <w:t>Name of the Sub_IE: (MIMO-LayersDL)</w:t>
      </w:r>
    </w:p>
    <w:p>
      <w:r>
        <w:t>MIMO-LayersDL ENUMERATED {twoLayers, fourLayers, eightLayers}</w:t>
      </w:r>
    </w:p>
    <w:p>
      <w:r>
        <w:t>Name of the Sub_IE: (MIMO-LayersUL)</w:t>
      </w:r>
    </w:p>
    <w:p>
      <w:r>
        <w:t>MIMO-LayersUL ENUMERATED {oneLayer, twoLayers, fourLayers}</w:t>
      </w:r>
    </w:p>
    <w:p>
      <w:r>
        <w:t>Name of the IE: (MIMO-PARAMETERSPERBAND)</w:t>
      </w:r>
    </w:p>
    <w:p>
      <w:r>
        <w:t>Name of the Sub_IE: (MIMO-ParametersPerBand)</w:t>
      </w:r>
    </w:p>
    <w:p>
      <w:r>
        <w:t>tci-StatePDSCH                      SEQUENCE {</w:t>
      </w:r>
    </w:p>
    <w:p>
      <w:r>
        <w:t>Name of the Sub_IE: (MIMO-ParametersPerBand)</w:t>
      </w:r>
    </w:p>
    <w:p>
      <w:r>
        <w:t>maxNumberConfiguredTCI-StatesPerCC  ENUMERATED {n4, n8, n16, n32, n64, n128}                                   OPTIONAL,</w:t>
      </w:r>
    </w:p>
    <w:p>
      <w:r>
        <w:t>Name of the Sub_IE: (MIMO-ParametersPerBand)</w:t>
      </w:r>
    </w:p>
    <w:p>
      <w:r>
        <w:t>maxNumberActiveTCI-PerBWP           ENUMERATED {n1, n2, n4, n8}       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additionalActiveTCI-StatePDCCH              ENUMERATED {supported}                                             OPTIONAL,</w:t>
      </w:r>
    </w:p>
    <w:p>
      <w:r>
        <w:t>Name of the Sub_IE: (MIMO-ParametersPerBand)</w:t>
      </w:r>
    </w:p>
    <w:p>
      <w:r>
        <w:t>pusch-TransCoherence                        ENUMERATED {nonCoherent, partialCoherent, fullCoherent}            OPTIONAL,</w:t>
      </w:r>
    </w:p>
    <w:p>
      <w:r>
        <w:t>Name of the Sub_IE: (MIMO-ParametersPerBand)</w:t>
      </w:r>
    </w:p>
    <w:p>
      <w:r>
        <w:t>beamCorrespondenceWithoutUL-BeamSweeping    ENUMERATED {supported}                                             OPTIONAL,</w:t>
      </w:r>
    </w:p>
    <w:p>
      <w:r>
        <w:t>Name of the Sub_IE: (MIMO-ParametersPerBand)</w:t>
      </w:r>
    </w:p>
    <w:p>
      <w:r>
        <w:t>periodicBeamReport                          ENUMERATED {supported}                                             OPTIONAL,</w:t>
      </w:r>
    </w:p>
    <w:p>
      <w:r>
        <w:t>Name of the Sub_IE: (MIMO-ParametersPerBand)</w:t>
      </w:r>
    </w:p>
    <w:p>
      <w:r>
        <w:t>aperiodicBeamReport                         ENUMERATED {supported}                                             OPTIONAL,</w:t>
      </w:r>
    </w:p>
    <w:p>
      <w:r>
        <w:t>Name of the Sub_IE: (MIMO-ParametersPerBand)</w:t>
      </w:r>
    </w:p>
    <w:p>
      <w:r>
        <w:t>sp-BeamReportPUCCH                          ENUMERATED {supported}                                             OPTIONAL,</w:t>
      </w:r>
    </w:p>
    <w:p>
      <w:r>
        <w:t>Name of the Sub_IE: (MIMO-ParametersPerBand)</w:t>
      </w:r>
    </w:p>
    <w:p>
      <w:r>
        <w:t>sp-BeamReportPUSCH                          ENUMERATED {supported}                                             OPTIONAL,</w:t>
      </w:r>
    </w:p>
    <w:p>
      <w:r>
        <w:t>Name of the Sub_IE: (MIMO-ParametersPerBand)</w:t>
      </w:r>
    </w:p>
    <w:p>
      <w:r>
        <w:t>dummy1                                      DummyG                                                             OPTIONAL,</w:t>
      </w:r>
    </w:p>
    <w:p>
      <w:r>
        <w:t>Name of the Sub_IE: (MIMO-ParametersPerBand)</w:t>
      </w:r>
    </w:p>
    <w:p>
      <w:r>
        <w:t>maxNumberRxBeam                             INTEGER (2..8)                                                     OPTIONAL,</w:t>
      </w:r>
    </w:p>
    <w:p>
      <w:r>
        <w:t>Name of the Sub_IE: (MIMO-ParametersPerBand)</w:t>
      </w:r>
    </w:p>
    <w:p>
      <w:r>
        <w:t>maxNumberRxTxBeamSwitchDL                   SEQUENCE {</w:t>
      </w:r>
    </w:p>
    <w:p>
      <w:r>
        <w:t>Name of the Sub_IE: (MIMO-ParametersPerBand)</w:t>
      </w:r>
    </w:p>
    <w:p>
      <w:r>
        <w:t>scs-15kHz                                   ENUMERATED {n4, n7, n14}                                           OPTIONAL,</w:t>
      </w:r>
    </w:p>
    <w:p>
      <w:r>
        <w:t>Name of the Sub_IE: (MIMO-ParametersPerBand)</w:t>
      </w:r>
    </w:p>
    <w:p>
      <w:r>
        <w:t>scs-30kHz                                   ENUMERATED {n4, n7, n14}                                           OPTIONAL,</w:t>
      </w:r>
    </w:p>
    <w:p>
      <w:r>
        <w:t>Name of the Sub_IE: (MIMO-ParametersPerBand)</w:t>
      </w:r>
    </w:p>
    <w:p>
      <w:r>
        <w:t>scs-60kHz                                   ENUMERATED {n4, n7, n14}                                           OPTIONAL,</w:t>
      </w:r>
    </w:p>
    <w:p>
      <w:r>
        <w:t>Name of the Sub_IE: (MIMO-ParametersPerBand)</w:t>
      </w:r>
    </w:p>
    <w:p>
      <w:r>
        <w:t>scs-120kHz                                  ENUMERATED {n4, n7, n14}                                           OPTIONAL,</w:t>
      </w:r>
    </w:p>
    <w:p>
      <w:r>
        <w:t>Name of the Sub_IE: (MIMO-ParametersPerBand)</w:t>
      </w:r>
    </w:p>
    <w:p>
      <w:r>
        <w:t>scs-240kHz                                  ENUMERATED {n4, n7, n14}  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maxNumberNonGroupBeamReporting              ENUMERATED {n1, n2, n4}                                            OPTIONAL,</w:t>
      </w:r>
    </w:p>
    <w:p>
      <w:r>
        <w:t>Name of the Sub_IE: (MIMO-ParametersPerBand)</w:t>
      </w:r>
    </w:p>
    <w:p>
      <w:r>
        <w:t>groupBeamReporting                          ENUMERATED {supported}                                             OPTIONAL,</w:t>
      </w:r>
    </w:p>
    <w:p>
      <w:r>
        <w:t>Name of the Sub_IE: (MIMO-ParametersPerBand)</w:t>
      </w:r>
    </w:p>
    <w:p>
      <w:r>
        <w:t>uplinkBeamManagement                        SEQUENCE {</w:t>
      </w:r>
    </w:p>
    <w:p>
      <w:r>
        <w:t>Name of the Sub_IE: (MIMO-ParametersPerBand)</w:t>
      </w:r>
    </w:p>
    <w:p>
      <w:r>
        <w:t>maxNumberSRS-ResourcePerSet-BM              ENUMERATED {n2, n4, n8, n16},</w:t>
      </w:r>
    </w:p>
    <w:p>
      <w:r>
        <w:t>Name of the Sub_IE: (MIMO-ParametersPerBand)</w:t>
      </w:r>
    </w:p>
    <w:p>
      <w:r>
        <w:t>maxNumberSRS-ResourceSet                    INTEGER (1..8)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maxNumberCSI-RS-BFD                 INTEGER (1..64)                                                            OPTIONAL,</w:t>
      </w:r>
    </w:p>
    <w:p>
      <w:r>
        <w:t>Name of the Sub_IE: (MIMO-ParametersPerBand)</w:t>
      </w:r>
    </w:p>
    <w:p>
      <w:r>
        <w:t>maxNumberSSB-BFD                    INTEGER (1..64)                                                            OPTIONAL,</w:t>
      </w:r>
    </w:p>
    <w:p>
      <w:r>
        <w:t>Name of the Sub_IE: (MIMO-ParametersPerBand)</w:t>
      </w:r>
    </w:p>
    <w:p>
      <w:r>
        <w:t>maxNumberCSI-RS-SSB-CBD             INTEGER (1..256)                                                           OPTIONAL,</w:t>
      </w:r>
    </w:p>
    <w:p>
      <w:r>
        <w:t>Name of the Sub_IE: (MIMO-ParametersPerBand)</w:t>
      </w:r>
    </w:p>
    <w:p>
      <w:r>
        <w:t>dummy2                              ENUMERATED {supported}                                                     OPTIONAL,</w:t>
      </w:r>
    </w:p>
    <w:p>
      <w:r>
        <w:t>Name of the Sub_IE: (MIMO-ParametersPerBand)</w:t>
      </w:r>
    </w:p>
    <w:p>
      <w:r>
        <w:t>twoPortsPTRS-UL                     ENUMERATED {supported}                                                     OPTIONAL,</w:t>
      </w:r>
    </w:p>
    <w:p>
      <w:r>
        <w:t>Name of the Sub_IE: (MIMO-ParametersPerBand)</w:t>
      </w:r>
    </w:p>
    <w:p>
      <w:r>
        <w:t>dummy5                              SRS-Resources                                                              OPTIONAL,</w:t>
      </w:r>
    </w:p>
    <w:p>
      <w:r>
        <w:t>Name of the Sub_IE: (MIMO-ParametersPerBand)</w:t>
      </w:r>
    </w:p>
    <w:p>
      <w:r>
        <w:t>dummy3                              INTEGER (1..4)                                                             OPTIONAL,</w:t>
      </w:r>
    </w:p>
    <w:p>
      <w:r>
        <w:t>Name of the Sub_IE: (MIMO-ParametersPerBand)</w:t>
      </w:r>
    </w:p>
    <w:p>
      <w:r>
        <w:t>beamReportTiming                    SEQUENCE {</w:t>
      </w:r>
    </w:p>
    <w:p>
      <w:r>
        <w:t>Name of the Sub_IE: (MIMO-ParametersPerBand)</w:t>
      </w:r>
    </w:p>
    <w:p>
      <w:r>
        <w:t>scs-15kHz                           ENUMERATED {sym2, sym4, sym8}                                              OPTIONAL,</w:t>
      </w:r>
    </w:p>
    <w:p>
      <w:r>
        <w:t>Name of the Sub_IE: (MIMO-ParametersPerBand)</w:t>
      </w:r>
    </w:p>
    <w:p>
      <w:r>
        <w:t>scs-30kHz                           ENUMERATED {sym4, sym8, sym14, sym28}                                      OPTIONAL,</w:t>
      </w:r>
    </w:p>
    <w:p>
      <w:r>
        <w:t>Name of the Sub_IE: (MIMO-ParametersPerBand)</w:t>
      </w:r>
    </w:p>
    <w:p>
      <w:r>
        <w:t>scs-60kHz                           ENUMERATED {sym8, sym14, sym28}                                            OPTIONAL,</w:t>
      </w:r>
    </w:p>
    <w:p>
      <w:r>
        <w:t>Name of the Sub_IE: (MIMO-ParametersPerBand)</w:t>
      </w:r>
    </w:p>
    <w:p>
      <w:r>
        <w:t>scs-120kHz                          ENUMERATED {sym14, sym28, sym56}  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ptrs-DensityRecommendationSetDL     SEQUENCE {</w:t>
      </w:r>
    </w:p>
    <w:p>
      <w:r>
        <w:t>Name of the Sub_IE: (MIMO-ParametersPerBand)</w:t>
      </w:r>
    </w:p>
    <w:p>
      <w:r>
        <w:t>scs-15kHz                           PTRS-DensityRecommendationDL                                               OPTIONAL,</w:t>
      </w:r>
    </w:p>
    <w:p>
      <w:r>
        <w:t>Name of the Sub_IE: (MIMO-ParametersPerBand)</w:t>
      </w:r>
    </w:p>
    <w:p>
      <w:r>
        <w:t>scs-30kHz                           PTRS-DensityRecommendationDL                                               OPTIONAL,</w:t>
      </w:r>
    </w:p>
    <w:p>
      <w:r>
        <w:t>Name of the Sub_IE: (MIMO-ParametersPerBand)</w:t>
      </w:r>
    </w:p>
    <w:p>
      <w:r>
        <w:t>scs-60kHz                           PTRS-DensityRecommendationDL                                               OPTIONAL,</w:t>
      </w:r>
    </w:p>
    <w:p>
      <w:r>
        <w:t>Name of the Sub_IE: (MIMO-ParametersPerBand)</w:t>
      </w:r>
    </w:p>
    <w:p>
      <w:r>
        <w:t>scs-120kHz                          PTRS-DensityRecommendationDL      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ptrs-DensityRecommendationSetUL     SEQUENCE {</w:t>
      </w:r>
    </w:p>
    <w:p>
      <w:r>
        <w:t>Name of the Sub_IE: (MIMO-ParametersPerBand)</w:t>
      </w:r>
    </w:p>
    <w:p>
      <w:r>
        <w:t>scs-15kHz                           PTRS-DensityRecommendationUL                                               OPTIONAL,</w:t>
      </w:r>
    </w:p>
    <w:p>
      <w:r>
        <w:t>Name of the Sub_IE: (MIMO-ParametersPerBand)</w:t>
      </w:r>
    </w:p>
    <w:p>
      <w:r>
        <w:t>scs-30kHz                           PTRS-DensityRecommendationUL                                               OPTIONAL,</w:t>
      </w:r>
    </w:p>
    <w:p>
      <w:r>
        <w:t>Name of the Sub_IE: (MIMO-ParametersPerBand)</w:t>
      </w:r>
    </w:p>
    <w:p>
      <w:r>
        <w:t>scs-60kHz                           PTRS-DensityRecommendationUL                                               OPTIONAL,</w:t>
      </w:r>
    </w:p>
    <w:p>
      <w:r>
        <w:t>Name of the Sub_IE: (MIMO-ParametersPerBand)</w:t>
      </w:r>
    </w:p>
    <w:p>
      <w:r>
        <w:t>scs-120kHz                          PTRS-DensityRecommendationUL      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dummy4                              DummyH                                                                     OPTIONAL,</w:t>
      </w:r>
    </w:p>
    <w:p>
      <w:r>
        <w:t>Name of the Sub_IE: (MIMO-ParametersPerBand)</w:t>
      </w:r>
    </w:p>
    <w:p>
      <w:r>
        <w:t>aperiodicTRS                        ENUMERATED {supported}                                                     OPTIONAL,</w:t>
      </w:r>
    </w:p>
    <w:p>
      <w:r>
        <w:t>Name of the Sub_IE: (MIMO-ParametersPerBand)</w:t>
      </w:r>
    </w:p>
    <w:p>
      <w:r>
        <w:t>...,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dummy6                              ENUMERATED {true}                                                          OPTIONAL,</w:t>
      </w:r>
    </w:p>
    <w:p>
      <w:r>
        <w:t>Name of the Sub_IE: (MIMO-ParametersPerBand)</w:t>
      </w:r>
    </w:p>
    <w:p>
      <w:r>
        <w:t>beamManagementSSB-CSI-RS            BeamManagementSSB-CSI-RS                                                   OPTIONAL,</w:t>
      </w:r>
    </w:p>
    <w:p>
      <w:r>
        <w:t>Name of the Sub_IE: (MIMO-ParametersPerBand)</w:t>
      </w:r>
    </w:p>
    <w:p>
      <w:r>
        <w:t>beamSwitchTiming                    SEQUENCE {</w:t>
      </w:r>
    </w:p>
    <w:p>
      <w:r>
        <w:t>Name of the Sub_IE: (MIMO-ParametersPerBand)</w:t>
      </w:r>
    </w:p>
    <w:p>
      <w:r>
        <w:t>scs-60kHz                           ENUMERATED {sym14, sym28, sym48, sym224, sym336}                           OPTIONAL,</w:t>
      </w:r>
    </w:p>
    <w:p>
      <w:r>
        <w:t>Name of the Sub_IE: (MIMO-ParametersPerBand)</w:t>
      </w:r>
    </w:p>
    <w:p>
      <w:r>
        <w:t>scs-120kHz                          ENUMERATED {sym14, sym28, sym48, sym224, sym336}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codebookParameters                  CodebookParameters                                                         OPTIONAL,</w:t>
      </w:r>
    </w:p>
    <w:p>
      <w:r>
        <w:t>Name of the Sub_IE: (MIMO-ParametersPerBand)</w:t>
      </w:r>
    </w:p>
    <w:p>
      <w:r>
        <w:t>csi-RS-IM-ReceptionForFeedback      CSI-RS-IM-ReceptionForFeedback                                             OPTIONAL,</w:t>
      </w:r>
    </w:p>
    <w:p>
      <w:r>
        <w:t>Name of the Sub_IE: (MIMO-ParametersPerBand)</w:t>
      </w:r>
    </w:p>
    <w:p>
      <w:r>
        <w:t>csi-RS-ProcFrameworkForSRS          CSI-RS-ProcFrameworkForSRS                                                 OPTIONAL,</w:t>
      </w:r>
    </w:p>
    <w:p>
      <w:r>
        <w:t>Name of the Sub_IE: (MIMO-ParametersPerBand)</w:t>
      </w:r>
    </w:p>
    <w:p>
      <w:r>
        <w:t>csi-ReportFramework                 CSI-ReportFramework                                                        OPTIONAL,</w:t>
      </w:r>
    </w:p>
    <w:p>
      <w:r>
        <w:t>Name of the Sub_IE: (MIMO-ParametersPerBand)</w:t>
      </w:r>
    </w:p>
    <w:p>
      <w:r>
        <w:t>csi-RS-ForTracking                  CSI-RS-ForTracking                                                         OPTIONAL,</w:t>
      </w:r>
    </w:p>
    <w:p>
      <w:r>
        <w:t>Name of the Sub_IE: (MIMO-ParametersPerBand)</w:t>
      </w:r>
    </w:p>
    <w:p>
      <w:r>
        <w:t>srs-AssocCSI-RS                     SEQUENCE (SIZE (1.. maxNrofCSI-RS-Resources)) OF SupportedCSI-RS-Resource  OPTIONAL,</w:t>
      </w:r>
    </w:p>
    <w:p>
      <w:r>
        <w:t>Name of the Sub_IE: (MIMO-ParametersPerBand)</w:t>
      </w:r>
    </w:p>
    <w:p>
      <w:r>
        <w:t>spatialRelations                    SpatialRelations                   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-- R1 16-2b-0: Support of default QCL assumption with two TCI states</w:t>
      </w:r>
    </w:p>
    <w:p>
      <w:r>
        <w:t>Name of the Sub_IE: (MIMO-ParametersPerBand)</w:t>
      </w:r>
    </w:p>
    <w:p>
      <w:r>
        <w:t>defaultQCL-TwoTCI-r16               ENUMERATED {supported}                                                     OPTIONAL,</w:t>
      </w:r>
    </w:p>
    <w:p>
      <w:r>
        <w:t>Name of the Sub_IE: (MIMO-ParametersPerBand)</w:t>
      </w:r>
    </w:p>
    <w:p>
      <w:r>
        <w:t>codebookParametersPerBand-r16       CodebookParameters-v1610                                                   OPTIONAL,</w:t>
      </w:r>
    </w:p>
    <w:p>
      <w:r>
        <w:t>Name of the Sub_IE: (MIMO-ParametersPerBand)</w:t>
      </w:r>
    </w:p>
    <w:p>
      <w:r>
        <w:t>-- R1 16-1b-3: Support of PUCCH resource groups per BWP for simultaneous spatial relation update</w:t>
      </w:r>
    </w:p>
    <w:p>
      <w:r>
        <w:t>Name of the Sub_IE: (MIMO-ParametersPerBand)</w:t>
      </w:r>
    </w:p>
    <w:p>
      <w:r>
        <w:t>simul-SpatialRelationUpdatePUCCHResGroup-r16    ENUMERATED {supported}                                         OPTIONAL,</w:t>
      </w:r>
    </w:p>
    <w:p>
      <w:r>
        <w:t>Name of the Sub_IE: (MIMO-ParametersPerBand)</w:t>
      </w:r>
    </w:p>
    <w:p>
      <w:r>
        <w:t>-- R1 16-1f: Maximum number of SCells configured for SCell beam failure recovery simultaneously</w:t>
      </w:r>
    </w:p>
    <w:p>
      <w:r>
        <w:t>Name of the Sub_IE: (MIMO-ParametersPerBand)</w:t>
      </w:r>
    </w:p>
    <w:p>
      <w:r>
        <w:t>maxNumberSCellBFR-r16                           ENUMERATED {n1,n2,n4,n8}                                       OPTIONAL,</w:t>
      </w:r>
    </w:p>
    <w:p>
      <w:r>
        <w:t>Name of the Sub_IE: (MIMO-ParametersPerBand)</w:t>
      </w:r>
    </w:p>
    <w:p>
      <w:r>
        <w:t>-- R1 16-2c: Supports simultaneous reception with different Type-D for FR2 only</w:t>
      </w:r>
    </w:p>
    <w:p>
      <w:r>
        <w:t>Name of the Sub_IE: (MIMO-ParametersPerBand)</w:t>
      </w:r>
    </w:p>
    <w:p>
      <w:r>
        <w:t>simultaneousReceptionDiffTypeD-r16              ENUMERATED {supported}                                         OPTIONAL,</w:t>
      </w:r>
    </w:p>
    <w:p>
      <w:r>
        <w:t>Name of the Sub_IE: (MIMO-ParametersPerBand)</w:t>
      </w:r>
    </w:p>
    <w:p>
      <w:r>
        <w:t>-- R1 16-1a-1: SSB/CSI-RS for L1-SINR measurement</w:t>
      </w:r>
    </w:p>
    <w:p>
      <w:r>
        <w:t>Name of the Sub_IE: (MIMO-ParametersPerBand)</w:t>
      </w:r>
    </w:p>
    <w:p>
      <w:r>
        <w:t>ssb-csirs-SINR-measurement-r16      SEQUENCE {</w:t>
      </w:r>
    </w:p>
    <w:p>
      <w:r>
        <w:t>Name of the Sub_IE: (MIMO-ParametersPerBand)</w:t>
      </w:r>
    </w:p>
    <w:p>
      <w:r>
        <w:t>maxNumberSSB-CSIRS-OneTx-CMR-r16    ENUMERATED {n8, n16, n32, n64},</w:t>
      </w:r>
    </w:p>
    <w:p>
      <w:r>
        <w:t>Name of the Sub_IE: (MIMO-ParametersPerBand)</w:t>
      </w:r>
    </w:p>
    <w:p>
      <w:r>
        <w:t>maxNumberCSI-IM-NZP-IMR-res-r16     ENUMERATED {n8, n16, n32, n64},</w:t>
      </w:r>
    </w:p>
    <w:p>
      <w:r>
        <w:t>Name of the Sub_IE: (MIMO-ParametersPerBand)</w:t>
      </w:r>
    </w:p>
    <w:p>
      <w:r>
        <w:t>maxNumberCSIRS-2Tx-res-r16          ENUMERATED {n0, n4, n8, n16, n32, n64},</w:t>
      </w:r>
    </w:p>
    <w:p>
      <w:r>
        <w:t>Name of the Sub_IE: (MIMO-ParametersPerBand)</w:t>
      </w:r>
    </w:p>
    <w:p>
      <w:r>
        <w:t>maxNumberSSB-CSIRS-res-r16          ENUMERATED {n8, n16, n32, n64, n128},</w:t>
      </w:r>
    </w:p>
    <w:p>
      <w:r>
        <w:t>Name of the Sub_IE: (MIMO-ParametersPerBand)</w:t>
      </w:r>
    </w:p>
    <w:p>
      <w:r>
        <w:t>maxNumberCSI-IM-NZP-IMR-res-mem-r16 ENUMERATED {n8, n16, n32, n64, n128},</w:t>
      </w:r>
    </w:p>
    <w:p>
      <w:r>
        <w:t>Name of the Sub_IE: (MIMO-ParametersPerBand)</w:t>
      </w:r>
    </w:p>
    <w:p>
      <w:r>
        <w:t>supportedCSI-RS-Density-CMR-r16     ENUMERATED {one, three, oneAndThree},</w:t>
      </w:r>
    </w:p>
    <w:p>
      <w:r>
        <w:t>Name of the Sub_IE: (MIMO-ParametersPerBand)</w:t>
      </w:r>
    </w:p>
    <w:p>
      <w:r>
        <w:t>maxNumberAperiodicCSI-RS-Res-r16    ENUMERATED {n2, n4, n8, n16, n32, n64},</w:t>
      </w:r>
    </w:p>
    <w:p>
      <w:r>
        <w:t>Name of the Sub_IE: (MIMO-ParametersPerBand)</w:t>
      </w:r>
    </w:p>
    <w:p>
      <w:r>
        <w:t>supportedSINR-meas-r16              ENUMERATED {ssbWithCSI-IM, ssbWithNZP-IMR, csirsWithNZP-IMR, csi-RSWithoutIMR}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16-1a-2: Non-group based L1-SINR reporting</w:t>
      </w:r>
    </w:p>
    <w:p>
      <w:r>
        <w:t>Name of the Sub_IE: (MIMO-ParametersPerBand)</w:t>
      </w:r>
    </w:p>
    <w:p>
      <w:r>
        <w:t>nonGroupSINR-reporting-r16              ENUMERATED {n1, n2, n4}                                                OPTIONAL,</w:t>
      </w:r>
    </w:p>
    <w:p>
      <w:r>
        <w:t>Name of the Sub_IE: (MIMO-ParametersPerBand)</w:t>
      </w:r>
    </w:p>
    <w:p>
      <w:r>
        <w:t>-- R1 16-1a-3: Non-group based L1-SINR reporting</w:t>
      </w:r>
    </w:p>
    <w:p>
      <w:r>
        <w:t>Name of the Sub_IE: (MIMO-ParametersPerBand)</w:t>
      </w:r>
    </w:p>
    <w:p>
      <w:r>
        <w:t>groupSINR-reporting-r16                 ENUMERATED {supported}                                                 OPTIONAL,</w:t>
      </w:r>
    </w:p>
    <w:p>
      <w:r>
        <w:t>Name of the Sub_IE: (MIMO-ParametersPerBand)</w:t>
      </w:r>
    </w:p>
    <w:p>
      <w:r>
        <w:t>multiDCI-multiTRP-Parameters-r16        SEQUENCE {</w:t>
      </w:r>
    </w:p>
    <w:p>
      <w:r>
        <w:t>Name of the Sub_IE: (MIMO-ParametersPerBand)</w:t>
      </w:r>
    </w:p>
    <w:p>
      <w:r>
        <w:t>-- R1 16-2a-0: Overlapping PDSCHs in time and fully overlapping in frequency and time</w:t>
      </w:r>
    </w:p>
    <w:p>
      <w:r>
        <w:t>Name of the Sub_IE: (MIMO-ParametersPerBand)</w:t>
      </w:r>
    </w:p>
    <w:p>
      <w:r>
        <w:t>overlapPDSCHsFullyFreqTime-r16          INTEGER (1..2)                                                     OPTIONAL,</w:t>
      </w:r>
    </w:p>
    <w:p>
      <w:r>
        <w:t>Name of the Sub_IE: (MIMO-ParametersPerBand)</w:t>
      </w:r>
    </w:p>
    <w:p>
      <w:r>
        <w:t>-- R1 16-2a-1: Overlapping PDSCHs in time and partially overlapping in frequency and time</w:t>
      </w:r>
    </w:p>
    <w:p>
      <w:r>
        <w:t>Name of the Sub_IE: (MIMO-ParametersPerBand)</w:t>
      </w:r>
    </w:p>
    <w:p>
      <w:r>
        <w:t>overlapPDSCHsInTimePartiallyFreq-r16    ENUMERATED {supported}                                             OPTIONAL,</w:t>
      </w:r>
    </w:p>
    <w:p>
      <w:r>
        <w:t>Name of the Sub_IE: (MIMO-ParametersPerBand)</w:t>
      </w:r>
    </w:p>
    <w:p>
      <w:r>
        <w:t>-- R1 16-2a-2: Out of order operation for DL</w:t>
      </w:r>
    </w:p>
    <w:p>
      <w:r>
        <w:t>Name of the Sub_IE: (MIMO-ParametersPerBand)</w:t>
      </w:r>
    </w:p>
    <w:p>
      <w:r>
        <w:t>outOfOrderOperationDL-r16               SEQUENCE {</w:t>
      </w:r>
    </w:p>
    <w:p>
      <w:r>
        <w:t>Name of the Sub_IE: (MIMO-ParametersPerBand)</w:t>
      </w:r>
    </w:p>
    <w:p>
      <w:r>
        <w:t>supportPDCCH-ToPDSCH-r16                ENUMERATED {supported}                                         OPTIONAL,</w:t>
      </w:r>
    </w:p>
    <w:p>
      <w:r>
        <w:t>Name of the Sub_IE: (MIMO-ParametersPerBand)</w:t>
      </w:r>
    </w:p>
    <w:p>
      <w:r>
        <w:t>supportPDSCH-ToHARQ-ACK-r16             ENUMERATED {supported}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16-2a-3: Out of order operation for UL</w:t>
      </w:r>
    </w:p>
    <w:p>
      <w:r>
        <w:t>Name of the Sub_IE: (MIMO-ParametersPerBand)</w:t>
      </w:r>
    </w:p>
    <w:p>
      <w:r>
        <w:t>outOfOrderOperationUL-r16               ENUMERATED {supported}                                             OPTIONAL,</w:t>
      </w:r>
    </w:p>
    <w:p>
      <w:r>
        <w:t>Name of the Sub_IE: (MIMO-ParametersPerBand)</w:t>
      </w:r>
    </w:p>
    <w:p>
      <w:r>
        <w:t>-- R1 16-2a-5: Separate CRS rate matching</w:t>
      </w:r>
    </w:p>
    <w:p>
      <w:r>
        <w:t>Name of the Sub_IE: (MIMO-ParametersPerBand)</w:t>
      </w:r>
    </w:p>
    <w:p>
      <w:r>
        <w:t>separateCRS-RateMatching-r16            ENUMERATED {supported}                                             OPTIONAL,</w:t>
      </w:r>
    </w:p>
    <w:p>
      <w:r>
        <w:t>Name of the Sub_IE: (MIMO-ParametersPerBand)</w:t>
      </w:r>
    </w:p>
    <w:p>
      <w:r>
        <w:t>-- R1 16-2a-6: Default QCL enhancement for multi-DCI based multi-TRP</w:t>
      </w:r>
    </w:p>
    <w:p>
      <w:r>
        <w:t>Name of the Sub_IE: (MIMO-ParametersPerBand)</w:t>
      </w:r>
    </w:p>
    <w:p>
      <w:r>
        <w:t>defaultQCL-PerCORESETPoolIndex-r16      ENUMERATED {supported}                                             OPTIONAL,</w:t>
      </w:r>
    </w:p>
    <w:p>
      <w:r>
        <w:t>Name of the Sub_IE: (MIMO-ParametersPerBand)</w:t>
      </w:r>
    </w:p>
    <w:p>
      <w:r>
        <w:t>-- R1 16-2a-7: Maximum number of activated TCI states</w:t>
      </w:r>
    </w:p>
    <w:p>
      <w:r>
        <w:t>Name of the Sub_IE: (MIMO-ParametersPerBand)</w:t>
      </w:r>
    </w:p>
    <w:p>
      <w:r>
        <w:t>maxNumberActivatedTCI-States-r16        SEQUENCE {</w:t>
      </w:r>
    </w:p>
    <w:p>
      <w:r>
        <w:t>Name of the Sub_IE: (MIMO-ParametersPerBand)</w:t>
      </w:r>
    </w:p>
    <w:p>
      <w:r>
        <w:t>maxNumberPerCORESET-Pool-r16            ENUMERATED {n1, n2, n4, n8},</w:t>
      </w:r>
    </w:p>
    <w:p>
      <w:r>
        <w:t>Name of the Sub_IE: (MIMO-ParametersPerBand)</w:t>
      </w:r>
    </w:p>
    <w:p>
      <w:r>
        <w:t>maxTotalNumberAcrossCORESET-Pool-r16    ENUMERATED {n2, n4, n8, n16}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singleDCI-SDM-scheme-Parameters-r16         SEQUENCE {</w:t>
      </w:r>
    </w:p>
    <w:p>
      <w:r>
        <w:t>Name of the Sub_IE: (MIMO-ParametersPerBand)</w:t>
      </w:r>
    </w:p>
    <w:p>
      <w:r>
        <w:t>-- R1 16-2b-1b: Single-DCI based SDM scheme - Support of new DMRS port entry</w:t>
      </w:r>
    </w:p>
    <w:p>
      <w:r>
        <w:t>Name of the Sub_IE: (MIMO-ParametersPerBand)</w:t>
      </w:r>
    </w:p>
    <w:p>
      <w:r>
        <w:t>supportNewDMRS-Port-r16                     ENUMERATED {supported1, supported2, supported3}                                        OPTIONAL,</w:t>
      </w:r>
    </w:p>
    <w:p>
      <w:r>
        <w:t>Name of the Sub_IE: (MIMO-ParametersPerBand)</w:t>
      </w:r>
    </w:p>
    <w:p>
      <w:r>
        <w:t>-- R1 16-2b-1a: Support of s-port DL PTRS</w:t>
      </w:r>
    </w:p>
    <w:p>
      <w:r>
        <w:t>Name of the Sub_IE: (MIMO-ParametersPerBand)</w:t>
      </w:r>
    </w:p>
    <w:p>
      <w:r>
        <w:t>supportTwoPortDL-PTRS-r16                   ENUMERATED {supported}    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16-2b-2: Support of single-DCI based FDMSchemeA</w:t>
      </w:r>
    </w:p>
    <w:p>
      <w:r>
        <w:t>Name of the Sub_IE: (MIMO-ParametersPerBand)</w:t>
      </w:r>
    </w:p>
    <w:p>
      <w:r>
        <w:t>supportFDM-SchemeA-r16                      ENUMERATED {supported}                                             OPTIONAL,</w:t>
      </w:r>
    </w:p>
    <w:p>
      <w:r>
        <w:t>Name of the Sub_IE: (MIMO-ParametersPerBand)</w:t>
      </w:r>
    </w:p>
    <w:p>
      <w:r>
        <w:t>-- R1 16-2b-3a: Single-DCI based FDMSchemeB CW soft combining</w:t>
      </w:r>
    </w:p>
    <w:p>
      <w:r>
        <w:t>Name of the Sub_IE: (MIMO-ParametersPerBand)</w:t>
      </w:r>
    </w:p>
    <w:p>
      <w:r>
        <w:t>supportCodeWordSoftCombining-r16            ENUMERATED {supported}                                             OPTIONAL,</w:t>
      </w:r>
    </w:p>
    <w:p>
      <w:r>
        <w:t>Name of the Sub_IE: (MIMO-ParametersPerBand)</w:t>
      </w:r>
    </w:p>
    <w:p>
      <w:r>
        <w:t>-- R1 16-2b-4: Single-DCI based TDMSchemeA</w:t>
      </w:r>
    </w:p>
    <w:p>
      <w:r>
        <w:t>Name of the Sub_IE: (MIMO-ParametersPerBand)</w:t>
      </w:r>
    </w:p>
    <w:p>
      <w:r>
        <w:t>supportTDM-SchemeA-r16                      ENUMERATED {kb3, kb5, kb10, kb20, noRestriction}                   OPTIONAL,</w:t>
      </w:r>
    </w:p>
    <w:p>
      <w:r>
        <w:t>Name of the Sub_IE: (MIMO-ParametersPerBand)</w:t>
      </w:r>
    </w:p>
    <w:p>
      <w:r>
        <w:t>-- R1 16-2b-5: Single-DCI based inter-slot TDM</w:t>
      </w:r>
    </w:p>
    <w:p>
      <w:r>
        <w:t>Name of the Sub_IE: (MIMO-ParametersPerBand)</w:t>
      </w:r>
    </w:p>
    <w:p>
      <w:r>
        <w:t>supportInter-slotTDM-r16                    SEQUENCE {</w:t>
      </w:r>
    </w:p>
    <w:p>
      <w:r>
        <w:t>Name of the Sub_IE: (MIMO-ParametersPerBand)</w:t>
      </w:r>
    </w:p>
    <w:p>
      <w:r>
        <w:t>supportRepNumPDSCH-TDRA-r16                 ENUMERATED {n2, n3, n4, n5, n6, n7, n8, n16},</w:t>
      </w:r>
    </w:p>
    <w:p>
      <w:r>
        <w:t>Name of the Sub_IE: (MIMO-ParametersPerBand)</w:t>
      </w:r>
    </w:p>
    <w:p>
      <w:r>
        <w:t>maxTBS-Size-r16                             ENUMERATED {kb3, kb5, kb10, kb20, noRestriction},</w:t>
      </w:r>
    </w:p>
    <w:p>
      <w:r>
        <w:t>Name of the Sub_IE: (MIMO-ParametersPerBand)</w:t>
      </w:r>
    </w:p>
    <w:p>
      <w:r>
        <w:t>maxNumberTCI-states-r16                     INTEGER (1..2)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16-4: Low PAPR DMRS for PDSCH</w:t>
      </w:r>
    </w:p>
    <w:p>
      <w:r>
        <w:t>Name of the Sub_IE: (MIMO-ParametersPerBand)</w:t>
      </w:r>
    </w:p>
    <w:p>
      <w:r>
        <w:t>lowPAPR-DMRS-PDSCH-r16                      ENUMERATED {supported}                                             OPTIONAL,</w:t>
      </w:r>
    </w:p>
    <w:p>
      <w:r>
        <w:t>Name of the Sub_IE: (MIMO-ParametersPerBand)</w:t>
      </w:r>
    </w:p>
    <w:p>
      <w:r>
        <w:t>-- R1 16-6a: Low PAPR DMRS for PUSCH without transform precoding</w:t>
      </w:r>
    </w:p>
    <w:p>
      <w:r>
        <w:t>Name of the Sub_IE: (MIMO-ParametersPerBand)</w:t>
      </w:r>
    </w:p>
    <w:p>
      <w:r>
        <w:t>lowPAPR-DMRS-PUSCHwithoutPrecoding-r16      ENUMERATED {supported}                                             OPTIONAL,</w:t>
      </w:r>
    </w:p>
    <w:p>
      <w:r>
        <w:t>Name of the Sub_IE: (MIMO-ParametersPerBand)</w:t>
      </w:r>
    </w:p>
    <w:p>
      <w:r>
        <w:t>-- R1 16-6b: Low PAPR DMRS for PUCCH</w:t>
      </w:r>
    </w:p>
    <w:p>
      <w:r>
        <w:t>Name of the Sub_IE: (MIMO-ParametersPerBand)</w:t>
      </w:r>
    </w:p>
    <w:p>
      <w:r>
        <w:t>lowPAPR-DMRS-PUCCH-r16                      ENUMERATED {supported}                                             OPTIONAL,</w:t>
      </w:r>
    </w:p>
    <w:p>
      <w:r>
        <w:t>Name of the Sub_IE: (MIMO-ParametersPerBand)</w:t>
      </w:r>
    </w:p>
    <w:p>
      <w:r>
        <w:t>-- R1 16-6c: Low PAPR DMRS for PUSCH with transform precoding &amp; pi/2 BPSK</w:t>
      </w:r>
    </w:p>
    <w:p>
      <w:r>
        <w:t>Name of the Sub_IE: (MIMO-ParametersPerBand)</w:t>
      </w:r>
    </w:p>
    <w:p>
      <w:r>
        <w:t>lowPAPR-DMRS-PUSCHwithPrecoding-r16         ENUMERATED {supported}                                             OPTIONAL,</w:t>
      </w:r>
    </w:p>
    <w:p>
      <w:r>
        <w:t>Name of the Sub_IE: (MIMO-ParametersPerBand)</w:t>
      </w:r>
    </w:p>
    <w:p>
      <w:r>
        <w:t>-- R1 16-7: Extension of the maximum number of configured aperiodic CSI report settings</w:t>
      </w:r>
    </w:p>
    <w:p>
      <w:r>
        <w:t>Name of the Sub_IE: (MIMO-ParametersPerBand)</w:t>
      </w:r>
    </w:p>
    <w:p>
      <w:r>
        <w:t>csi-ReportFrameworkExt-r16                  CSI-ReportFrameworkExt-r16                                         OPTIONAL,</w:t>
      </w:r>
    </w:p>
    <w:p>
      <w:r>
        <w:t>Name of the Sub_IE: (MIMO-ParametersPerBand)</w:t>
      </w:r>
    </w:p>
    <w:p>
      <w:r>
        <w:t>-- R1 16-3a, 16-3a-1, 16-3b, 16-3b-1, 16-8: Individual new codebook types</w:t>
      </w:r>
    </w:p>
    <w:p>
      <w:r>
        <w:t>Name of the Sub_IE: (MIMO-ParametersPerBand)</w:t>
      </w:r>
    </w:p>
    <w:p>
      <w:r>
        <w:t>codebookParametersAddition-r16              CodebookParametersAddition-r16                                     OPTIONAL,</w:t>
      </w:r>
    </w:p>
    <w:p>
      <w:r>
        <w:t>Name of the Sub_IE: (MIMO-ParametersPerBand)</w:t>
      </w:r>
    </w:p>
    <w:p>
      <w:r>
        <w:t>-- R1 16-8: Mixed codebook types</w:t>
      </w:r>
    </w:p>
    <w:p>
      <w:r>
        <w:t>Name of the Sub_IE: (MIMO-ParametersPerBand)</w:t>
      </w:r>
    </w:p>
    <w:p>
      <w:r>
        <w:t>codebookComboParametersAddition-r16         CodebookComboParametersAddition-r16                                OPTIONAL,</w:t>
      </w:r>
    </w:p>
    <w:p>
      <w:r>
        <w:t>Name of the Sub_IE: (MIMO-ParametersPerBand)</w:t>
      </w:r>
    </w:p>
    <w:p>
      <w:r>
        <w:t>-- R4 8-2: SSB based beam correspondence</w:t>
      </w:r>
    </w:p>
    <w:p>
      <w:r>
        <w:t>Name of the Sub_IE: (MIMO-ParametersPerBand)</w:t>
      </w:r>
    </w:p>
    <w:p>
      <w:r>
        <w:t>beamCorrespondenceSSB-based-r16             ENUMERATED {supported}                                             OPTIONAL,</w:t>
      </w:r>
    </w:p>
    <w:p>
      <w:r>
        <w:t>Name of the Sub_IE: (MIMO-ParametersPerBand)</w:t>
      </w:r>
    </w:p>
    <w:p>
      <w:r>
        <w:t>-- R4 8-3: CSI-RS based beam correspondence</w:t>
      </w:r>
    </w:p>
    <w:p>
      <w:r>
        <w:t>Name of the Sub_IE: (MIMO-ParametersPerBand)</w:t>
      </w:r>
    </w:p>
    <w:p>
      <w:r>
        <w:t>beamCorrespondenceCSI-RS-based-r16          ENUMERATED {supported}                                             OPTIONAL,</w:t>
      </w:r>
    </w:p>
    <w:p>
      <w:r>
        <w:t>Name of the Sub_IE: (MIMO-ParametersPerBand)</w:t>
      </w:r>
    </w:p>
    <w:p>
      <w:r>
        <w:t>beamSwitchTiming-r16                        SEQUENCE {</w:t>
      </w:r>
    </w:p>
    <w:p>
      <w:r>
        <w:t>Name of the Sub_IE: (MIMO-ParametersPerBand)</w:t>
      </w:r>
    </w:p>
    <w:p>
      <w:r>
        <w:t>scs-60kHz-r16                               ENUMERATED {sym224, sym336}                                    OPTIONAL,</w:t>
      </w:r>
    </w:p>
    <w:p>
      <w:r>
        <w:t>Name of the Sub_IE: (MIMO-ParametersPerBand)</w:t>
      </w:r>
    </w:p>
    <w:p>
      <w:r>
        <w:t>scs-120kHz-r16                              ENUMERATED {sym224, sym336}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-- R1 16-1a-4: Semi-persistent L1-SINR report on PUCCH</w:t>
      </w:r>
    </w:p>
    <w:p>
      <w:r>
        <w:t>Name of the Sub_IE: (MIMO-ParametersPerBand)</w:t>
      </w:r>
    </w:p>
    <w:p>
      <w:r>
        <w:t>semi-PersistentL1-SINR-Report-PUCCH-r16     SEQUENCE {</w:t>
      </w:r>
    </w:p>
    <w:p>
      <w:r>
        <w:t>Name of the Sub_IE: (MIMO-ParametersPerBand)</w:t>
      </w:r>
    </w:p>
    <w:p>
      <w:r>
        <w:t>supportReportFormat1-2OFDM-syms-r16         ENUMERATED {supported}                                     OPTIONAL,</w:t>
      </w:r>
    </w:p>
    <w:p>
      <w:r>
        <w:t>Name of the Sub_IE: (MIMO-ParametersPerBand)</w:t>
      </w:r>
    </w:p>
    <w:p>
      <w:r>
        <w:t>supportReportFormat4-14OFDM-syms-r16        ENUMERATED {supported} 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16-1a-5: Semi-persistent L1-SINR report on PUSCH</w:t>
      </w:r>
    </w:p>
    <w:p>
      <w:r>
        <w:t>Name of the Sub_IE: (MIMO-ParametersPerBand)</w:t>
      </w:r>
    </w:p>
    <w:p>
      <w:r>
        <w:t>semi-PersistentL1-SINR-Report-PUSCH-r16     ENUMERATED {supported} 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-- R1 16-1h: Support of 64 configured PUCCH spatial relations</w:t>
      </w:r>
    </w:p>
    <w:p>
      <w:r>
        <w:t>Name of the Sub_IE: (MIMO-ParametersPerBand)</w:t>
      </w:r>
    </w:p>
    <w:p>
      <w:r>
        <w:t>spatialRelations-v1640                      SEQUENCE {</w:t>
      </w:r>
    </w:p>
    <w:p>
      <w:r>
        <w:t>Name of the Sub_IE: (MIMO-ParametersPerBand)</w:t>
      </w:r>
    </w:p>
    <w:p>
      <w:r>
        <w:t>maxNumberConfiguredSpatialRelations-v1640   ENUMERATED {n96, n128, n160, n192, n224, n256, n288, n320}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16-1i: Support of 64 configured candidate beam RSs for BFR</w:t>
      </w:r>
    </w:p>
    <w:p>
      <w:r>
        <w:t>Name of the Sub_IE: (MIMO-ParametersPerBand)</w:t>
      </w:r>
    </w:p>
    <w:p>
      <w:r>
        <w:t>support64CandidateBeamRS-BFR-r16            ENUMERATED {supported} 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-- R1 16-2a-9: Interpretation of maxNumberMIMO-LayersPDSCH for multi-DCI based mTRP</w:t>
      </w:r>
    </w:p>
    <w:p>
      <w:r>
        <w:t>Name of the Sub_IE: (MIMO-ParametersPerBand)</w:t>
      </w:r>
    </w:p>
    <w:p>
      <w:r>
        <w:t>maxMIMO-LayersForMulti-DCI-mTRP-r16         ENUMERATED {supported} 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supportedSINR-meas-v1670                    BIT STRING (SIZE (4))  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-- R1 23-8-5</w:t>
        <w:tab/>
        <w:t>Increased repetition for SRS</w:t>
      </w:r>
    </w:p>
    <w:p>
      <w:r>
        <w:t>Name of the Sub_IE: (MIMO-ParametersPerBand)</w:t>
      </w:r>
    </w:p>
    <w:p>
      <w:r>
        <w:t>srs-increasedRepetition-r17                 ENUMERATED {supported}                                         OPTIONAL,</w:t>
      </w:r>
    </w:p>
    <w:p>
      <w:r>
        <w:t>Name of the Sub_IE: (MIMO-ParametersPerBand)</w:t>
      </w:r>
    </w:p>
    <w:p>
      <w:r>
        <w:t>-- R1 23-8-6</w:t>
        <w:tab/>
        <w:t>Partial frequency sounding of SRS</w:t>
      </w:r>
    </w:p>
    <w:p>
      <w:r>
        <w:t>Name of the Sub_IE: (MIMO-ParametersPerBand)</w:t>
      </w:r>
    </w:p>
    <w:p>
      <w:r>
        <w:t>srs-partialFrequencySounding-r17            ENUMERATED {supported}                                         OPTIONAL,</w:t>
      </w:r>
    </w:p>
    <w:p>
      <w:r>
        <w:t>Name of the Sub_IE: (MIMO-ParametersPerBand)</w:t>
      </w:r>
    </w:p>
    <w:p>
      <w:r>
        <w:t>-- R1 23-8-7</w:t>
        <w:tab/>
        <w:t>Start RB location hopping for partial frequency SRS</w:t>
      </w:r>
    </w:p>
    <w:p>
      <w:r>
        <w:t>Name of the Sub_IE: (MIMO-ParametersPerBand)</w:t>
      </w:r>
    </w:p>
    <w:p>
      <w:r>
        <w:t>srs-startRB-locationHoppingPartial-r17      ENUMERATED {supported}                                         OPTIONAL,</w:t>
      </w:r>
    </w:p>
    <w:p>
      <w:r>
        <w:t>Name of the Sub_IE: (MIMO-ParametersPerBand)</w:t>
      </w:r>
    </w:p>
    <w:p>
      <w:r>
        <w:t>-- R1 23-8-8</w:t>
        <w:tab/>
        <w:t>Comb-8 SRS</w:t>
      </w:r>
    </w:p>
    <w:p>
      <w:r>
        <w:t>Name of the Sub_IE: (MIMO-ParametersPerBand)</w:t>
      </w:r>
    </w:p>
    <w:p>
      <w:r>
        <w:t>srs-combEight-r17    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23-9-1</w:t>
        <w:tab/>
        <w:t>Basic Features of Further Enhanced Port-Selection Type II Codebook (FeType-II) per band information</w:t>
      </w:r>
    </w:p>
    <w:p>
      <w:r>
        <w:t>Name of the Sub_IE: (MIMO-ParametersPerBand)</w:t>
      </w:r>
    </w:p>
    <w:p>
      <w:r>
        <w:t>codebookParametersfetype2-r17               CodebookParametersfetype2-r17                                  OPTIONAL,</w:t>
      </w:r>
    </w:p>
    <w:p>
      <w:r>
        <w:t>Name of the Sub_IE: (MIMO-ParametersPerBand)</w:t>
      </w:r>
    </w:p>
    <w:p>
      <w:r>
        <w:t>-- R1 23-3-1-2a    Two associated CSI-RS resources</w:t>
      </w:r>
    </w:p>
    <w:p>
      <w:r>
        <w:t>Name of the Sub_IE: (MIMO-ParametersPerBand)</w:t>
      </w:r>
    </w:p>
    <w:p>
      <w:r>
        <w:t>mTRP-PUSCH-twoCSI-RS-r17                    ENUMERATED {supported}                                         OPTIONAL,</w:t>
      </w:r>
    </w:p>
    <w:p>
      <w:r>
        <w:t>Name of the Sub_IE: (MIMO-ParametersPerBand)</w:t>
      </w:r>
    </w:p>
    <w:p>
      <w:r>
        <w:t>-- R1 23-3-2    Multi-TRP PUCCH repetition scheme 1 (inter-slot)</w:t>
      </w:r>
    </w:p>
    <w:p>
      <w:r>
        <w:t>Name of the Sub_IE: (MIMO-ParametersPerBand)</w:t>
      </w:r>
    </w:p>
    <w:p>
      <w:r>
        <w:t>mTRP-PUCCH-InterSlot-r17                    ENUMERATED {pf0-2, pf1-3-4, pf0-4}                             OPTIONAL,</w:t>
      </w:r>
    </w:p>
    <w:p>
      <w:r>
        <w:t>Name of the Sub_IE: (MIMO-ParametersPerBand)</w:t>
      </w:r>
    </w:p>
    <w:p>
      <w:r>
        <w:t>-- R1 23-3-2b    Cyclic mapping for multi-TRP PUCCH repetition</w:t>
      </w:r>
    </w:p>
    <w:p>
      <w:r>
        <w:t>Name of the Sub_IE: (MIMO-ParametersPerBand)</w:t>
      </w:r>
    </w:p>
    <w:p>
      <w:r>
        <w:t>mTRP-PUCCH-CyclicMapping-r17                ENUMERATED {supported}                                         OPTIONAL,</w:t>
      </w:r>
    </w:p>
    <w:p>
      <w:r>
        <w:t>Name of the Sub_IE: (MIMO-ParametersPerBand)</w:t>
      </w:r>
    </w:p>
    <w:p>
      <w:r>
        <w:t>-- R1 23-3-2c    Second TPC field for multi-TRP PUCCH repetition</w:t>
      </w:r>
    </w:p>
    <w:p>
      <w:r>
        <w:t>Name of the Sub_IE: (MIMO-ParametersPerBand)</w:t>
      </w:r>
    </w:p>
    <w:p>
      <w:r>
        <w:t>mTRP-PUCCH-SecondTPC-r17                    ENUMERATED {supported}                                         OPTIONAL,</w:t>
      </w:r>
    </w:p>
    <w:p>
      <w:r>
        <w:t>Name of the Sub_IE: (MIMO-ParametersPerBand)</w:t>
      </w:r>
    </w:p>
    <w:p>
      <w:r>
        <w:t>-- R1 23-5-2    MTRP BFR based on two BFD-RS set</w:t>
      </w:r>
    </w:p>
    <w:p>
      <w:r>
        <w:t>Name of the Sub_IE: (MIMO-ParametersPerBand)</w:t>
      </w:r>
    </w:p>
    <w:p>
      <w:r>
        <w:t>mTRP-BFR-twoBFD-RS-Set-r17                  SEQUENCE {</w:t>
      </w:r>
    </w:p>
    <w:p>
      <w:r>
        <w:t>Name of the Sub_IE: (MIMO-ParametersPerBand)</w:t>
      </w:r>
    </w:p>
    <w:p>
      <w:r>
        <w:t>maxBFD-RS-resourcesPerSetPerBWP-r17         ENUMERATED {n1, n2},</w:t>
      </w:r>
    </w:p>
    <w:p>
      <w:r>
        <w:t>Name of the Sub_IE: (MIMO-ParametersPerBand)</w:t>
      </w:r>
    </w:p>
    <w:p>
      <w:r>
        <w:t>maxBFR-r17                                  INTEGER (1..9),</w:t>
      </w:r>
    </w:p>
    <w:p>
      <w:r>
        <w:t>Name of the Sub_IE: (MIMO-ParametersPerBand)</w:t>
      </w:r>
    </w:p>
    <w:p>
      <w:r>
        <w:t>maxBFD-RS-resourcesAcrossSetsPerBWP-r17     ENUMERATED {n2, n3, n4}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23-5-2a    PUCCH-SR resources for MTRP BFRQ - Max number of PUCCH-SR resources for MTRP BFRQ per cell group</w:t>
      </w:r>
    </w:p>
    <w:p>
      <w:r>
        <w:t>Name of the Sub_IE: (MIMO-ParametersPerBand)</w:t>
      </w:r>
    </w:p>
    <w:p>
      <w:r>
        <w:t>mTRP-BFR-PUCCH-SR-perCG-r17                 ENUMERATED{n1, n2}                                             OPTIONAL,</w:t>
      </w:r>
    </w:p>
    <w:p>
      <w:r>
        <w:t>Name of the Sub_IE: (MIMO-ParametersPerBand)</w:t>
      </w:r>
    </w:p>
    <w:p>
      <w:r>
        <w:t>-- R1 23-5-2b    Association between a BFD-RS resource set on SpCell and a PUCCH SR resource</w:t>
      </w:r>
    </w:p>
    <w:p>
      <w:r>
        <w:t>Name of the Sub_IE: (MIMO-ParametersPerBand)</w:t>
      </w:r>
    </w:p>
    <w:p>
      <w:r>
        <w:t>mTRP-BFR-association-PUCCH-SR-r17           ENUMERATED {supported}                                         OPTIONAL,</w:t>
      </w:r>
    </w:p>
    <w:p>
      <w:r>
        <w:t>Name of the Sub_IE: (MIMO-ParametersPerBand)</w:t>
      </w:r>
    </w:p>
    <w:p>
      <w:r>
        <w:t>-- R1 23-6-3    Simultaneous activation of two TCI states for PDCCH across multiple CCs (HST/URLLC)</w:t>
      </w:r>
    </w:p>
    <w:p>
      <w:r>
        <w:t>Name of the Sub_IE: (MIMO-ParametersPerBand)</w:t>
      </w:r>
    </w:p>
    <w:p>
      <w:r>
        <w:t>sfn-SimulTwoTCI-AcrossMultiCC-r17           ENUMERATED {supported}                                         OPTIONAL,</w:t>
      </w:r>
    </w:p>
    <w:p>
      <w:r>
        <w:t>Name of the Sub_IE: (MIMO-ParametersPerBand)</w:t>
      </w:r>
    </w:p>
    <w:p>
      <w:r>
        <w:t>-- R1 23-6-4    Default DL beam setup for SFN</w:t>
      </w:r>
    </w:p>
    <w:p>
      <w:r>
        <w:t>Name of the Sub_IE: (MIMO-ParametersPerBand)</w:t>
      </w:r>
    </w:p>
    <w:p>
      <w:r>
        <w:t>sfn-DefaultDL-BeamSetup-r17                 ENUMERATED {supported}                                         OPTIONAL,</w:t>
      </w:r>
    </w:p>
    <w:p>
      <w:r>
        <w:t>Name of the Sub_IE: (MIMO-ParametersPerBand)</w:t>
      </w:r>
    </w:p>
    <w:p>
      <w:r>
        <w:t>-- R1 23-6-4a    Default UL beam setup for SFN PDCCH(FR2 only)</w:t>
      </w:r>
    </w:p>
    <w:p>
      <w:r>
        <w:t>Name of the Sub_IE: (MIMO-ParametersPerBand)</w:t>
      </w:r>
    </w:p>
    <w:p>
      <w:r>
        <w:t>sfn-DefaultUL-BeamSetup-r17                 ENUMERATED {supported}                                         OPTIONAL,</w:t>
      </w:r>
    </w:p>
    <w:p>
      <w:r>
        <w:t>Name of the Sub_IE: (MIMO-ParametersPerBand)</w:t>
      </w:r>
    </w:p>
    <w:p>
      <w:r>
        <w:t>-- R1 23-8-1    SRS triggering offset enhancement</w:t>
      </w:r>
    </w:p>
    <w:p>
      <w:r>
        <w:t>Name of the Sub_IE: (MIMO-ParametersPerBand)</w:t>
      </w:r>
    </w:p>
    <w:p>
      <w:r>
        <w:t>srs-TriggeringOffset-r17                    ENUMERATED {n1, n2, n4}                                        OPTIONAL,</w:t>
      </w:r>
    </w:p>
    <w:p>
      <w:r>
        <w:t>Name of the Sub_IE: (MIMO-ParametersPerBand)</w:t>
      </w:r>
    </w:p>
    <w:p>
      <w:r>
        <w:t>-- R1 23-8-2    Triggering SRS only in DCI 0_1/0_2</w:t>
      </w:r>
    </w:p>
    <w:p>
      <w:r>
        <w:t>Name of the Sub_IE: (MIMO-ParametersPerBand)</w:t>
      </w:r>
    </w:p>
    <w:p>
      <w:r>
        <w:t>srs-TriggeringDCI-r17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23-9-5    Active CSI-RS resources and ports for mixed codebook types in any slot per band information</w:t>
      </w:r>
    </w:p>
    <w:p>
      <w:r>
        <w:t>Name of the Sub_IE: (MIMO-ParametersPerBand)</w:t>
      </w:r>
    </w:p>
    <w:p>
      <w:r>
        <w:t>codebookComboParameterMixedType-r17         CodebookComboParameterMixedType-r17                            OPTIONAL,</w:t>
      </w:r>
    </w:p>
    <w:p>
      <w:r>
        <w:t>Name of the Sub_IE: (MIMO-ParametersPerBand)</w:t>
      </w:r>
    </w:p>
    <w:p>
      <w:r>
        <w:t>-- R1 23-1-1    Unified TCI [with joint DL/UL TCI update] for intra-cell beam management</w:t>
      </w:r>
    </w:p>
    <w:p>
      <w:r>
        <w:t>Name of the Sub_IE: (MIMO-ParametersPerBand)</w:t>
      </w:r>
    </w:p>
    <w:p>
      <w:r>
        <w:t>unifiedJointTCI-r17                         SEQUENCE{</w:t>
      </w:r>
    </w:p>
    <w:p>
      <w:r>
        <w:t>Name of the Sub_IE: (MIMO-ParametersPerBand)</w:t>
      </w:r>
    </w:p>
    <w:p>
      <w:r>
        <w:t>maxConfiguredJointTCI-r17                   ENUMERATED {n8, n12, n16, n24, n32, n48, n64, n128},</w:t>
      </w:r>
    </w:p>
    <w:p>
      <w:r>
        <w:t>Name of the Sub_IE: (MIMO-ParametersPerBand)</w:t>
      </w:r>
    </w:p>
    <w:p>
      <w:r>
        <w:t>maxActivatedTCIAcrossCC-r17                 ENUMERATED {n1, n2, n4, n8, n16}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 23-1-1b    Unified TCI with joint DL/UL TCI update for intra- and inter-cell beam management with more than one MAC-CE</w:t>
      </w:r>
    </w:p>
    <w:p>
      <w:r>
        <w:t>Name of the Sub_IE: (MIMO-ParametersPerBand)</w:t>
      </w:r>
    </w:p>
    <w:p>
      <w:r>
        <w:t>unifiedJointTCI-multiMAC-CE-r17             SEQUENCE{</w:t>
      </w:r>
    </w:p>
    <w:p>
      <w:r>
        <w:t>Name of the Sub_IE: (MIMO-ParametersPerBand)</w:t>
      </w:r>
    </w:p>
    <w:p>
      <w:r>
        <w:t>minBeamApplicationTime-r17                  ENUMERATED {n1, n2, n4, n7, n14, n28, n42, n56, n70, n84, n98, n112, n224, n336}</w:t>
      </w:r>
    </w:p>
    <w:p>
      <w:r>
        <w:t>Name of the Sub_IE: (MIMO-ParametersPerBand)</w:t>
      </w:r>
    </w:p>
    <w:p>
      <w:r>
        <w:t>OPTIONAL,</w:t>
      </w:r>
    </w:p>
    <w:p>
      <w:r>
        <w:t>Name of the Sub_IE: (MIMO-ParametersPerBand)</w:t>
      </w:r>
    </w:p>
    <w:p>
      <w:r>
        <w:t>maxNumMAC-CE-PerCC                          ENUMERATED {n2, n3, n4, n5, n6, n7, n8}</w:t>
      </w:r>
    </w:p>
    <w:p>
      <w:r>
        <w:t>Name of the Sub_IE: (MIMO-ParametersPerBand)</w:t>
      </w:r>
    </w:p>
    <w:p>
      <w:r>
        <w:t>} OPTIONAL,</w:t>
      </w:r>
    </w:p>
    <w:p>
      <w:r>
        <w:t>Name of the Sub_IE: (MIMO-ParametersPerBand)</w:t>
      </w:r>
    </w:p>
    <w:p>
      <w:r>
        <w:t>-- R1 23-1-1d    Per BWP TCI state pool configuration for CA mode</w:t>
      </w:r>
    </w:p>
    <w:p>
      <w:r>
        <w:t>Name of the Sub_IE: (MIMO-ParametersPerBand)</w:t>
      </w:r>
    </w:p>
    <w:p>
      <w:r>
        <w:t>unifiedJointTCI-perBWP-CA-r17               ENUMERATED {supported}                                         OPTIONAL,</w:t>
      </w:r>
    </w:p>
    <w:p>
      <w:r>
        <w:t>Name of the Sub_IE: (MIMO-ParametersPerBand)</w:t>
      </w:r>
    </w:p>
    <w:p>
      <w:r>
        <w:t>-- R1 23-1-1e    TCI state pool configuration with TCI pool sharing for CA mode</w:t>
      </w:r>
    </w:p>
    <w:p>
      <w:r>
        <w:t>Name of the Sub_IE: (MIMO-ParametersPerBand)</w:t>
      </w:r>
    </w:p>
    <w:p>
      <w:r>
        <w:t>unifiedJointTCI-ListSharingCA-r17           ENUMERATED {n1,n2,n4,n8}                                       OPTIONAL,</w:t>
      </w:r>
    </w:p>
    <w:p>
      <w:r>
        <w:t>Name of the Sub_IE: (MIMO-ParametersPerBand)</w:t>
      </w:r>
    </w:p>
    <w:p>
      <w:r>
        <w:t>-- R1 23-1-1f    Common multi-CC TCI state ID update and activation</w:t>
      </w:r>
    </w:p>
    <w:p>
      <w:r>
        <w:t>Name of the Sub_IE: (MIMO-ParametersPerBand)</w:t>
      </w:r>
    </w:p>
    <w:p>
      <w:r>
        <w:t>unifiedJointTCI-commonMultiCC-r17           ENUMERATED {supported}                                         OPTIONAL,</w:t>
      </w:r>
    </w:p>
    <w:p>
      <w:r>
        <w:t>Name of the Sub_IE: (MIMO-ParametersPerBand)</w:t>
      </w:r>
    </w:p>
    <w:p>
      <w:r>
        <w:t>-- R1 23-1-1g    Beam misalignment between the DL source RS in the TCI state</w:t>
      </w:r>
    </w:p>
    <w:p>
      <w:r>
        <w:t>Name of the Sub_IE: (MIMO-ParametersPerBand)</w:t>
      </w:r>
    </w:p>
    <w:p>
      <w:r>
        <w:t>unifiedJointTCI-BeamAlignDLRS-r17           ENUMERATED {supported}                                         OPTIONAL,</w:t>
      </w:r>
    </w:p>
    <w:p>
      <w:r>
        <w:t>Name of the Sub_IE: (MIMO-ParametersPerBand)</w:t>
      </w:r>
    </w:p>
    <w:p>
      <w:r>
        <w:t>-- R1 23-1-1h    Association between TCI state and UL PC settings for PUCCH, PUSCH, and SRS</w:t>
      </w:r>
    </w:p>
    <w:p>
      <w:r>
        <w:t>Name of the Sub_IE: (MIMO-ParametersPerBand)</w:t>
      </w:r>
    </w:p>
    <w:p>
      <w:r>
        <w:t>unifiedJointTCI-PC-association-r17          ENUMERATED {supported}                                         OPTIONAL,</w:t>
      </w:r>
    </w:p>
    <w:p>
      <w:r>
        <w:t>Name of the Sub_IE: (MIMO-ParametersPerBand)</w:t>
      </w:r>
    </w:p>
    <w:p>
      <w:r>
        <w:t>-- R1 23-1-1i    Indication/configuration of R17 TCI states for aperiodic CSI-RS, PDCCH, PDSCH</w:t>
      </w:r>
    </w:p>
    <w:p>
      <w:r>
        <w:t>Name of the Sub_IE: (MIMO-ParametersPerBand)</w:t>
      </w:r>
    </w:p>
    <w:p>
      <w:r>
        <w:t>unifiedJointTCI-Legacy-r17                  ENUMERATED {supported}                                         OPTIONAL,</w:t>
      </w:r>
    </w:p>
    <w:p>
      <w:r>
        <w:t>Name of the Sub_IE: (MIMO-ParametersPerBand)</w:t>
      </w:r>
    </w:p>
    <w:p>
      <w:r>
        <w:t>-- 23-1-1m    Indication/configuration of R17 TCI states for SRS</w:t>
      </w:r>
    </w:p>
    <w:p>
      <w:r>
        <w:t>Name of the Sub_IE: (MIMO-ParametersPerBand)</w:t>
      </w:r>
    </w:p>
    <w:p>
      <w:r>
        <w:t>unifiedJointTCI-Legacy-SRS-r17              ENUMERATED {supported}                                         OPTIONAL,</w:t>
      </w:r>
    </w:p>
    <w:p>
      <w:r>
        <w:t>Name of the Sub_IE: (MIMO-ParametersPerBand)</w:t>
      </w:r>
    </w:p>
    <w:p>
      <w:r>
        <w:t>-- R1 23-1-1j    Indication/configuration of R17 TCI states for CORESET #0</w:t>
      </w:r>
    </w:p>
    <w:p>
      <w:r>
        <w:t>Name of the Sub_IE: (MIMO-ParametersPerBand)</w:t>
      </w:r>
    </w:p>
    <w:p>
      <w:r>
        <w:t>unifiedJointTCI-Legacy-CORESET0-r17         ENUMERATED {supported}                                         OPTIONAL,</w:t>
      </w:r>
    </w:p>
    <w:p>
      <w:r>
        <w:t>Name of the Sub_IE: (MIMO-ParametersPerBand)</w:t>
      </w:r>
    </w:p>
    <w:p>
      <w:r>
        <w:t>-- R1 23-1-1c    SCell BFR with unified TCI framework  (NOTE; pre-requisite is empty)</w:t>
      </w:r>
    </w:p>
    <w:p>
      <w:r>
        <w:t>Name of the Sub_IE: (MIMO-ParametersPerBand)</w:t>
      </w:r>
    </w:p>
    <w:p>
      <w:r>
        <w:t>unifiedJointTCI-SCellBFR-r17                ENUMERATED {supported}                                         OPTIONAL,</w:t>
      </w:r>
    </w:p>
    <w:p>
      <w:r>
        <w:t>Name of the Sub_IE: (MIMO-ParametersPerBand)</w:t>
      </w:r>
    </w:p>
    <w:p>
      <w:r>
        <w:t>-- R1 23-1-1a    Unified TCI with joint DL/UL TCI update for inter-cell beam management</w:t>
      </w:r>
    </w:p>
    <w:p>
      <w:r>
        <w:t>Name of the Sub_IE: (MIMO-ParametersPerBand)</w:t>
      </w:r>
    </w:p>
    <w:p>
      <w:r>
        <w:t>unifiedJointTCI-InterCell-r17               SEQUENCE{</w:t>
      </w:r>
    </w:p>
    <w:p>
      <w:r>
        <w:t>Name of the Sub_IE: (MIMO-ParametersPerBand)</w:t>
      </w:r>
    </w:p>
    <w:p>
      <w:r>
        <w:t>additionalMAC-CE-PerCC-r17                  ENUMERATED {n0, n1, n2, n4},</w:t>
      </w:r>
    </w:p>
    <w:p>
      <w:r>
        <w:t>Name of the Sub_IE: (MIMO-ParametersPerBand)</w:t>
      </w:r>
    </w:p>
    <w:p>
      <w:r>
        <w:t>additionalMAC-CE-AcrossCC-r17               ENUMERATED {n0, n1, n2, n4}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 23-10-1    Unified TCI with separate DL/UL TCI update for intra-cell beam management</w:t>
      </w:r>
    </w:p>
    <w:p>
      <w:r>
        <w:t>Name of the Sub_IE: (MIMO-ParametersPerBand)</w:t>
      </w:r>
    </w:p>
    <w:p>
      <w:r>
        <w:t>unifiedSeparateTCI-r17                      SEQUENCE{</w:t>
      </w:r>
    </w:p>
    <w:p>
      <w:r>
        <w:t>Name of the Sub_IE: (MIMO-ParametersPerBand)</w:t>
      </w:r>
    </w:p>
    <w:p>
      <w:r>
        <w:t>maxConfiguredDL-TCI-r17                     ENUMERATED {n4, n8, n12, n16, n24, n32, n48, n64, n128},</w:t>
      </w:r>
    </w:p>
    <w:p>
      <w:r>
        <w:t>Name of the Sub_IE: (MIMO-ParametersPerBand)</w:t>
      </w:r>
    </w:p>
    <w:p>
      <w:r>
        <w:t>maxConfiguredUL-TCI-r17                     ENUMERATED {n4, n8, n12, n16, n24, n32, n48, n64},</w:t>
      </w:r>
    </w:p>
    <w:p>
      <w:r>
        <w:t>Name of the Sub_IE: (MIMO-ParametersPerBand)</w:t>
      </w:r>
    </w:p>
    <w:p>
      <w:r>
        <w:t>maxActivatedDL-TCIAcrossCC-r17              ENUMERATED {n1, n2, n4, n8, n16},</w:t>
      </w:r>
    </w:p>
    <w:p>
      <w:r>
        <w:t>Name of the Sub_IE: (MIMO-ParametersPerBand)</w:t>
      </w:r>
    </w:p>
    <w:p>
      <w:r>
        <w:t>maxActivatedUL-TCIAcrossCC-r17              ENUMERATED {n1, n2, n4, n8, n16}</w:t>
      </w:r>
    </w:p>
    <w:p>
      <w:r>
        <w:t>Name of the Sub_IE: (MIMO-ParametersPerBand)</w:t>
      </w:r>
    </w:p>
    <w:p>
      <w:r>
        <w:t>} OPTIONAL,</w:t>
      </w:r>
    </w:p>
    <w:p>
      <w:r>
        <w:t>Name of the Sub_IE: (MIMO-ParametersPerBand)</w:t>
      </w:r>
    </w:p>
    <w:p>
      <w:r>
        <w:t>-- R1  23-10-1b    Unified TCI with separate DL/UL TCI update for intra-cell beam management with more than one MAC-CE</w:t>
      </w:r>
    </w:p>
    <w:p>
      <w:r>
        <w:t>Name of the Sub_IE: (MIMO-ParametersPerBand)</w:t>
      </w:r>
    </w:p>
    <w:p>
      <w:r>
        <w:t>unifiedSeparateTCI-multiMAC-CE-r17          SEQUENCE{</w:t>
      </w:r>
    </w:p>
    <w:p>
      <w:r>
        <w:t>Name of the Sub_IE: (MIMO-ParametersPerBand)</w:t>
      </w:r>
    </w:p>
    <w:p>
      <w:r>
        <w:t>minBeamApplicationTime-r17                  ENUMERATED {n1, n2, n4, n7, n14, n28, n42, n56, n70, n84, n98, n112, n224, n336},</w:t>
      </w:r>
    </w:p>
    <w:p>
      <w:r>
        <w:t>Name of the Sub_IE: (MIMO-ParametersPerBand)</w:t>
      </w:r>
    </w:p>
    <w:p>
      <w:r>
        <w:t>maxActivatedDL-TCIPerCC-r17                 INTEGER (2..8),</w:t>
      </w:r>
    </w:p>
    <w:p>
      <w:r>
        <w:t>Name of the Sub_IE: (MIMO-ParametersPerBand)</w:t>
      </w:r>
    </w:p>
    <w:p>
      <w:r>
        <w:t>maxActivatedUL-TCIPerCC-r17                 INTEGER (2..8)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23-10-1d    Per BWP DL/UL-TCI state pool configuration for CA mode</w:t>
      </w:r>
    </w:p>
    <w:p>
      <w:r>
        <w:t>Name of the Sub_IE: (MIMO-ParametersPerBand)</w:t>
      </w:r>
    </w:p>
    <w:p>
      <w:r>
        <w:t>unifiedSeparateTCI-perBWP-CA-r17            ENUMERATED {supported}                                         OPTIONAL,</w:t>
      </w:r>
    </w:p>
    <w:p>
      <w:r>
        <w:t>Name of the Sub_IE: (MIMO-ParametersPerBand)</w:t>
      </w:r>
    </w:p>
    <w:p>
      <w:r>
        <w:t>-- R1 23-10-1e    TCI state pool configuration with DL/UL-TCI pool sharing for CA mode</w:t>
      </w:r>
    </w:p>
    <w:p>
      <w:r>
        <w:t>Name of the Sub_IE: (MIMO-ParametersPerBand)</w:t>
      </w:r>
    </w:p>
    <w:p>
      <w:r>
        <w:t>unifiedSeparateTCI-ListSharingCA-r17        SEQUENCE {</w:t>
      </w:r>
    </w:p>
    <w:p>
      <w:r>
        <w:t>Name of the Sub_IE: (MIMO-ParametersPerBand)</w:t>
      </w:r>
    </w:p>
    <w:p>
      <w:r>
        <w:t>maxNumListDL-TCI-r17                        ENUMERATED {n1,n2,n4,n8}                                   OPTIONAL,</w:t>
      </w:r>
    </w:p>
    <w:p>
      <w:r>
        <w:t>Name of the Sub_IE: (MIMO-ParametersPerBand)</w:t>
      </w:r>
    </w:p>
    <w:p>
      <w:r>
        <w:t>maxNumListUL-TCI-r17                        ENUMERATED {n1,n2,n4,n8}                                   OPTIONAL</w:t>
      </w:r>
    </w:p>
    <w:p>
      <w:r>
        <w:t>Name of the Sub_IE: (MIMO-ParametersPerBand)</w:t>
      </w:r>
    </w:p>
    <w:p>
      <w:r>
        <w:t>} OPTIONAL,</w:t>
      </w:r>
    </w:p>
    <w:p>
      <w:r>
        <w:t>Name of the Sub_IE: (MIMO-ParametersPerBand)</w:t>
      </w:r>
    </w:p>
    <w:p>
      <w:r>
        <w:t>-- R1 23-10-1f    Common multi-CC DL/UL-TCI state ID update and activation with separate DL/UL TCI update</w:t>
      </w:r>
    </w:p>
    <w:p>
      <w:r>
        <w:t>Name of the Sub_IE: (MIMO-ParametersPerBand)</w:t>
      </w:r>
    </w:p>
    <w:p>
      <w:r>
        <w:t>unifiedSeparateTCI-commonMultiCC-r17    ENUMERATED {supported}                                             OPTIONAL,</w:t>
      </w:r>
    </w:p>
    <w:p>
      <w:r>
        <w:t>Name of the Sub_IE: (MIMO-ParametersPerBand)</w:t>
      </w:r>
    </w:p>
    <w:p>
      <w:r>
        <w:t>-- 23-10-1m    Unified TCI with separate DL/UL TCI update for inter-cell beam management with more than one MAC-CE</w:t>
      </w:r>
    </w:p>
    <w:p>
      <w:r>
        <w:t>Name of the Sub_IE: (MIMO-ParametersPerBand)</w:t>
      </w:r>
    </w:p>
    <w:p>
      <w:r>
        <w:t>unifiedSeparateTCI-InterCell-r17            SEQUENCE {</w:t>
      </w:r>
    </w:p>
    <w:p>
      <w:r>
        <w:t>Name of the Sub_IE: (MIMO-ParametersPerBand)</w:t>
      </w:r>
    </w:p>
    <w:p>
      <w:r>
        <w:t>k-DL-PerCC-r17                              ENUMERATED {n0, n1, n2, n4},</w:t>
      </w:r>
    </w:p>
    <w:p>
      <w:r>
        <w:t>Name of the Sub_IE: (MIMO-ParametersPerBand)</w:t>
      </w:r>
    </w:p>
    <w:p>
      <w:r>
        <w:t>k-UL-PerCC-r17                              ENUMERATED {n0, n1, n2, n4},</w:t>
      </w:r>
    </w:p>
    <w:p>
      <w:r>
        <w:t>Name of the Sub_IE: (MIMO-ParametersPerBand)</w:t>
      </w:r>
    </w:p>
    <w:p>
      <w:r>
        <w:t>k-DL-AcrossCC-r17                           ENUMERATED {n0, n1, n2, n4},</w:t>
      </w:r>
    </w:p>
    <w:p>
      <w:r>
        <w:t>Name of the Sub_IE: (MIMO-ParametersPerBand)</w:t>
      </w:r>
    </w:p>
    <w:p>
      <w:r>
        <w:t>k-UL-AcrossCC-r17                           ENUMERATED {n0, n1, n2, n4}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 23-1-2    Inter-cell beam measurement and reporting (for inter-cell BM and mTRP)</w:t>
      </w:r>
    </w:p>
    <w:p>
      <w:r>
        <w:t>Name of the Sub_IE: (MIMO-ParametersPerBand)</w:t>
      </w:r>
    </w:p>
    <w:p>
      <w:r>
        <w:t>unifiedJointTCI-mTRP-InterCell-BM-r17       SEQUENCE {</w:t>
      </w:r>
    </w:p>
    <w:p>
      <w:r>
        <w:t>Name of the Sub_IE: (MIMO-ParametersPerBand)</w:t>
      </w:r>
    </w:p>
    <w:p>
      <w:r>
        <w:t>maxNumAdditionalPCI-L1-RSRP-r17             INTEGER (1..7),</w:t>
      </w:r>
    </w:p>
    <w:p>
      <w:r>
        <w:t>Name of the Sub_IE: (MIMO-ParametersPerBand)</w:t>
      </w:r>
    </w:p>
    <w:p>
      <w:r>
        <w:t>maxNumSSB-ResourceL1-RSRP-AcrossCC-r17      ENUMERATED {n1,n2,n4,n8}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 23-1-3    MPE mitigation</w:t>
      </w:r>
    </w:p>
    <w:p>
      <w:r>
        <w:t>Name of the Sub_IE: (MIMO-ParametersPerBand)</w:t>
      </w:r>
    </w:p>
    <w:p>
      <w:r>
        <w:t>mpe-Mitigation-r17                          SEQUENCE {</w:t>
      </w:r>
    </w:p>
    <w:p>
      <w:r>
        <w:t>Name of the Sub_IE: (MIMO-ParametersPerBand)</w:t>
      </w:r>
    </w:p>
    <w:p>
      <w:r>
        <w:t>maxNumP-MPR-RI-pairs-r17                    INTEGER (1..4),</w:t>
      </w:r>
    </w:p>
    <w:p>
      <w:r>
        <w:t>Name of the Sub_IE: (MIMO-ParametersPerBand)</w:t>
      </w:r>
    </w:p>
    <w:p>
      <w:r>
        <w:t>maxNumConfRS-r17                            ENUMERATED {n1, n2, n4, n8, n12, n16, n28, n32, n48, n64}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 23-1-4    UE capability value reporting</w:t>
      </w:r>
    </w:p>
    <w:p>
      <w:r>
        <w:t>Name of the Sub_IE: (MIMO-ParametersPerBand)</w:t>
      </w:r>
    </w:p>
    <w:p>
      <w:r>
        <w:t>srs-PortReport-r17                          SEQUENCE {</w:t>
      </w:r>
    </w:p>
    <w:p>
      <w:r>
        <w:t>Name of the Sub_IE: (MIMO-ParametersPerBand)</w:t>
      </w:r>
    </w:p>
    <w:p>
      <w:r>
        <w:t>capVal1-r17                             ENUMERATED {n1, n2, n4}                                    OPTIONAL,</w:t>
      </w:r>
    </w:p>
    <w:p>
      <w:r>
        <w:t>Name of the Sub_IE: (MIMO-ParametersPerBand)</w:t>
      </w:r>
    </w:p>
    <w:p>
      <w:r>
        <w:t>capVal2-r17                             ENUMERATED {n1, n2, n4}                                    OPTIONAL,</w:t>
      </w:r>
    </w:p>
    <w:p>
      <w:r>
        <w:t>Name of the Sub_IE: (MIMO-ParametersPerBand)</w:t>
      </w:r>
    </w:p>
    <w:p>
      <w:r>
        <w:t>capVal3-r17                             ENUMERATED {n1, n2, n4}                                    OPTIONAL,</w:t>
      </w:r>
    </w:p>
    <w:p>
      <w:r>
        <w:t>Name of the Sub_IE: (MIMO-ParametersPerBand)</w:t>
      </w:r>
    </w:p>
    <w:p>
      <w:r>
        <w:t>capVal4-r17                             ENUMERATED {n1, n2, n4}    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23-2-1a    Monitoring of individual candidates</w:t>
      </w:r>
    </w:p>
    <w:p>
      <w:r>
        <w:t>Name of the Sub_IE: (MIMO-ParametersPerBand)</w:t>
      </w:r>
    </w:p>
    <w:p>
      <w:r>
        <w:t>mTRP-PDCCH-individual-r17                   ENUMERATED {supported}                                         OPTIONAL,</w:t>
      </w:r>
    </w:p>
    <w:p>
      <w:r>
        <w:t>Name of the Sub_IE: (MIMO-ParametersPerBand)</w:t>
      </w:r>
    </w:p>
    <w:p>
      <w:r>
        <w:t>-- R1 23-2-1b    PDCCH repetition with PDCCH monitoring on any span of up to 3 consecutive OFDM symbols of a slot</w:t>
      </w:r>
    </w:p>
    <w:p>
      <w:r>
        <w:t>Name of the Sub_IE: (MIMO-ParametersPerBand)</w:t>
      </w:r>
    </w:p>
    <w:p>
      <w:r>
        <w:t>mTRP-PDCCH-anySpan-3Symbols-r17             ENUMERATED {supported}                                         OPTIONAL,</w:t>
      </w:r>
    </w:p>
    <w:p>
      <w:r>
        <w:t>Name of the Sub_IE: (MIMO-ParametersPerBand)</w:t>
      </w:r>
    </w:p>
    <w:p>
      <w:r>
        <w:t>-- R1 23-2-2    Two QCL TypeD for CORESET monitoring in PDCCH repetition</w:t>
      </w:r>
    </w:p>
    <w:p>
      <w:r>
        <w:t>Name of the Sub_IE: (MIMO-ParametersPerBand)</w:t>
      </w:r>
    </w:p>
    <w:p>
      <w:r>
        <w:t>mTRP-PDCCH-TwoQCL-TypeD-r17                 ENUMERATED {supported}                                         OPTIONAL,</w:t>
      </w:r>
    </w:p>
    <w:p>
      <w:r>
        <w:t>Name of the Sub_IE: (MIMO-ParametersPerBand)</w:t>
      </w:r>
    </w:p>
    <w:p>
      <w:r>
        <w:t>-- R1 23-3-1-2b    CSI-RS processing framework for SRS with two associated CSI-RS resources</w:t>
      </w:r>
    </w:p>
    <w:p>
      <w:r>
        <w:t>Name of the Sub_IE: (MIMO-ParametersPerBand)</w:t>
      </w:r>
    </w:p>
    <w:p>
      <w:r>
        <w:t>mTRP-PUSCH-CSI-RS-r17                       SEQUENCE {</w:t>
      </w:r>
    </w:p>
    <w:p>
      <w:r>
        <w:t>Name of the Sub_IE: (MIMO-ParametersPerBand)</w:t>
      </w:r>
    </w:p>
    <w:p>
      <w:r>
        <w:t>maxNumPeriodicSRS-r17                       INTEGER (1..8),</w:t>
      </w:r>
    </w:p>
    <w:p>
      <w:r>
        <w:t>Name of the Sub_IE: (MIMO-ParametersPerBand)</w:t>
      </w:r>
    </w:p>
    <w:p>
      <w:r>
        <w:t>maxNumAperiodicSRS-r17                      INTEGER (1..8),</w:t>
      </w:r>
    </w:p>
    <w:p>
      <w:r>
        <w:t>Name of the Sub_IE: (MIMO-ParametersPerBand)</w:t>
      </w:r>
    </w:p>
    <w:p>
      <w:r>
        <w:t>maxNumSP-SRS-r17                            INTEGER (0..8),</w:t>
      </w:r>
    </w:p>
    <w:p>
      <w:r>
        <w:t>Name of the Sub_IE: (MIMO-ParametersPerBand)</w:t>
      </w:r>
    </w:p>
    <w:p>
      <w:r>
        <w:t>numSRS-ResourcePerCC-r17                    INTEGER (1..16),</w:t>
      </w:r>
    </w:p>
    <w:p>
      <w:r>
        <w:t>Name of the Sub_IE: (MIMO-ParametersPerBand)</w:t>
      </w:r>
    </w:p>
    <w:p>
      <w:r>
        <w:t>numSRS-ResourceNonCodebook-r17              INTEGER (1..2)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23-3-1a    Cyclic mapping for Multi-TRP PUSCH repetition</w:t>
      </w:r>
    </w:p>
    <w:p>
      <w:r>
        <w:t>Name of the Sub_IE: (MIMO-ParametersPerBand)</w:t>
      </w:r>
    </w:p>
    <w:p>
      <w:r>
        <w:t>mTRP-PUSCH-cyclicMapping-r17                ENUMERATED {typeA,typeB,both}                                  OPTIONAL,</w:t>
      </w:r>
    </w:p>
    <w:p>
      <w:r>
        <w:t>Name of the Sub_IE: (MIMO-ParametersPerBand)</w:t>
      </w:r>
    </w:p>
    <w:p>
      <w:r>
        <w:t>-- R1 23-3-1b    Second TPC field for Multi-TRP PUSCH repetition</w:t>
      </w:r>
    </w:p>
    <w:p>
      <w:r>
        <w:t>Name of the Sub_IE: (MIMO-ParametersPerBand)</w:t>
      </w:r>
    </w:p>
    <w:p>
      <w:r>
        <w:t>mTRP-PUSCH-secondTPC-r17                    ENUMERATED {supported}                                         OPTIONAL,</w:t>
      </w:r>
    </w:p>
    <w:p>
      <w:r>
        <w:t>Name of the Sub_IE: (MIMO-ParametersPerBand)</w:t>
      </w:r>
    </w:p>
    <w:p>
      <w:r>
        <w:t>-- R1 23-3-1c     Two PHR reporting</w:t>
      </w:r>
    </w:p>
    <w:p>
      <w:r>
        <w:t>Name of the Sub_IE: (MIMO-ParametersPerBand)</w:t>
      </w:r>
    </w:p>
    <w:p>
      <w:r>
        <w:t>mTRP-PUSCH-twoPHR-Reporting-r17             ENUMERATED {supported}                                         OPTIONAL,</w:t>
      </w:r>
    </w:p>
    <w:p>
      <w:r>
        <w:t>Name of the Sub_IE: (MIMO-ParametersPerBand)</w:t>
      </w:r>
    </w:p>
    <w:p>
      <w:r>
        <w:t>-- R1 23-3-1e    A-CSI report</w:t>
      </w:r>
    </w:p>
    <w:p>
      <w:r>
        <w:t>Name of the Sub_IE: (MIMO-ParametersPerBand)</w:t>
      </w:r>
    </w:p>
    <w:p>
      <w:r>
        <w:t>mTRP-PUSCH-A-CSI-r17 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23-3-1f    SP-CSI report</w:t>
      </w:r>
    </w:p>
    <w:p>
      <w:r>
        <w:t>Name of the Sub_IE: (MIMO-ParametersPerBand)</w:t>
      </w:r>
    </w:p>
    <w:p>
      <w:r>
        <w:t>mTRP-PUSCH-SP-CSI-r17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23-3-1g    CG PUSCH transmission</w:t>
      </w:r>
    </w:p>
    <w:p>
      <w:r>
        <w:t>Name of the Sub_IE: (MIMO-ParametersPerBand)</w:t>
      </w:r>
    </w:p>
    <w:p>
      <w:r>
        <w:t>mTRP-PUSCH-CG-r17    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23-3-2d    Updating two Spatial relation or two sets of power control parameters for PUCCH group</w:t>
      </w:r>
    </w:p>
    <w:p>
      <w:r>
        <w:t>Name of the Sub_IE: (MIMO-ParametersPerBand)</w:t>
      </w:r>
    </w:p>
    <w:p>
      <w:r>
        <w:t>mTRP-PUCCH-MAC-CE-r17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23-3-2e    Maximum number of power control parameter sets configured for multi-TRP PUCCH repetition in FR1</w:t>
      </w:r>
    </w:p>
    <w:p>
      <w:r>
        <w:t>Name of the Sub_IE: (MIMO-ParametersPerBand)</w:t>
      </w:r>
    </w:p>
    <w:p>
      <w:r>
        <w:t>mTRP-PUCCH-maxNum-PC-FR1-r17                INTEGER (3..8)                                                 OPTIONAL,</w:t>
      </w:r>
    </w:p>
    <w:p>
      <w:r>
        <w:t>Name of the Sub_IE: (MIMO-ParametersPerBand)</w:t>
      </w:r>
    </w:p>
    <w:p>
      <w:r>
        <w:t>-- R1 23-4    IntCell-mTRP</w:t>
      </w:r>
    </w:p>
    <w:p>
      <w:r>
        <w:t>Name of the Sub_IE: (MIMO-ParametersPerBand)</w:t>
      </w:r>
    </w:p>
    <w:p>
      <w:r>
        <w:t>mTRP-inter-Cell-r17                         SEQUENCE {</w:t>
      </w:r>
    </w:p>
    <w:p>
      <w:r>
        <w:t>Name of the Sub_IE: (MIMO-ParametersPerBand)</w:t>
      </w:r>
    </w:p>
    <w:p>
      <w:r>
        <w:t>maxNumAdditionalPCI-Case1-r17               INTEGER (1..7),</w:t>
      </w:r>
    </w:p>
    <w:p>
      <w:r>
        <w:t>Name of the Sub_IE: (MIMO-ParametersPerBand)</w:t>
      </w:r>
    </w:p>
    <w:p>
      <w:r>
        <w:t>maxNumAdditionalPCI-Case2-r17               INTEGER (0..7)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23-5-1    Group based L1-RSRP reporting enhancements</w:t>
      </w:r>
    </w:p>
    <w:p>
      <w:r>
        <w:t>Name of the Sub_IE: (MIMO-ParametersPerBand)</w:t>
      </w:r>
    </w:p>
    <w:p>
      <w:r>
        <w:t>mTRP-GroupBasedL1-RSRP-r17                  SEQUENCE {</w:t>
      </w:r>
    </w:p>
    <w:p>
      <w:r>
        <w:t>Name of the Sub_IE: (MIMO-ParametersPerBand)</w:t>
      </w:r>
    </w:p>
    <w:p>
      <w:r>
        <w:t>maxNumBeamGroups-r17                        INTEGER (1..4),</w:t>
      </w:r>
    </w:p>
    <w:p>
      <w:r>
        <w:t>Name of the Sub_IE: (MIMO-ParametersPerBand)</w:t>
      </w:r>
    </w:p>
    <w:p>
      <w:r>
        <w:t>maxNumRS-WithinSlot-r17                     ENUMERATED {n2,n3,n4,n8,n16,n32,n64},</w:t>
      </w:r>
    </w:p>
    <w:p>
      <w:r>
        <w:t>Name of the Sub_IE: (MIMO-ParametersPerBand)</w:t>
      </w:r>
    </w:p>
    <w:p>
      <w:r>
        <w:t>maxNumRS-AcrossSlot-r17                     ENUMERATED {n8, n16, n32, n64, n128}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23-5-2c    MAC-CE based update of explicit BFD-RS    mTRP-PUCCH-IntraSlot-r17  =&gt; per band</w:t>
      </w:r>
    </w:p>
    <w:p>
      <w:r>
        <w:t>Name of the Sub_IE: (MIMO-ParametersPerBand)</w:t>
      </w:r>
    </w:p>
    <w:p>
      <w:r>
        <w:t>mTRP-BFD-RS-MAC-CE-r17                      ENUMERATED {n4, n8, n12, n16, n32, n48, n64 }                  OPTIONAL,</w:t>
      </w:r>
    </w:p>
    <w:p>
      <w:r>
        <w:t>Name of the Sub_IE: (MIMO-ParametersPerBand)</w:t>
      </w:r>
    </w:p>
    <w:p>
      <w:r>
        <w:t>-- R1 23-7-1    Basic Features of CSI Enhancement for Multi-TRP</w:t>
      </w:r>
    </w:p>
    <w:p>
      <w:r>
        <w:t>Name of the Sub_IE: (MIMO-ParametersPerBand)</w:t>
      </w:r>
    </w:p>
    <w:p>
      <w:r>
        <w:t>mTRP-CSI-EnhancementPerBand-r17             SEQUENCE {</w:t>
      </w:r>
    </w:p>
    <w:p>
      <w:r>
        <w:t>Name of the Sub_IE: (MIMO-ParametersPerBand)</w:t>
      </w:r>
    </w:p>
    <w:p>
      <w:r>
        <w:t>maxNumNZP-CSI-RS-r17                        INTEGER (2..8),</w:t>
      </w:r>
    </w:p>
    <w:p>
      <w:r>
        <w:t>Name of the Sub_IE: (MIMO-ParametersPerBand)</w:t>
      </w:r>
    </w:p>
    <w:p>
      <w:r>
        <w:t>cSI-Report-mode-r17                         ENUMERATED {mode1, mode2, both},</w:t>
      </w:r>
    </w:p>
    <w:p>
      <w:r>
        <w:t>Name of the Sub_IE: (MIMO-ParametersPerBand)</w:t>
      </w:r>
    </w:p>
    <w:p>
      <w:r>
        <w:t>supportedComboAcrossCCs-r17                 SEQUENCE (SIZE (1..16)) OF CSI-MultiTRP-SupportedCombinations-r17,</w:t>
      </w:r>
    </w:p>
    <w:p>
      <w:r>
        <w:t>Name of the Sub_IE: (MIMO-ParametersPerBand)</w:t>
      </w:r>
    </w:p>
    <w:p>
      <w:r>
        <w:t>codebookModeNCJT-r17                        ENUMERATED{mode1,mode1And2}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 23-7-1b    Active CSI-RS resources and ports in the presence of multi-TRP CSI</w:t>
      </w:r>
    </w:p>
    <w:p>
      <w:r>
        <w:t>Name of the Sub_IE: (MIMO-ParametersPerBand)</w:t>
      </w:r>
    </w:p>
    <w:p>
      <w:r>
        <w:t>codebookComboParameterMultiTRP-r17          CodebookComboParameterMultiTRP-r17                             OPTIONAL,</w:t>
      </w:r>
    </w:p>
    <w:p>
      <w:r>
        <w:t>Name of the Sub_IE: (MIMO-ParametersPerBand)</w:t>
      </w:r>
    </w:p>
    <w:p>
      <w:r>
        <w:t>-- R1 23-7-1a    Additional CSI report mode 1</w:t>
      </w:r>
    </w:p>
    <w:p>
      <w:r>
        <w:t>Name of the Sub_IE: (MIMO-ParametersPerBand)</w:t>
      </w:r>
    </w:p>
    <w:p>
      <w:r>
        <w:t>mTRP-CSI-additionalCSI-r17                  ENUMERATED{x1,x2}                                              OPTIONAL,</w:t>
      </w:r>
    </w:p>
    <w:p>
      <w:r>
        <w:t>Name of the Sub_IE: (MIMO-ParametersPerBand)</w:t>
      </w:r>
    </w:p>
    <w:p>
      <w:r>
        <w:t>-- R1 23-7-4    Support of Nmax=2 for Multi-TRP CSI</w:t>
      </w:r>
    </w:p>
    <w:p>
      <w:r>
        <w:t>Name of the Sub_IE: (MIMO-ParametersPerBand)</w:t>
      </w:r>
    </w:p>
    <w:p>
      <w:r>
        <w:t>mTRP-CSI-N-Max2-r17  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23-7-5    CMR sharing</w:t>
      </w:r>
    </w:p>
    <w:p>
      <w:r>
        <w:t>Name of the Sub_IE: (MIMO-ParametersPerBand)</w:t>
      </w:r>
    </w:p>
    <w:p>
      <w:r>
        <w:t>mTRP-CSI-CMR-r17                            ENUMERATED {supported}                                         OPTIONAL,</w:t>
      </w:r>
    </w:p>
    <w:p>
      <w:r>
        <w:t>Name of the Sub_IE: (MIMO-ParametersPerBand)</w:t>
      </w:r>
    </w:p>
    <w:p>
      <w:r>
        <w:t>-- R1 23-8-11    Partial frequency sounding of SRS for non-frequency hopping case</w:t>
      </w:r>
    </w:p>
    <w:p>
      <w:r>
        <w:t>Name of the Sub_IE: (MIMO-ParametersPerBand)</w:t>
      </w:r>
    </w:p>
    <w:p>
      <w:r>
        <w:t>srs-partialFreqSounding-r17                 ENUMERATED {supported}                                         OPTIONAL,</w:t>
      </w:r>
    </w:p>
    <w:p>
      <w:r>
        <w:t>Name of the Sub_IE: (MIMO-ParametersPerBand)</w:t>
      </w:r>
    </w:p>
    <w:p>
      <w:r>
        <w:t>-- R1-24 feature: Extend beamSwitchTiming for FR2-2</w:t>
      </w:r>
    </w:p>
    <w:p>
      <w:r>
        <w:t>Name of the Sub_IE: (MIMO-ParametersPerBand)</w:t>
      </w:r>
    </w:p>
    <w:p>
      <w:r>
        <w:t>beamSwitchTiming-v1710                      SEQUENCE {</w:t>
      </w:r>
    </w:p>
    <w:p>
      <w:r>
        <w:t>Name of the Sub_IE: (MIMO-ParametersPerBand)</w:t>
      </w:r>
    </w:p>
    <w:p>
      <w:r>
        <w:t>scs-480kHz                                  ENUMERATED {sym56, sym112, sym192, sym896, sym1344}        OPTIONAL,</w:t>
      </w:r>
    </w:p>
    <w:p>
      <w:r>
        <w:t>Name of the Sub_IE: (MIMO-ParametersPerBand)</w:t>
      </w:r>
    </w:p>
    <w:p>
      <w:r>
        <w:t>scs-960kHz                                  ENUMERATED {sym112, sym224, sym384, sym1792, sym2688}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R1-24 feature: Extend beamSwitchTiming-r16 for FR2-2</w:t>
      </w:r>
    </w:p>
    <w:p>
      <w:r>
        <w:t>Name of the Sub_IE: (MIMO-ParametersPerBand)</w:t>
      </w:r>
    </w:p>
    <w:p>
      <w:r>
        <w:t>beamSwitchTiming-r17                        SEQUENCE {</w:t>
      </w:r>
    </w:p>
    <w:p>
      <w:r>
        <w:t>Name of the Sub_IE: (MIMO-ParametersPerBand)</w:t>
      </w:r>
    </w:p>
    <w:p>
      <w:r>
        <w:t>scs-480kHz-r17                              ENUMERATED {sym896, sym1344}                               OPTIONAL,</w:t>
      </w:r>
    </w:p>
    <w:p>
      <w:r>
        <w:t>Name of the Sub_IE: (MIMO-ParametersPerBand)</w:t>
      </w:r>
    </w:p>
    <w:p>
      <w:r>
        <w:t>scs-960kHz-r17                              ENUMERATED {sym1792, sym2688}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R1-24 feature: Extend beamReportTiming for FR2-2</w:t>
      </w:r>
    </w:p>
    <w:p>
      <w:r>
        <w:t>Name of the Sub_IE: (MIMO-ParametersPerBand)</w:t>
      </w:r>
    </w:p>
    <w:p>
      <w:r>
        <w:t>beamReportTiming-v1710                      SEQUENCE {</w:t>
      </w:r>
    </w:p>
    <w:p>
      <w:r>
        <w:t>Name of the Sub_IE: (MIMO-ParametersPerBand)</w:t>
      </w:r>
    </w:p>
    <w:p>
      <w:r>
        <w:t>scs-480kHz-r17                              ENUMERATED {sym56, sym112, sym224}                         OPTIONAL,</w:t>
      </w:r>
    </w:p>
    <w:p>
      <w:r>
        <w:t>Name of the Sub_IE: (MIMO-ParametersPerBand)</w:t>
      </w:r>
    </w:p>
    <w:p>
      <w:r>
        <w:t>scs-960kHz-r17                              ENUMERATED {sym112, sym224, sym448}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OPTIONAL,</w:t>
      </w:r>
    </w:p>
    <w:p>
      <w:r>
        <w:t>Name of the Sub_IE: (MIMO-ParametersPerBand)</w:t>
      </w:r>
    </w:p>
    <w:p>
      <w:r>
        <w:t>-- R1-24 feature:    Extend maximum number of RX/TX beam switch DL for FR2-2</w:t>
      </w:r>
    </w:p>
    <w:p>
      <w:r>
        <w:t>Name of the Sub_IE: (MIMO-ParametersPerBand)</w:t>
      </w:r>
    </w:p>
    <w:p>
      <w:r>
        <w:t>maxNumberRxTxBeamSwitchDL-v1710             SEQUENCE {</w:t>
      </w:r>
    </w:p>
    <w:p>
      <w:r>
        <w:t>Name of the Sub_IE: (MIMO-ParametersPerBand)</w:t>
      </w:r>
    </w:p>
    <w:p>
      <w:r>
        <w:t>scs-480kHz-r17                              ENUMERATED {n2, n4, n7}                                    OPTIONAL,</w:t>
      </w:r>
    </w:p>
    <w:p>
      <w:r>
        <w:t>Name of the Sub_IE: (MIMO-ParametersPerBand)</w:t>
      </w:r>
    </w:p>
    <w:p>
      <w:r>
        <w:t>scs-960kHz-r17                              ENUMERATED {n1, n2, n4, n7}                                OPTIONAL</w:t>
      </w:r>
    </w:p>
    <w:p>
      <w:r>
        <w:t>Name of the Sub_IE: (MIMO-ParametersPerBand)</w:t>
      </w:r>
    </w:p>
    <w:p>
      <w:r>
        <w:t>}                                                                  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-- R1-23-1-4a:</w:t>
        <w:tab/>
        <w:t>Semi-persistent/aperiodic capability value report</w:t>
      </w:r>
    </w:p>
    <w:p>
      <w:r>
        <w:t>Name of the Sub_IE: (MIMO-ParametersPerBand)</w:t>
      </w:r>
    </w:p>
    <w:p>
      <w:r>
        <w:t>srs-PortReportSP-AP-r17                     ENUMERATED {supported}                                         OPTIONAL,</w:t>
      </w:r>
    </w:p>
    <w:p>
      <w:r>
        <w:t>Name of the Sub_IE: (MIMO-ParametersPerBand)</w:t>
      </w:r>
    </w:p>
    <w:p>
      <w:r>
        <w:t>maxNumberRxBeam-v1720                       INTEGER (9..12)                                                OPTIONAL,</w:t>
      </w:r>
    </w:p>
    <w:p>
      <w:r>
        <w:t>Name of the Sub_IE: (MIMO-ParametersPerBand)</w:t>
      </w:r>
    </w:p>
    <w:p>
      <w:r>
        <w:t>-- R1-23-6-5</w:t>
        <w:tab/>
        <w:t>Support implicit configuration of RS(s) with two TCI states for beam failure detection</w:t>
      </w:r>
    </w:p>
    <w:p>
      <w:r>
        <w:t>Name of the Sub_IE: (MIMO-ParametersPerBand)</w:t>
      </w:r>
    </w:p>
    <w:p>
      <w:r>
        <w:t>sfn-ImplicitRS-twoTCI-r17                   ENUMERATED {supported}                                         OPTIONAL,</w:t>
      </w:r>
    </w:p>
    <w:p>
      <w:r>
        <w:t>Name of the Sub_IE: (MIMO-ParametersPerBand)</w:t>
      </w:r>
    </w:p>
    <w:p>
      <w:r>
        <w:t>-- R1-23-6-6</w:t>
        <w:tab/>
        <w:t>QCL-TypeD collision handling with CORESET with 2 TCI states</w:t>
      </w:r>
    </w:p>
    <w:p>
      <w:r>
        <w:t>Name of the Sub_IE: (MIMO-ParametersPerBand)</w:t>
      </w:r>
    </w:p>
    <w:p>
      <w:r>
        <w:t>sfn-QCL-TypeD-Collision-twoTCI-r17          ENUMERATED {supported}                                         OPTIONAL,</w:t>
      </w:r>
    </w:p>
    <w:p>
      <w:r>
        <w:t>Name of the Sub_IE: (MIMO-ParametersPerBand)</w:t>
      </w:r>
    </w:p>
    <w:p>
      <w:r>
        <w:t>-- R1-23-7-1c</w:t>
        <w:tab/>
        <w:t>Basic Features of CSI Enhancement for Multi-TRP - number of CPUs</w:t>
      </w:r>
    </w:p>
    <w:p>
      <w:r>
        <w:t>Name of the Sub_IE: (MIMO-ParametersPerBand)</w:t>
      </w:r>
    </w:p>
    <w:p>
      <w:r>
        <w:t>mTRP-CSI-numCPU-r17                         ENUMERATED {n2, n3, n4}                                        OPTIONAL</w:t>
      </w:r>
    </w:p>
    <w:p>
      <w:r>
        <w:t>Name of the Sub_IE: (MIMO-ParametersPerBand)</w:t>
      </w:r>
    </w:p>
    <w:p>
      <w:r>
        <w:t>]],</w:t>
      </w:r>
    </w:p>
    <w:p>
      <w:r>
        <w:t>Name of the Sub_IE: (MIMO-ParametersPerBand)</w:t>
      </w:r>
    </w:p>
    <w:p>
      <w:r>
        <w:t>[[</w:t>
      </w:r>
    </w:p>
    <w:p>
      <w:r>
        <w:t>Name of the Sub_IE: (MIMO-ParametersPerBand)</w:t>
      </w:r>
    </w:p>
    <w:p>
      <w:r>
        <w:t>supportRepNumPDSCH-TDRA-DCI-1-2-r17         ENUMERATED {n2, n3, n4, n5, n6, n7, n8, n16}                   OPTIONAL</w:t>
      </w:r>
    </w:p>
    <w:p>
      <w:r>
        <w:t>Name of the Sub_IE: (MIMO-ParametersPerBand)</w:t>
      </w:r>
    </w:p>
    <w:p>
      <w:r>
        <w:t>]]</w:t>
      </w:r>
    </w:p>
    <w:p>
      <w:r>
        <w:t>Name of the Sub_IE: (DummyG)</w:t>
      </w:r>
    </w:p>
    <w:p>
      <w:r>
        <w:t>maxNumberSSB-CSI-RS-ResourceOneTx   ENUMERATED {n8, n16, n32, n64},</w:t>
      </w:r>
    </w:p>
    <w:p>
      <w:r>
        <w:t>Name of the Sub_IE: (DummyG)</w:t>
      </w:r>
    </w:p>
    <w:p>
      <w:r>
        <w:t>maxNumberSSB-CSI-RS-ResourceTwoTx   ENUMERATED {n0, n4, n8, n16, n32, n64},</w:t>
      </w:r>
    </w:p>
    <w:p>
      <w:r>
        <w:t>Name of the Sub_IE: (DummyG)</w:t>
      </w:r>
    </w:p>
    <w:p>
      <w:r>
        <w:t>supportedCSI-RS-Density             ENUMERATED {one, three, oneAndThree}</w:t>
      </w:r>
    </w:p>
    <w:p>
      <w:r>
        <w:t>Name of the Sub_IE: (BeamManagementSSB-CSI-RS)</w:t>
      </w:r>
    </w:p>
    <w:p>
      <w:r>
        <w:t>maxNumberSSB-CSI-RS-ResourceOneTx   ENUMERATED {n0, n8, n16, n32, n64},</w:t>
      </w:r>
    </w:p>
    <w:p>
      <w:r>
        <w:t>Name of the Sub_IE: (BeamManagementSSB-CSI-RS)</w:t>
      </w:r>
    </w:p>
    <w:p>
      <w:r>
        <w:t>maxNumberCSI-RS-Resource            ENUMERATED {n0, n4, n8, n16, n32, n64},</w:t>
      </w:r>
    </w:p>
    <w:p>
      <w:r>
        <w:t>Name of the Sub_IE: (BeamManagementSSB-CSI-RS)</w:t>
      </w:r>
    </w:p>
    <w:p>
      <w:r>
        <w:t>maxNumberCSI-RS-ResourceTwoTx       ENUMERATED {n0, n4, n8, n16, n32, n64},</w:t>
      </w:r>
    </w:p>
    <w:p>
      <w:r>
        <w:t>Name of the Sub_IE: (BeamManagementSSB-CSI-RS)</w:t>
      </w:r>
    </w:p>
    <w:p>
      <w:r>
        <w:t>supportedCSI-RS-Density             ENUMERATED {one, three, oneAndThree}                                       OPTIONAL,</w:t>
      </w:r>
    </w:p>
    <w:p>
      <w:r>
        <w:t>Name of the Sub_IE: (BeamManagementSSB-CSI-RS)</w:t>
      </w:r>
    </w:p>
    <w:p>
      <w:r>
        <w:t>maxNumberAperiodicCSI-RS-Resource   ENUMERATED {n0, n1, n4, n8, n16, n32, n64}</w:t>
      </w:r>
    </w:p>
    <w:p>
      <w:r>
        <w:t>Name of the Sub_IE: (DummyH)</w:t>
      </w:r>
    </w:p>
    <w:p>
      <w:r>
        <w:t>burstLength                         INTEGER (1..2),</w:t>
      </w:r>
    </w:p>
    <w:p>
      <w:r>
        <w:t>Name of the Sub_IE: (DummyH)</w:t>
      </w:r>
    </w:p>
    <w:p>
      <w:r>
        <w:t>maxSimultaneousResourceSetsPerCC    INTEGER (1..8),</w:t>
      </w:r>
    </w:p>
    <w:p>
      <w:r>
        <w:t>Name of the Sub_IE: (DummyH)</w:t>
      </w:r>
    </w:p>
    <w:p>
      <w:r>
        <w:t>maxConfiguredResourceSetsPerCC      INTEGER (1..64),</w:t>
      </w:r>
    </w:p>
    <w:p>
      <w:r>
        <w:t>Name of the Sub_IE: (DummyH)</w:t>
      </w:r>
    </w:p>
    <w:p>
      <w:r>
        <w:t>maxConfiguredResourceSetsAllCC      INTEGER (1..128)</w:t>
      </w:r>
    </w:p>
    <w:p>
      <w:r>
        <w:t>Name of the Sub_IE: (CSI-RS-ForTracking)</w:t>
      </w:r>
    </w:p>
    <w:p>
      <w:r>
        <w:t>maxBurstLength                      INTEGER (1..2),</w:t>
      </w:r>
    </w:p>
    <w:p>
      <w:r>
        <w:t>Name of the Sub_IE: (CSI-RS-ForTracking)</w:t>
      </w:r>
    </w:p>
    <w:p>
      <w:r>
        <w:t>maxSimultaneousResourceSetsPerCC    INTEGER (1..8),</w:t>
      </w:r>
    </w:p>
    <w:p>
      <w:r>
        <w:t>Name of the Sub_IE: (CSI-RS-ForTracking)</w:t>
      </w:r>
    </w:p>
    <w:p>
      <w:r>
        <w:t>maxConfiguredResourceSetsPerCC      INTEGER (1..64),</w:t>
      </w:r>
    </w:p>
    <w:p>
      <w:r>
        <w:t>Name of the Sub_IE: (CSI-RS-ForTracking)</w:t>
      </w:r>
    </w:p>
    <w:p>
      <w:r>
        <w:t>maxConfiguredResourceSetsAllCC      INTEGER (1..256)</w:t>
      </w:r>
    </w:p>
    <w:p>
      <w:r>
        <w:t>Name of the Sub_IE: (CSI-RS-IM-ReceptionForFeedback)</w:t>
      </w:r>
    </w:p>
    <w:p>
      <w:r>
        <w:t>maxConfigNumberNZP-CSI-RS-PerCC                 INTEGER (1..64),</w:t>
      </w:r>
    </w:p>
    <w:p>
      <w:r>
        <w:t>Name of the Sub_IE: (CSI-RS-IM-ReceptionForFeedback)</w:t>
      </w:r>
    </w:p>
    <w:p>
      <w:r>
        <w:t>maxConfigNumberPortsAcrossNZP-CSI-RS-PerCC      INTEGER (2..256),</w:t>
      </w:r>
    </w:p>
    <w:p>
      <w:r>
        <w:t>Name of the Sub_IE: (CSI-RS-IM-ReceptionForFeedback)</w:t>
      </w:r>
    </w:p>
    <w:p>
      <w:r>
        <w:t>maxConfigNumberCSI-IM-PerCC                     ENUMERATED {n1, n2, n4, n8, n16, n32},</w:t>
      </w:r>
    </w:p>
    <w:p>
      <w:r>
        <w:t>Name of the Sub_IE: (CSI-RS-IM-ReceptionForFeedback)</w:t>
      </w:r>
    </w:p>
    <w:p>
      <w:r>
        <w:t>maxNumberSimultaneousNZP-CSI-RS-PerCC           INTEGER (1..64),</w:t>
      </w:r>
    </w:p>
    <w:p>
      <w:r>
        <w:t>Name of the Sub_IE: (CSI-RS-IM-ReceptionForFeedback)</w:t>
      </w:r>
    </w:p>
    <w:p>
      <w:r>
        <w:t>totalNumberPortsSimultaneousNZP-CSI-RS-PerCC    INTEGER (2..256)</w:t>
      </w:r>
    </w:p>
    <w:p>
      <w:r>
        <w:t>Name of the Sub_IE: (CSI-RS-ProcFrameworkForSRS)</w:t>
      </w:r>
    </w:p>
    <w:p>
      <w:r>
        <w:t>maxNumberPeriodicSRS-AssocCSI-RS-PerBWP         INTEGER (1..4),</w:t>
      </w:r>
    </w:p>
    <w:p>
      <w:r>
        <w:t>Name of the Sub_IE: (CSI-RS-ProcFrameworkForSRS)</w:t>
      </w:r>
    </w:p>
    <w:p>
      <w:r>
        <w:t>maxNumberAperiodicSRS-AssocCSI-RS-PerBWP        INTEGER (1..4),</w:t>
      </w:r>
    </w:p>
    <w:p>
      <w:r>
        <w:t>Name of the Sub_IE: (CSI-RS-ProcFrameworkForSRS)</w:t>
      </w:r>
    </w:p>
    <w:p>
      <w:r>
        <w:t>maxNumberSP-SRS-AssocCSI-RS-PerBWP              INTEGER (0..4),</w:t>
      </w:r>
    </w:p>
    <w:p>
      <w:r>
        <w:t>Name of the Sub_IE: (CSI-RS-ProcFrameworkForSRS)</w:t>
      </w:r>
    </w:p>
    <w:p>
      <w:r>
        <w:t>simultaneousSRS-AssocCSI-RS-PerCC               INTEGER (1..8)</w:t>
      </w:r>
    </w:p>
    <w:p>
      <w:r>
        <w:t>Name of the Sub_IE: (CSI-ReportFramework)</w:t>
      </w:r>
    </w:p>
    <w:p>
      <w:r>
        <w:t>maxNumberPeriodicCSI-PerBWP-ForCSI-Report       INTEGER (1..4),</w:t>
      </w:r>
    </w:p>
    <w:p>
      <w:r>
        <w:t>Name of the Sub_IE: (CSI-ReportFramework)</w:t>
      </w:r>
    </w:p>
    <w:p>
      <w:r>
        <w:t>maxNumberAperiodicCSI-PerBWP-ForCSI-Report      INTEGER (1..4),</w:t>
      </w:r>
    </w:p>
    <w:p>
      <w:r>
        <w:t>Name of the Sub_IE: (CSI-ReportFramework)</w:t>
      </w:r>
    </w:p>
    <w:p>
      <w:r>
        <w:t>maxNumberSemiPersistentCSI-PerBWP-ForCSI-Report INTEGER (0..4),</w:t>
      </w:r>
    </w:p>
    <w:p>
      <w:r>
        <w:t>Name of the Sub_IE: (CSI-ReportFramework)</w:t>
      </w:r>
    </w:p>
    <w:p>
      <w:r>
        <w:t>maxNumberPeriodicCSI-PerBWP-ForBeamReport       INTEGER (1..4),</w:t>
      </w:r>
    </w:p>
    <w:p>
      <w:r>
        <w:t>Name of the Sub_IE: (CSI-ReportFramework)</w:t>
      </w:r>
    </w:p>
    <w:p>
      <w:r>
        <w:t>maxNumberAperiodicCSI-PerBWP-ForBeamReport      INTEGER (1..4),</w:t>
      </w:r>
    </w:p>
    <w:p>
      <w:r>
        <w:t>Name of the Sub_IE: (CSI-ReportFramework)</w:t>
      </w:r>
    </w:p>
    <w:p>
      <w:r>
        <w:t>maxNumberAperiodicCSI-triggeringStatePerCC      ENUMERATED {n3, n7, n15, n31, n63, n128},</w:t>
      </w:r>
    </w:p>
    <w:p>
      <w:r>
        <w:t>Name of the Sub_IE: (CSI-ReportFramework)</w:t>
      </w:r>
    </w:p>
    <w:p>
      <w:r>
        <w:t>maxNumberSemiPersistentCSI-PerBWP-ForBeamReport INTEGER (0..4),</w:t>
      </w:r>
    </w:p>
    <w:p>
      <w:r>
        <w:t>Name of the Sub_IE: (CSI-ReportFramework)</w:t>
      </w:r>
    </w:p>
    <w:p>
      <w:r>
        <w:t>simultaneousCSI-ReportsPerCC                    INTEGER (1..8)</w:t>
      </w:r>
    </w:p>
    <w:p>
      <w:r>
        <w:t>Name of the Sub_IE: (CSI-ReportFrameworkExt-r16)</w:t>
      </w:r>
    </w:p>
    <w:p>
      <w:r>
        <w:t>maxNumberAperiodicCSI-PerBWP-ForCSI-ReportExt-r16   INTEGER (5..8)</w:t>
      </w:r>
    </w:p>
    <w:p>
      <w:r>
        <w:t>Name of the Sub_IE: (PTRS-DensityRecommendationDL)</w:t>
      </w:r>
    </w:p>
    <w:p>
      <w:r>
        <w:t>frequencyDensity1                   INTEGER (1..276),</w:t>
      </w:r>
    </w:p>
    <w:p>
      <w:r>
        <w:t>Name of the Sub_IE: (PTRS-DensityRecommendationDL)</w:t>
      </w:r>
    </w:p>
    <w:p>
      <w:r>
        <w:t>frequencyDensity2                   INTEGER (1..276),</w:t>
      </w:r>
    </w:p>
    <w:p>
      <w:r>
        <w:t>Name of the Sub_IE: (PTRS-DensityRecommendationDL)</w:t>
      </w:r>
    </w:p>
    <w:p>
      <w:r>
        <w:t>timeDensity1                        INTEGER (0..29),</w:t>
      </w:r>
    </w:p>
    <w:p>
      <w:r>
        <w:t>Name of the Sub_IE: (PTRS-DensityRecommendationDL)</w:t>
      </w:r>
    </w:p>
    <w:p>
      <w:r>
        <w:t>timeDensity2                        INTEGER (0..29),</w:t>
      </w:r>
    </w:p>
    <w:p>
      <w:r>
        <w:t>Name of the Sub_IE: (PTRS-DensityRecommendationDL)</w:t>
      </w:r>
    </w:p>
    <w:p>
      <w:r>
        <w:t>timeDensity3                        INTEGER (0..29)</w:t>
      </w:r>
    </w:p>
    <w:p>
      <w:r>
        <w:t>Name of the Sub_IE: (PTRS-DensityRecommendationUL)</w:t>
      </w:r>
    </w:p>
    <w:p>
      <w:r>
        <w:t>frequencyDensity1                   INTEGER (1..276),</w:t>
      </w:r>
    </w:p>
    <w:p>
      <w:r>
        <w:t>Name of the Sub_IE: (PTRS-DensityRecommendationUL)</w:t>
      </w:r>
    </w:p>
    <w:p>
      <w:r>
        <w:t>frequencyDensity2                   INTEGER (1..276),</w:t>
      </w:r>
    </w:p>
    <w:p>
      <w:r>
        <w:t>Name of the Sub_IE: (PTRS-DensityRecommendationUL)</w:t>
      </w:r>
    </w:p>
    <w:p>
      <w:r>
        <w:t>timeDensity1                        INTEGER (0..29),</w:t>
      </w:r>
    </w:p>
    <w:p>
      <w:r>
        <w:t>Name of the Sub_IE: (PTRS-DensityRecommendationUL)</w:t>
      </w:r>
    </w:p>
    <w:p>
      <w:r>
        <w:t>timeDensity2                        INTEGER (0..29),</w:t>
      </w:r>
    </w:p>
    <w:p>
      <w:r>
        <w:t>Name of the Sub_IE: (PTRS-DensityRecommendationUL)</w:t>
      </w:r>
    </w:p>
    <w:p>
      <w:r>
        <w:t>timeDensity3                        INTEGER (0..29),</w:t>
      </w:r>
    </w:p>
    <w:p>
      <w:r>
        <w:t>Name of the Sub_IE: (PTRS-DensityRecommendationUL)</w:t>
      </w:r>
    </w:p>
    <w:p>
      <w:r>
        <w:t>sampleDensity1                      INTEGER (1..276),</w:t>
      </w:r>
    </w:p>
    <w:p>
      <w:r>
        <w:t>Name of the Sub_IE: (PTRS-DensityRecommendationUL)</w:t>
      </w:r>
    </w:p>
    <w:p>
      <w:r>
        <w:t>sampleDensity2                      INTEGER (1..276),</w:t>
      </w:r>
    </w:p>
    <w:p>
      <w:r>
        <w:t>Name of the Sub_IE: (PTRS-DensityRecommendationUL)</w:t>
      </w:r>
    </w:p>
    <w:p>
      <w:r>
        <w:t>sampleDensity3                      INTEGER (1..276),</w:t>
      </w:r>
    </w:p>
    <w:p>
      <w:r>
        <w:t>Name of the Sub_IE: (PTRS-DensityRecommendationUL)</w:t>
      </w:r>
    </w:p>
    <w:p>
      <w:r>
        <w:t>sampleDensity4                      INTEGER (1..276),</w:t>
      </w:r>
    </w:p>
    <w:p>
      <w:r>
        <w:t>Name of the Sub_IE: (PTRS-DensityRecommendationUL)</w:t>
      </w:r>
    </w:p>
    <w:p>
      <w:r>
        <w:t>sampleDensity5                      INTEGER (1..276)</w:t>
      </w:r>
    </w:p>
    <w:p>
      <w:r>
        <w:t>Name of the Sub_IE: (SpatialRelations)</w:t>
      </w:r>
    </w:p>
    <w:p>
      <w:r>
        <w:t>maxNumberConfiguredSpatialRelations     ENUMERATED {n4, n8, n16, n32, n64, n96},</w:t>
      </w:r>
    </w:p>
    <w:p>
      <w:r>
        <w:t>Name of the Sub_IE: (SpatialRelations)</w:t>
      </w:r>
    </w:p>
    <w:p>
      <w:r>
        <w:t>maxNumberActiveSpatialRelations         ENUMERATED {n1, n2, n4, n8, n14},</w:t>
      </w:r>
    </w:p>
    <w:p>
      <w:r>
        <w:t>Name of the Sub_IE: (SpatialRelations)</w:t>
      </w:r>
    </w:p>
    <w:p>
      <w:r>
        <w:t>additionalActiveSpatialRelationPUCCH    ENUMERATED {supported}                              OPTIONAL,</w:t>
      </w:r>
    </w:p>
    <w:p>
      <w:r>
        <w:t>Name of the Sub_IE: (SpatialRelations)</w:t>
      </w:r>
    </w:p>
    <w:p>
      <w:r>
        <w:t>maxNumberDL-RS-QCL-TypeD                ENUMERATED {n1, n2, n4, n8, n14}</w:t>
      </w:r>
    </w:p>
    <w:p>
      <w:r>
        <w:t>Name of the Sub_IE: (DummyI)</w:t>
      </w:r>
    </w:p>
    <w:p>
      <w:r>
        <w:t>supportedSRS-TxPortSwitch           ENUMERATED {t1r2, t1r4, t2r4, t1r4-t2r4, tr-equal},</w:t>
      </w:r>
    </w:p>
    <w:p>
      <w:r>
        <w:t>Name of the Sub_IE: (DummyI)</w:t>
      </w:r>
    </w:p>
    <w:p>
      <w:r>
        <w:t>txSwitchImpactToRx                  ENUMERATED {true}                                       OPTIONAL</w:t>
      </w:r>
    </w:p>
    <w:p>
      <w:r>
        <w:t>Name of the Sub_IE: (CSI-MultiTRP-SupportedCombinations-r17)</w:t>
      </w:r>
    </w:p>
    <w:p>
      <w:r>
        <w:t>maxNumTx-Ports-r17                         ENUMERATED {n2, n4, n8, n12, n16, n24, n32},</w:t>
      </w:r>
    </w:p>
    <w:p>
      <w:r>
        <w:t>Name of the Sub_IE: (CSI-MultiTRP-SupportedCombinations-r17)</w:t>
      </w:r>
    </w:p>
    <w:p>
      <w:r>
        <w:t>maxTotalNumCMR-r17                         INTEGER (2..64),</w:t>
      </w:r>
    </w:p>
    <w:p>
      <w:r>
        <w:t>Name of the Sub_IE: (CSI-MultiTRP-SupportedCombinations-r17)</w:t>
      </w:r>
    </w:p>
    <w:p>
      <w:r>
        <w:t>maxTotalNumTx-PortsNZP-CSI-RS-r17          INTEGER (2..256)</w:t>
      </w:r>
    </w:p>
    <w:p>
      <w:r>
        <w:t>Name of the IE: (MODULATIONORDER)</w:t>
      </w:r>
    </w:p>
    <w:p>
      <w:r>
        <w:t>Name of the Sub_IE: (ModulationOrder)</w:t>
      </w:r>
    </w:p>
    <w:p>
      <w:r>
        <w:t>ModulationOrder ENUMERATED {bpsk-halfpi, bpsk, qpsk, qam16, qam64, qam256}</w:t>
      </w:r>
    </w:p>
    <w:p>
      <w:r>
        <w:t>Name of the IE: (MRDC-PARAMETERS)</w:t>
      </w:r>
    </w:p>
    <w:p>
      <w:r>
        <w:t>Name of the Sub_IE: (MRDC-Parameters)</w:t>
      </w:r>
    </w:p>
    <w:p>
      <w:r>
        <w:t>singleUL-Transmission               ENUMERATED {supported}              OPTIONAL,</w:t>
      </w:r>
    </w:p>
    <w:p>
      <w:r>
        <w:t>Name of the Sub_IE: (MRDC-Parameters)</w:t>
      </w:r>
    </w:p>
    <w:p>
      <w:r>
        <w:t>dynamicPowerSharingENDC             ENUMERATED {supported}              OPTIONAL,</w:t>
      </w:r>
    </w:p>
    <w:p>
      <w:r>
        <w:t>Name of the Sub_IE: (MRDC-Parameters)</w:t>
      </w:r>
    </w:p>
    <w:p>
      <w:r>
        <w:t>tdm-Pattern                         ENUMERATED {supported}              OPTIONAL,</w:t>
      </w:r>
    </w:p>
    <w:p>
      <w:r>
        <w:t>Name of the Sub_IE: (MRDC-Parameters)</w:t>
      </w:r>
    </w:p>
    <w:p>
      <w:r>
        <w:t>ul-SharingEUTRA-NR                  ENUMERATED {tdm, fdm, both}         OPTIONAL,</w:t>
      </w:r>
    </w:p>
    <w:p>
      <w:r>
        <w:t>Name of the Sub_IE: (MRDC-Parameters)</w:t>
      </w:r>
    </w:p>
    <w:p>
      <w:r>
        <w:t>ul-SwitchingTimeEUTRA-NR            ENUMERATED {type1, type2}           OPTIONAL,</w:t>
      </w:r>
    </w:p>
    <w:p>
      <w:r>
        <w:t>Name of the Sub_IE: (MRDC-Parameters)</w:t>
      </w:r>
    </w:p>
    <w:p>
      <w:r>
        <w:t>simultaneousRxTxInterBandENDC       ENUMERATED {supported}              OPTIONAL,</w:t>
      </w:r>
    </w:p>
    <w:p>
      <w:r>
        <w:t>Name of the Sub_IE: (MRDC-Parameters)</w:t>
      </w:r>
    </w:p>
    <w:p>
      <w:r>
        <w:t>asyncIntraBandENDC                  ENUMERATED {supported}              OPTIONAL,</w:t>
      </w:r>
    </w:p>
    <w:p>
      <w:r>
        <w:t>Name of the Sub_IE: (MRDC-Parameters)</w:t>
      </w:r>
    </w:p>
    <w:p>
      <w:r>
        <w:t>...,</w:t>
      </w:r>
    </w:p>
    <w:p>
      <w:r>
        <w:t>Name of the Sub_IE: (MRDC-Parameters)</w:t>
      </w:r>
    </w:p>
    <w:p>
      <w:r>
        <w:t>[[</w:t>
      </w:r>
    </w:p>
    <w:p>
      <w:r>
        <w:t>Name of the Sub_IE: (MRDC-Parameters)</w:t>
      </w:r>
    </w:p>
    <w:p>
      <w:r>
        <w:t>dualPA-Architecture                 ENUMERATED {supported}              OPTIONAL,</w:t>
      </w:r>
    </w:p>
    <w:p>
      <w:r>
        <w:t>Name of the Sub_IE: (MRDC-Parameters)</w:t>
      </w:r>
    </w:p>
    <w:p>
      <w:r>
        <w:t>intraBandENDC-Support               ENUMERATED {non-contiguous, both}   OPTIONAL,</w:t>
      </w:r>
    </w:p>
    <w:p>
      <w:r>
        <w:t>Name of the Sub_IE: (MRDC-Parameters)</w:t>
      </w:r>
    </w:p>
    <w:p>
      <w:r>
        <w:t>ul-TimingAlignmentEUTRA-NR          ENUMERATED {required}               OPTIONAL</w:t>
      </w:r>
    </w:p>
    <w:p>
      <w:r>
        <w:t>Name of the Sub_IE: (MRDC-Parameters)</w:t>
      </w:r>
    </w:p>
    <w:p>
      <w:r>
        <w:t>]]</w:t>
      </w:r>
    </w:p>
    <w:p>
      <w:r>
        <w:t>Name of the Sub_IE: (MRDC-Parameters-v1580)</w:t>
      </w:r>
    </w:p>
    <w:p>
      <w:r>
        <w:t>dynamicPowerSharingNEDC             ENUMERATED {supported}              OPTIONAL</w:t>
      </w:r>
    </w:p>
    <w:p>
      <w:r>
        <w:t>Name of the Sub_IE: (MRDC-Parameters-v1590)</w:t>
      </w:r>
    </w:p>
    <w:p>
      <w:r>
        <w:t>interBandContiguousMRDC             ENUMERATED {supported}              OPTIONAL</w:t>
      </w:r>
    </w:p>
    <w:p>
      <w:r>
        <w:t>Name of the Sub_IE: (MRDC-Parameters-v15g0)</w:t>
      </w:r>
    </w:p>
    <w:p>
      <w:r>
        <w:t>simultaneousRxTxInterBandENDCPerBandPair   SimultaneousRxTxPerBandPair  OPTIONAL</w:t>
      </w:r>
    </w:p>
    <w:p>
      <w:r>
        <w:t>Name of the Sub_IE: (MRDC-Parameters-v1620)</w:t>
      </w:r>
    </w:p>
    <w:p>
      <w:r>
        <w:t>maxUplinkDutyCycle-interBandENDC-TDD-PC2-r16    SEQUENCE{</w:t>
      </w:r>
    </w:p>
    <w:p>
      <w:r>
        <w:t>Name of the Sub_IE: (MRDC-Parameters-v1620)</w:t>
      </w:r>
    </w:p>
    <w:p>
      <w:r>
        <w:t>eutra-TDD-Config0-r16    ENUMERATED {n20, n40, n50, n60, n70, n80, n90, n100}    OPTIONAL,</w:t>
      </w:r>
    </w:p>
    <w:p>
      <w:r>
        <w:t>Name of the Sub_IE: (MRDC-Parameters-v1620)</w:t>
      </w:r>
    </w:p>
    <w:p>
      <w:r>
        <w:t>eutra-TDD-Config1-r16    ENUMERATED {n20, n40, n50, n60, n70, n80, n90, n100}    OPTIONAL,</w:t>
      </w:r>
    </w:p>
    <w:p>
      <w:r>
        <w:t>Name of the Sub_IE: (MRDC-Parameters-v1620)</w:t>
      </w:r>
    </w:p>
    <w:p>
      <w:r>
        <w:t>eutra-TDD-Config2-r16    ENUMERATED {n20, n40, n50, n60, n70, n80, n90, n100}    OPTIONAL,</w:t>
      </w:r>
    </w:p>
    <w:p>
      <w:r>
        <w:t>Name of the Sub_IE: (MRDC-Parameters-v1620)</w:t>
      </w:r>
    </w:p>
    <w:p>
      <w:r>
        <w:t>eutra-TDD-Config3-r16    ENUMERATED {n20, n40, n50, n60, n70, n80, n90, n100}    OPTIONAL,</w:t>
      </w:r>
    </w:p>
    <w:p>
      <w:r>
        <w:t>Name of the Sub_IE: (MRDC-Parameters-v1620)</w:t>
      </w:r>
    </w:p>
    <w:p>
      <w:r>
        <w:t>eutra-TDD-Config4-r16    ENUMERATED {n20, n40, n50, n60, n70, n80, n90, n100}    OPTIONAL,</w:t>
      </w:r>
    </w:p>
    <w:p>
      <w:r>
        <w:t>Name of the Sub_IE: (MRDC-Parameters-v1620)</w:t>
      </w:r>
    </w:p>
    <w:p>
      <w:r>
        <w:t>eutra-TDD-Config5-r16    ENUMERATED {n20, n40, n50, n60, n70, n80, n90, n100}    OPTIONAL,</w:t>
      </w:r>
    </w:p>
    <w:p>
      <w:r>
        <w:t>Name of the Sub_IE: (MRDC-Parameters-v1620)</w:t>
      </w:r>
    </w:p>
    <w:p>
      <w:r>
        <w:t>eutra-TDD-Config6-r16    ENUMERATED {n20, n40, n50, n60, n70, n80, n90, n100}    OPTIONAL</w:t>
      </w:r>
    </w:p>
    <w:p>
      <w:r>
        <w:t>Name of the Sub_IE: (MRDC-Parameters-v1620)</w:t>
      </w:r>
    </w:p>
    <w:p>
      <w:r>
        <w:t>}                                                                                    OPTIONAL,</w:t>
      </w:r>
    </w:p>
    <w:p>
      <w:r>
        <w:t>Name of the Sub_IE: (MRDC-Parameters-v1620)</w:t>
      </w:r>
    </w:p>
    <w:p>
      <w:r>
        <w:t>-- R1 18-2 Single UL TX operation for TDD PCell in EN-DC</w:t>
      </w:r>
    </w:p>
    <w:p>
      <w:r>
        <w:t>Name of the Sub_IE: (MRDC-Parameters-v1620)</w:t>
      </w:r>
    </w:p>
    <w:p>
      <w:r>
        <w:t>tdm-restrictionTDD-endc-r16          ENUMERATED {supported}                          OPTIONAL,</w:t>
      </w:r>
    </w:p>
    <w:p>
      <w:r>
        <w:t>Name of the Sub_IE: (MRDC-Parameters-v1620)</w:t>
      </w:r>
    </w:p>
    <w:p>
      <w:r>
        <w:t>-- R1 18-2a Single UL TX operation for FDD PCell in EN-DC</w:t>
      </w:r>
    </w:p>
    <w:p>
      <w:r>
        <w:t>Name of the Sub_IE: (MRDC-Parameters-v1620)</w:t>
      </w:r>
    </w:p>
    <w:p>
      <w:r>
        <w:t>tdm-restrictionFDD-endc-r16          ENUMERATED {supported}                          OPTIONAL,</w:t>
      </w:r>
    </w:p>
    <w:p>
      <w:r>
        <w:t>Name of the Sub_IE: (MRDC-Parameters-v1620)</w:t>
      </w:r>
    </w:p>
    <w:p>
      <w:r>
        <w:t>--  R1 18-2b Support of HARQ-offset for SUO case1 in EN-DC with LTE TDD PCell for type 1 UE</w:t>
      </w:r>
    </w:p>
    <w:p>
      <w:r>
        <w:t>Name of the Sub_IE: (MRDC-Parameters-v1620)</w:t>
      </w:r>
    </w:p>
    <w:p>
      <w:r>
        <w:t>singleUL-HARQ-offsetTDD-PCell-r16    ENUMERATED {supported}                          OPTIONAL,</w:t>
      </w:r>
    </w:p>
    <w:p>
      <w:r>
        <w:t>Name of the Sub_IE: (MRDC-Parameters-v1620)</w:t>
      </w:r>
    </w:p>
    <w:p>
      <w:r>
        <w:t>--  R1 18-3 Dual Tx transmission for EN-DC with FDD PCell(TDM pattern for dual Tx UE)</w:t>
      </w:r>
    </w:p>
    <w:p>
      <w:r>
        <w:t>Name of the Sub_IE: (MRDC-Parameters-v1620)</w:t>
      </w:r>
    </w:p>
    <w:p>
      <w:r>
        <w:t>tdm-restrictionDualTX-FDD-endc-r16   ENUMERATED {supported}                          OPTIONAL</w:t>
      </w:r>
    </w:p>
    <w:p>
      <w:r>
        <w:t>Name of the Sub_IE: (MRDC-Parameters-v1630)</w:t>
      </w:r>
    </w:p>
    <w:p>
      <w:r>
        <w:t>-- R4 2-20 Maximum uplink duty cycle for FDD+TDD EN-DC power class 2</w:t>
      </w:r>
    </w:p>
    <w:p>
      <w:r>
        <w:t>Name of the Sub_IE: (MRDC-Parameters-v1630)</w:t>
      </w:r>
    </w:p>
    <w:p>
      <w:r>
        <w:t>maxUplinkDutyCycle-interBandENDC-FDD-TDD-PC2-r16  SEQUENCE {</w:t>
      </w:r>
    </w:p>
    <w:p>
      <w:r>
        <w:t>Name of the Sub_IE: (MRDC-Parameters-v1630)</w:t>
      </w:r>
    </w:p>
    <w:p>
      <w:r>
        <w:t>maxUplinkDutyCycle-FDD-TDD-EN-DC1-r16             ENUMERATED {n30, n40, n50, n60, n70, n80, n90, n100}    OPTIONAL,</w:t>
      </w:r>
    </w:p>
    <w:p>
      <w:r>
        <w:t>Name of the Sub_IE: (MRDC-Parameters-v1630)</w:t>
      </w:r>
    </w:p>
    <w:p>
      <w:r>
        <w:t>maxUplinkDutyCycle-FDD-TDD-EN-DC2-r16             ENUMERATED {n30, n40, n50, n60, n70, n80, n90, n100}    OPTIONAL</w:t>
      </w:r>
    </w:p>
    <w:p>
      <w:r>
        <w:t>Name of the Sub_IE: (MRDC-Parameters-v1630)</w:t>
      </w:r>
    </w:p>
    <w:p>
      <w:r>
        <w:t>}                                                                                                             OPTIONAL,</w:t>
      </w:r>
    </w:p>
    <w:p>
      <w:r>
        <w:t>Name of the Sub_IE: (MRDC-Parameters-v1630)</w:t>
      </w:r>
    </w:p>
    <w:p>
      <w:r>
        <w:t>-- R4 2-19 FDD-FDD or TDD-TDD inter-band MR-DC with overlapping or partially overlapping DL spectrum</w:t>
      </w:r>
    </w:p>
    <w:p>
      <w:r>
        <w:t>Name of the Sub_IE: (MRDC-Parameters-v1630)</w:t>
      </w:r>
    </w:p>
    <w:p>
      <w:r>
        <w:t>interBandMRDC-WithOverlapDL-Bands-r16       ENUMERATED {supported}                   OPTIONAL</w:t>
      </w:r>
    </w:p>
    <w:p>
      <w:r>
        <w:t>Name of the Sub_IE: (MRDC-Parameters-v1700)</w:t>
      </w:r>
    </w:p>
    <w:p>
      <w:r>
        <w:t>condPSCellAdditionENDC-r17                  ENUMERATED {supported}                   OPTIONAL,</w:t>
      </w:r>
    </w:p>
    <w:p>
      <w:r>
        <w:t>Name of the Sub_IE: (MRDC-Parameters-v1700)</w:t>
      </w:r>
    </w:p>
    <w:p>
      <w:r>
        <w:t>scg-ActivationDeactivationENDC-r17          ENUMERATED {supported}                   OPTIONAL,</w:t>
      </w:r>
    </w:p>
    <w:p>
      <w:r>
        <w:t>Name of the Sub_IE: (MRDC-Parameters-v1700)</w:t>
      </w:r>
    </w:p>
    <w:p>
      <w:r>
        <w:t>scg-ActivationDeactivationResumeENDC-r17    ENUMERATED {supported}                   OPTIONAL</w:t>
      </w:r>
    </w:p>
    <w:p>
      <w:r>
        <w:t>Name of the IE: (NRDC-PARAMETERS)</w:t>
      </w:r>
    </w:p>
    <w:p>
      <w:r>
        <w:t>Name of the Sub_IE: (NRDC-Parameters)</w:t>
      </w:r>
    </w:p>
    <w:p>
      <w:r>
        <w:t>measAndMobParametersNRDC            MeasAndMobParametersMRDC                    OPTIONAL,</w:t>
      </w:r>
    </w:p>
    <w:p>
      <w:r>
        <w:t>Name of the Sub_IE: (NRDC-Parameters)</w:t>
      </w:r>
    </w:p>
    <w:p>
      <w:r>
        <w:t>generalParametersNRDC               GeneralParametersMRDC-XDD-Diff              OPTIONAL,</w:t>
      </w:r>
    </w:p>
    <w:p>
      <w:r>
        <w:t>Name of the Sub_IE: (NRDC-Parameters)</w:t>
      </w:r>
    </w:p>
    <w:p>
      <w:r>
        <w:t>fdd-Add-UE-NRDC-Capabilities        UE-MRDC-CapabilityAddXDD-Mode               OPTIONAL,</w:t>
      </w:r>
    </w:p>
    <w:p>
      <w:r>
        <w:t>Name of the Sub_IE: (NRDC-Parameters)</w:t>
      </w:r>
    </w:p>
    <w:p>
      <w:r>
        <w:t>tdd-Add-UE-NRDC-Capabilities        UE-MRDC-CapabilityAddXDD-Mode               OPTIONAL,</w:t>
      </w:r>
    </w:p>
    <w:p>
      <w:r>
        <w:t>Name of the Sub_IE: (NRDC-Parameters)</w:t>
      </w:r>
    </w:p>
    <w:p>
      <w:r>
        <w:t>fr1-Add-UE-NRDC-Capabilities        UE-MRDC-CapabilityAddFRX-Mode               OPTIONAL,</w:t>
      </w:r>
    </w:p>
    <w:p>
      <w:r>
        <w:t>Name of the Sub_IE: (NRDC-Parameters)</w:t>
      </w:r>
    </w:p>
    <w:p>
      <w:r>
        <w:t>fr2-Add-UE-NRDC-Capabilities        UE-MRDC-CapabilityAddFRX-Mode               OPTIONAL,</w:t>
      </w:r>
    </w:p>
    <w:p>
      <w:r>
        <w:t>Name of the Sub_IE: (NRDC-Parameters)</w:t>
      </w:r>
    </w:p>
    <w:p>
      <w:r>
        <w:t>dummy2                              OCTET STRING                                OPTIONAL,</w:t>
      </w:r>
    </w:p>
    <w:p>
      <w:r>
        <w:t>Name of the Sub_IE: (NRDC-Parameters)</w:t>
      </w:r>
    </w:p>
    <w:p>
      <w:r>
        <w:t>dummy                               SEQUENCE {}                                 OPTIONAL</w:t>
      </w:r>
    </w:p>
    <w:p>
      <w:r>
        <w:t>Name of the Sub_IE: (NRDC-Parameters-v1570)</w:t>
      </w:r>
    </w:p>
    <w:p>
      <w:r>
        <w:t>sfn-SyncNRDC                        ENUMERATED {supported}                      OPTIONAL</w:t>
      </w:r>
    </w:p>
    <w:p>
      <w:r>
        <w:t>Name of the Sub_IE: (NRDC-Parameters-v15c0)</w:t>
      </w:r>
    </w:p>
    <w:p>
      <w:r>
        <w:t>pdcp-DuplicationSplitSRB            ENUMERATED {supported}                      OPTIONAL,</w:t>
      </w:r>
    </w:p>
    <w:p>
      <w:r>
        <w:t>Name of the Sub_IE: (NRDC-Parameters-v15c0)</w:t>
      </w:r>
    </w:p>
    <w:p>
      <w:r>
        <w:t>pdcp-DuplicationSplitDRB            ENUMERATED {supported}                      OPTIONAL</w:t>
      </w:r>
    </w:p>
    <w:p>
      <w:r>
        <w:t>Name of the Sub_IE: (NRDC-Parameters-v1610)</w:t>
      </w:r>
    </w:p>
    <w:p>
      <w:r>
        <w:t>measAndMobParametersNRDC-v1610      MeasAndMobParametersMRDC-v1610              OPTIONAL</w:t>
      </w:r>
    </w:p>
    <w:p>
      <w:r>
        <w:t>Name of the Sub_IE: (NRDC-Parameters-v1700)</w:t>
      </w:r>
    </w:p>
    <w:p>
      <w:r>
        <w:t>f1c-OverNR-RRC-r17                  ENUMERATED {supported}                      OPTIONAL,</w:t>
      </w:r>
    </w:p>
    <w:p>
      <w:r>
        <w:t>Name of the Sub_IE: (NRDC-Parameters-v1700)</w:t>
      </w:r>
    </w:p>
    <w:p>
      <w:r>
        <w:t>measAndMobParametersNRDC-v1700      MeasAndMobParametersMRDC-v1700</w:t>
      </w:r>
    </w:p>
    <w:p>
      <w:r>
        <w:t>Name of the IE: (NTN-PARAMETERS)</w:t>
      </w:r>
    </w:p>
    <w:p>
      <w:r>
        <w:t>Name of the Sub_IE: (NTN-Parameters-r17)</w:t>
      </w:r>
    </w:p>
    <w:p>
      <w:r>
        <w:t>inactiveStateNTN-r17                ENUMERATED {supported}                                OPTIONAL,</w:t>
      </w:r>
    </w:p>
    <w:p>
      <w:r>
        <w:t>Name of the Sub_IE: (NTN-Parameters-r17)</w:t>
      </w:r>
    </w:p>
    <w:p>
      <w:r>
        <w:t>ra-SDT-NTN-r17                      ENUMERATED {supported}                                OPTIONAL,</w:t>
      </w:r>
    </w:p>
    <w:p>
      <w:r>
        <w:t>Name of the Sub_IE: (NTN-Parameters-r17)</w:t>
      </w:r>
    </w:p>
    <w:p>
      <w:r>
        <w:t>srb-SDT-NTN-r17                     ENUMERATED {supported}                                OPTIONAL,</w:t>
      </w:r>
    </w:p>
    <w:p>
      <w:r>
        <w:t>Name of the Sub_IE: (NTN-Parameters-r17)</w:t>
      </w:r>
    </w:p>
    <w:p>
      <w:r>
        <w:t>measAndMobParametersNTN-r17         MeasAndMobParameters                                  OPTIONAL,</w:t>
      </w:r>
    </w:p>
    <w:p>
      <w:r>
        <w:t>Name of the Sub_IE: (NTN-Parameters-r17)</w:t>
      </w:r>
    </w:p>
    <w:p>
      <w:r>
        <w:t>mac-ParametersNTN-r17               MAC-Parameters                                        OPTIONAL,</w:t>
      </w:r>
    </w:p>
    <w:p>
      <w:r>
        <w:t>Name of the Sub_IE: (NTN-Parameters-r17)</w:t>
      </w:r>
    </w:p>
    <w:p>
      <w:r>
        <w:t>phy-ParametersNTN-r17               Phy-Parameters                                        OPTIONAL,</w:t>
      </w:r>
    </w:p>
    <w:p>
      <w:r>
        <w:t>Name of the Sub_IE: (NTN-Parameters-r17)</w:t>
      </w:r>
    </w:p>
    <w:p>
      <w:r>
        <w:t>fdd-Add-UE-NR-CapabilitiesNTN-r17   UE-NR-CapabilityAddXDD-Mode                           OPTIONAL,</w:t>
      </w:r>
    </w:p>
    <w:p>
      <w:r>
        <w:t>Name of the Sub_IE: (NTN-Parameters-r17)</w:t>
      </w:r>
    </w:p>
    <w:p>
      <w:r>
        <w:t>fr1-Add-UE-NR-CapabilitiesNTN-r17   UE-NR-CapabilityAddFRX-Mode                           OPTIONAL,</w:t>
      </w:r>
    </w:p>
    <w:p>
      <w:r>
        <w:t>Name of the Sub_IE: (NTN-Parameters-r17)</w:t>
      </w:r>
    </w:p>
    <w:p>
      <w:r>
        <w:t>ue-BasedPerfMeas-ParametersNTN-r17  UE-BasedPerfMeas-Parameters-r16                       OPTIONAL,</w:t>
      </w:r>
    </w:p>
    <w:p>
      <w:r>
        <w:t>Name of the Sub_IE: (NTN-Parameters-r17)</w:t>
      </w:r>
    </w:p>
    <w:p>
      <w:r>
        <w:t>son-ParametersNTN-r17               SON-Parameters-r16                                    OPTIONAL</w:t>
      </w:r>
    </w:p>
    <w:p>
      <w:r>
        <w:t>Name of the IE: (PDCP-PARAMETERS)</w:t>
      </w:r>
    </w:p>
    <w:p>
      <w:r>
        <w:t>Name of the Sub_IE: (PDCP-Parameters)</w:t>
      </w:r>
    </w:p>
    <w:p>
      <w:r>
        <w:t>supportedROHC-Profiles      SEQUENCE {</w:t>
      </w:r>
    </w:p>
    <w:p>
      <w:r>
        <w:t>Name of the Sub_IE: (PDCP-Parameters)</w:t>
      </w:r>
    </w:p>
    <w:p>
      <w:r>
        <w:t>profile0x0000               BOOLEAN,</w:t>
      </w:r>
    </w:p>
    <w:p>
      <w:r>
        <w:t>Name of the Sub_IE: (PDCP-Parameters)</w:t>
      </w:r>
    </w:p>
    <w:p>
      <w:r>
        <w:t>profile0x0001               BOOLEAN,</w:t>
      </w:r>
    </w:p>
    <w:p>
      <w:r>
        <w:t>Name of the Sub_IE: (PDCP-Parameters)</w:t>
      </w:r>
    </w:p>
    <w:p>
      <w:r>
        <w:t>profile0x0002               BOOLEAN,</w:t>
      </w:r>
    </w:p>
    <w:p>
      <w:r>
        <w:t>Name of the Sub_IE: (PDCP-Parameters)</w:t>
      </w:r>
    </w:p>
    <w:p>
      <w:r>
        <w:t>profile0x0003               BOOLEAN,</w:t>
      </w:r>
    </w:p>
    <w:p>
      <w:r>
        <w:t>Name of the Sub_IE: (PDCP-Parameters)</w:t>
      </w:r>
    </w:p>
    <w:p>
      <w:r>
        <w:t>profile0x0004               BOOLEAN,</w:t>
      </w:r>
    </w:p>
    <w:p>
      <w:r>
        <w:t>Name of the Sub_IE: (PDCP-Parameters)</w:t>
      </w:r>
    </w:p>
    <w:p>
      <w:r>
        <w:t>profile0x0006               BOOLEAN,</w:t>
      </w:r>
    </w:p>
    <w:p>
      <w:r>
        <w:t>Name of the Sub_IE: (PDCP-Parameters)</w:t>
      </w:r>
    </w:p>
    <w:p>
      <w:r>
        <w:t>profile0x0101               BOOLEAN,</w:t>
      </w:r>
    </w:p>
    <w:p>
      <w:r>
        <w:t>Name of the Sub_IE: (PDCP-Parameters)</w:t>
      </w:r>
    </w:p>
    <w:p>
      <w:r>
        <w:t>profile0x0102               BOOLEAN,</w:t>
      </w:r>
    </w:p>
    <w:p>
      <w:r>
        <w:t>Name of the Sub_IE: (PDCP-Parameters)</w:t>
      </w:r>
    </w:p>
    <w:p>
      <w:r>
        <w:t>profile0x0103               BOOLEAN,</w:t>
      </w:r>
    </w:p>
    <w:p>
      <w:r>
        <w:t>Name of the Sub_IE: (PDCP-Parameters)</w:t>
      </w:r>
    </w:p>
    <w:p>
      <w:r>
        <w:t>profile0x0104               BOOLEAN</w:t>
      </w:r>
    </w:p>
    <w:p>
      <w:r>
        <w:t>Name of the Sub_IE: (PDCP-Parameters)</w:t>
      </w:r>
    </w:p>
    <w:p>
      <w:r>
        <w:t>},</w:t>
      </w:r>
    </w:p>
    <w:p>
      <w:r>
        <w:t>Name of the Sub_IE: (PDCP-Parameters)</w:t>
      </w:r>
    </w:p>
    <w:p>
      <w:r>
        <w:t>maxNumberROHC-ContextSessions       ENUMERATED {cs2, cs4, cs8, cs12, cs16, cs24, cs32, cs48, cs64,</w:t>
      </w:r>
    </w:p>
    <w:p>
      <w:r>
        <w:t>Name of the Sub_IE: (PDCP-Parameters)</w:t>
      </w:r>
    </w:p>
    <w:p>
      <w:r>
        <w:t>cs128, cs256, cs512, cs1024, cs16384, spare2, spare1},</w:t>
      </w:r>
    </w:p>
    <w:p>
      <w:r>
        <w:t>Name of the Sub_IE: (PDCP-Parameters)</w:t>
      </w:r>
    </w:p>
    <w:p>
      <w:r>
        <w:t>uplinkOnlyROHC-Profiles             ENUMERATED {supported}      OPTIONAL,</w:t>
      </w:r>
    </w:p>
    <w:p>
      <w:r>
        <w:t>Name of the Sub_IE: (PDCP-Parameters)</w:t>
      </w:r>
    </w:p>
    <w:p>
      <w:r>
        <w:t>continueROHC-Context                ENUMERATED {supported}      OPTIONAL,</w:t>
      </w:r>
    </w:p>
    <w:p>
      <w:r>
        <w:t>Name of the Sub_IE: (PDCP-Parameters)</w:t>
      </w:r>
    </w:p>
    <w:p>
      <w:r>
        <w:t>outOfOrderDelivery                  ENUMERATED {supported}      OPTIONAL,</w:t>
      </w:r>
    </w:p>
    <w:p>
      <w:r>
        <w:t>Name of the Sub_IE: (PDCP-Parameters)</w:t>
      </w:r>
    </w:p>
    <w:p>
      <w:r>
        <w:t>shortSN                             ENUMERATED {supported}      OPTIONAL,</w:t>
      </w:r>
    </w:p>
    <w:p>
      <w:r>
        <w:t>Name of the Sub_IE: (PDCP-Parameters)</w:t>
      </w:r>
    </w:p>
    <w:p>
      <w:r>
        <w:t>pdcp-DuplicationSRB                 ENUMERATED {supported}      OPTIONAL,</w:t>
      </w:r>
    </w:p>
    <w:p>
      <w:r>
        <w:t>Name of the Sub_IE: (PDCP-Parameters)</w:t>
      </w:r>
    </w:p>
    <w:p>
      <w:r>
        <w:t>pdcp-DuplicationMCG-OrSCG-DRB       ENUMERATED {supported}      OPTIONAL,</w:t>
      </w:r>
    </w:p>
    <w:p>
      <w:r>
        <w:t>Name of the Sub_IE: (PDCP-Parameters)</w:t>
      </w:r>
    </w:p>
    <w:p>
      <w:r>
        <w:t>...,</w:t>
      </w:r>
    </w:p>
    <w:p>
      <w:r>
        <w:t>Name of the Sub_IE: (PDCP-Parameters)</w:t>
      </w:r>
    </w:p>
    <w:p>
      <w:r>
        <w:t>[[</w:t>
      </w:r>
    </w:p>
    <w:p>
      <w:r>
        <w:t>Name of the Sub_IE: (PDCP-Parameters)</w:t>
      </w:r>
    </w:p>
    <w:p>
      <w:r>
        <w:t>drb-IAB-r16                         ENUMERATED {supported}      OPTIONAL,</w:t>
      </w:r>
    </w:p>
    <w:p>
      <w:r>
        <w:t>Name of the Sub_IE: (PDCP-Parameters)</w:t>
      </w:r>
    </w:p>
    <w:p>
      <w:r>
        <w:t>non-DRB-IAB-r16                     ENUMERATED {supported}      OPTIONAL,</w:t>
      </w:r>
    </w:p>
    <w:p>
      <w:r>
        <w:t>Name of the Sub_IE: (PDCP-Parameters)</w:t>
      </w:r>
    </w:p>
    <w:p>
      <w:r>
        <w:t>extendedDiscardTimer-r16            ENUMERATED {supported}      OPTIONAL,</w:t>
      </w:r>
    </w:p>
    <w:p>
      <w:r>
        <w:t>Name of the Sub_IE: (PDCP-Parameters)</w:t>
      </w:r>
    </w:p>
    <w:p>
      <w:r>
        <w:t>continueEHC-Context-r16             ENUMERATED {supported}      OPTIONAL,</w:t>
      </w:r>
    </w:p>
    <w:p>
      <w:r>
        <w:t>Name of the Sub_IE: (PDCP-Parameters)</w:t>
      </w:r>
    </w:p>
    <w:p>
      <w:r>
        <w:t>ehc-r16                             ENUMERATED {supported}      OPTIONAL,</w:t>
      </w:r>
    </w:p>
    <w:p>
      <w:r>
        <w:t>Name of the Sub_IE: (PDCP-Parameters)</w:t>
      </w:r>
    </w:p>
    <w:p>
      <w:r>
        <w:t>maxNumberEHC-Contexts-r16           ENUMERATED {cs2, cs4, cs8, cs16, cs32, cs64, cs128, cs256, cs512,</w:t>
      </w:r>
    </w:p>
    <w:p>
      <w:r>
        <w:t>Name of the Sub_IE: (PDCP-Parameters)</w:t>
      </w:r>
    </w:p>
    <w:p>
      <w:r>
        <w:t>cs1024, cs2048, cs4096, cs8192, cs16384, cs32768, cs65536}    OPTIONAL,</w:t>
      </w:r>
    </w:p>
    <w:p>
      <w:r>
        <w:t>Name of the Sub_IE: (PDCP-Parameters)</w:t>
      </w:r>
    </w:p>
    <w:p>
      <w:r>
        <w:t>jointEHC-ROHC-Config-r16            ENUMERATED {supported}      OPTIONAL,</w:t>
      </w:r>
    </w:p>
    <w:p>
      <w:r>
        <w:t>Name of the Sub_IE: (PDCP-Parameters)</w:t>
      </w:r>
    </w:p>
    <w:p>
      <w:r>
        <w:t>pdcp-DuplicationMoreThanTwoRLC-r16  ENUMERATED {supported}      OPTIONAL</w:t>
      </w:r>
    </w:p>
    <w:p>
      <w:r>
        <w:t>Name of the Sub_IE: (PDCP-Parameters)</w:t>
      </w:r>
    </w:p>
    <w:p>
      <w:r>
        <w:t>]],</w:t>
      </w:r>
    </w:p>
    <w:p>
      <w:r>
        <w:t>Name of the Sub_IE: (PDCP-Parameters)</w:t>
      </w:r>
    </w:p>
    <w:p>
      <w:r>
        <w:t>[[</w:t>
      </w:r>
    </w:p>
    <w:p>
      <w:r>
        <w:t>Name of the Sub_IE: (PDCP-Parameters)</w:t>
      </w:r>
    </w:p>
    <w:p>
      <w:r>
        <w:t>longSN-RedCap-r17                   ENUMERATED {supported}      OPTIONAL,</w:t>
      </w:r>
    </w:p>
    <w:p>
      <w:r>
        <w:t>Name of the Sub_IE: (PDCP-Parameters)</w:t>
      </w:r>
    </w:p>
    <w:p>
      <w:r>
        <w:t>udc-r17                             SEQUENCE {</w:t>
      </w:r>
    </w:p>
    <w:p>
      <w:r>
        <w:t>Name of the Sub_IE: (PDCP-Parameters)</w:t>
      </w:r>
    </w:p>
    <w:p>
      <w:r>
        <w:t>standardDictionary-r17              ENUMERATED {supported}  OPTIONAL,</w:t>
      </w:r>
    </w:p>
    <w:p>
      <w:r>
        <w:t>Name of the Sub_IE: (PDCP-Parameters)</w:t>
      </w:r>
    </w:p>
    <w:p>
      <w:r>
        <w:t>operatorDictionary-r17              SEQUENCE {</w:t>
      </w:r>
    </w:p>
    <w:p>
      <w:r>
        <w:t>Name of the Sub_IE: (PDCP-Parameters)</w:t>
      </w:r>
    </w:p>
    <w:p>
      <w:r>
        <w:t>versionOfDictionary-r17             INTEGER (0..15),</w:t>
      </w:r>
    </w:p>
    <w:p>
      <w:r>
        <w:t>Name of the Sub_IE: (PDCP-Parameters)</w:t>
      </w:r>
    </w:p>
    <w:p>
      <w:r>
        <w:t>associatedPLMN-ID-r17               PLMN-Identity</w:t>
      </w:r>
    </w:p>
    <w:p>
      <w:r>
        <w:t>Name of the Sub_IE: (PDCP-Parameters)</w:t>
      </w:r>
    </w:p>
    <w:p>
      <w:r>
        <w:t>}                                                           OPTIONAL,</w:t>
      </w:r>
    </w:p>
    <w:p>
      <w:r>
        <w:t>Name of the Sub_IE: (PDCP-Parameters)</w:t>
      </w:r>
    </w:p>
    <w:p>
      <w:r>
        <w:t>continueUDC-r17                     ENUMERATED {supported}  OPTIONAL,</w:t>
      </w:r>
    </w:p>
    <w:p>
      <w:r>
        <w:t>Name of the Sub_IE: (PDCP-Parameters)</w:t>
      </w:r>
    </w:p>
    <w:p>
      <w:r>
        <w:t>supportOfBufferSize-r17             ENUMERATED {kbyte4, kbyte8}  OPTIONAL</w:t>
      </w:r>
    </w:p>
    <w:p>
      <w:r>
        <w:t>Name of the Sub_IE: (PDCP-Parameters)</w:t>
      </w:r>
    </w:p>
    <w:p>
      <w:r>
        <w:t>}                                                               OPTIONAL</w:t>
      </w:r>
    </w:p>
    <w:p>
      <w:r>
        <w:t>Name of the Sub_IE: (PDCP-Parameters)</w:t>
      </w:r>
    </w:p>
    <w:p>
      <w:r>
        <w:t>]]</w:t>
      </w:r>
    </w:p>
    <w:p>
      <w:r>
        <w:t>Name of the IE: (PDCP-PARAMETERSMRDC)</w:t>
      </w:r>
    </w:p>
    <w:p>
      <w:r>
        <w:t>Name of the Sub_IE: (PDCP-ParametersMRDC)</w:t>
      </w:r>
    </w:p>
    <w:p>
      <w:r>
        <w:t>pdcp-DuplicationSplitSRB                ENUMERATED {supported}      OPTIONAL,</w:t>
      </w:r>
    </w:p>
    <w:p>
      <w:r>
        <w:t>Name of the Sub_IE: (PDCP-ParametersMRDC)</w:t>
      </w:r>
    </w:p>
    <w:p>
      <w:r>
        <w:t>pdcp-DuplicationSplitDRB                ENUMERATED {supported}      OPTIONAL</w:t>
      </w:r>
    </w:p>
    <w:p>
      <w:r>
        <w:t>Name of the Sub_IE: (PDCP-ParametersMRDC-v1610)</w:t>
      </w:r>
    </w:p>
    <w:p>
      <w:r>
        <w:t>scg-DRB-NR-IAB-r16                  ENUMERATED {supported}          OPTIONAL</w:t>
      </w:r>
    </w:p>
    <w:p>
      <w:r>
        <w:t>Name of the IE: (PHY-PARAMETERS)</w:t>
      </w:r>
    </w:p>
    <w:p>
      <w:r>
        <w:t>Name of the Sub_IE: (Phy-Parameters)</w:t>
      </w:r>
    </w:p>
    <w:p>
      <w:r>
        <w:t>phy-ParametersCommon                Phy-ParametersCommon                        OPTIONAL,</w:t>
      </w:r>
    </w:p>
    <w:p>
      <w:r>
        <w:t>Name of the Sub_IE: (Phy-Parameters)</w:t>
      </w:r>
    </w:p>
    <w:p>
      <w:r>
        <w:t>phy-ParametersXDD-Diff              Phy-ParametersXDD-Diff                      OPTIONAL,</w:t>
      </w:r>
    </w:p>
    <w:p>
      <w:r>
        <w:t>Name of the Sub_IE: (Phy-Parameters)</w:t>
      </w:r>
    </w:p>
    <w:p>
      <w:r>
        <w:t>phy-ParametersFRX-Diff              Phy-ParametersFRX-Diff                      OPTIONAL,</w:t>
      </w:r>
    </w:p>
    <w:p>
      <w:r>
        <w:t>Name of the Sub_IE: (Phy-Parameters)</w:t>
      </w:r>
    </w:p>
    <w:p>
      <w:r>
        <w:t>phy-ParametersFR1                   Phy-ParametersFR1                           OPTIONAL,</w:t>
      </w:r>
    </w:p>
    <w:p>
      <w:r>
        <w:t>Name of the Sub_IE: (Phy-Parameters)</w:t>
      </w:r>
    </w:p>
    <w:p>
      <w:r>
        <w:t>phy-ParametersFR2                   Phy-ParametersFR2                           OPTIONAL</w:t>
      </w:r>
    </w:p>
    <w:p>
      <w:r>
        <w:t>Name of the Sub_IE: (Phy-Parameters-v16a0)</w:t>
      </w:r>
    </w:p>
    <w:p>
      <w:r>
        <w:t>phy-ParametersCommon-v16a0          Phy-ParametersCommon-v16a0                  OPTIONAL</w:t>
      </w:r>
    </w:p>
    <w:p>
      <w:r>
        <w:t>Name of the Sub_IE: (Phy-ParametersCommon)</w:t>
      </w:r>
    </w:p>
    <w:p>
      <w:r>
        <w:t>csi-RS-CFRA-ForHO                   ENUMERATED {supported}                      OPTIONAL,</w:t>
      </w:r>
    </w:p>
    <w:p>
      <w:r>
        <w:t>Name of the Sub_IE: (Phy-ParametersCommon)</w:t>
      </w:r>
    </w:p>
    <w:p>
      <w:r>
        <w:t>dynamicPRB-BundlingDL               ENUMERATED {supported}                      OPTIONAL,</w:t>
      </w:r>
    </w:p>
    <w:p>
      <w:r>
        <w:t>Name of the Sub_IE: (Phy-ParametersCommon)</w:t>
      </w:r>
    </w:p>
    <w:p>
      <w:r>
        <w:t>sp-CSI-ReportPUCCH                  ENUMERATED {supported}                      OPTIONAL,</w:t>
      </w:r>
    </w:p>
    <w:p>
      <w:r>
        <w:t>Name of the Sub_IE: (Phy-ParametersCommon)</w:t>
      </w:r>
    </w:p>
    <w:p>
      <w:r>
        <w:t>sp-CSI-ReportPUSCH                  ENUMERATED {supported}                      OPTIONAL,</w:t>
      </w:r>
    </w:p>
    <w:p>
      <w:r>
        <w:t>Name of the Sub_IE: (Phy-ParametersCommon)</w:t>
      </w:r>
    </w:p>
    <w:p>
      <w:r>
        <w:t>nzp-CSI-RS-IntefMgmt                ENUMERATED {supported}                      OPTIONAL,</w:t>
      </w:r>
    </w:p>
    <w:p>
      <w:r>
        <w:t>Name of the Sub_IE: (Phy-ParametersCommon)</w:t>
      </w:r>
    </w:p>
    <w:p>
      <w:r>
        <w:t>type2-SP-CSI-Feedback-LongPUCCH     ENUMERATED {supported}                      OPTIONAL,</w:t>
      </w:r>
    </w:p>
    <w:p>
      <w:r>
        <w:t>Name of the Sub_IE: (Phy-ParametersCommon)</w:t>
      </w:r>
    </w:p>
    <w:p>
      <w:r>
        <w:t>precoderGranularityCORESET          ENUMERATED {supported}                      OPTIONAL,</w:t>
      </w:r>
    </w:p>
    <w:p>
      <w:r>
        <w:t>Name of the Sub_IE: (Phy-ParametersCommon)</w:t>
      </w:r>
    </w:p>
    <w:p>
      <w:r>
        <w:t>dynamicHARQ-ACK-Codebook            ENUMERATED {supported}                      OPTIONAL,</w:t>
      </w:r>
    </w:p>
    <w:p>
      <w:r>
        <w:t>Name of the Sub_IE: (Phy-ParametersCommon)</w:t>
      </w:r>
    </w:p>
    <w:p>
      <w:r>
        <w:t>semiStaticHARQ-ACK-Codebook         ENUMERATED {supported}                      OPTIONAL,</w:t>
      </w:r>
    </w:p>
    <w:p>
      <w:r>
        <w:t>Name of the Sub_IE: (Phy-ParametersCommon)</w:t>
      </w:r>
    </w:p>
    <w:p>
      <w:r>
        <w:t>spatialBundlingHARQ-ACK             ENUMERATED {supported}                      OPTIONAL,</w:t>
      </w:r>
    </w:p>
    <w:p>
      <w:r>
        <w:t>Name of the Sub_IE: (Phy-ParametersCommon)</w:t>
      </w:r>
    </w:p>
    <w:p>
      <w:r>
        <w:t>dynamicBetaOffsetInd-HARQ-ACK-CSI   ENUMERATED {supported}                      OPTIONAL,</w:t>
      </w:r>
    </w:p>
    <w:p>
      <w:r>
        <w:t>Name of the Sub_IE: (Phy-ParametersCommon)</w:t>
      </w:r>
    </w:p>
    <w:p>
      <w:r>
        <w:t>pucch-Repetition-F1-3-4             ENUMERATED {supported}                      OPTIONAL,</w:t>
      </w:r>
    </w:p>
    <w:p>
      <w:r>
        <w:t>Name of the Sub_IE: (Phy-ParametersCommon)</w:t>
      </w:r>
    </w:p>
    <w:p>
      <w:r>
        <w:t>ra-Type0-PUSCH                      ENUMERATED {supported}                      OPTIONAL,</w:t>
      </w:r>
    </w:p>
    <w:p>
      <w:r>
        <w:t>Name of the Sub_IE: (Phy-ParametersCommon)</w:t>
      </w:r>
    </w:p>
    <w:p>
      <w:r>
        <w:t>dynamicSwitchRA-Type0-1-PDSCH       ENUMERATED {supported}                      OPTIONAL,</w:t>
      </w:r>
    </w:p>
    <w:p>
      <w:r>
        <w:t>Name of the Sub_IE: (Phy-ParametersCommon)</w:t>
      </w:r>
    </w:p>
    <w:p>
      <w:r>
        <w:t>dynamicSwitchRA-Type0-1-PUSCH       ENUMERATED {supported}                      OPTIONAL,</w:t>
      </w:r>
    </w:p>
    <w:p>
      <w:r>
        <w:t>Name of the Sub_IE: (Phy-ParametersCommon)</w:t>
      </w:r>
    </w:p>
    <w:p>
      <w:r>
        <w:t>pdsch-MappingTypeA                  ENUMERATED {supported}                      OPTIONAL,</w:t>
      </w:r>
    </w:p>
    <w:p>
      <w:r>
        <w:t>Name of the Sub_IE: (Phy-ParametersCommon)</w:t>
      </w:r>
    </w:p>
    <w:p>
      <w:r>
        <w:t>pdsch-MappingTypeB                  ENUMERATED {supported}                      OPTIONAL,</w:t>
      </w:r>
    </w:p>
    <w:p>
      <w:r>
        <w:t>Name of the Sub_IE: (Phy-ParametersCommon)</w:t>
      </w:r>
    </w:p>
    <w:p>
      <w:r>
        <w:t>interleavingVRB-ToPRB-PDSCH         ENUMERATED {supported}                      OPTIONAL,</w:t>
      </w:r>
    </w:p>
    <w:p>
      <w:r>
        <w:t>Name of the Sub_IE: (Phy-ParametersCommon)</w:t>
      </w:r>
    </w:p>
    <w:p>
      <w:r>
        <w:t>interSlotFreqHopping-PUSCH          ENUMERATED {supported}                      OPTIONAL,</w:t>
      </w:r>
    </w:p>
    <w:p>
      <w:r>
        <w:t>Name of the Sub_IE: (Phy-ParametersCommon)</w:t>
      </w:r>
    </w:p>
    <w:p>
      <w:r>
        <w:t>type1-PUSCH-RepetitionMultiSlots    ENUMERATED {supported}                      OPTIONAL,</w:t>
      </w:r>
    </w:p>
    <w:p>
      <w:r>
        <w:t>Name of the Sub_IE: (Phy-ParametersCommon)</w:t>
      </w:r>
    </w:p>
    <w:p>
      <w:r>
        <w:t>type2-PUSCH-RepetitionMultiSlots    ENUMERATED {supported}                      OPTIONAL,</w:t>
      </w:r>
    </w:p>
    <w:p>
      <w:r>
        <w:t>Name of the Sub_IE: (Phy-ParametersCommon)</w:t>
      </w:r>
    </w:p>
    <w:p>
      <w:r>
        <w:t>pusch-RepetitionMultiSlots          ENUMERATED {supported}                      OPTIONAL,</w:t>
      </w:r>
    </w:p>
    <w:p>
      <w:r>
        <w:t>Name of the Sub_IE: (Phy-ParametersCommon)</w:t>
      </w:r>
    </w:p>
    <w:p>
      <w:r>
        <w:t>pdsch-RepetitionMultiSlots          ENUMERATED {supported}                      OPTIONAL,</w:t>
      </w:r>
    </w:p>
    <w:p>
      <w:r>
        <w:t>Name of the Sub_IE: (Phy-ParametersCommon)</w:t>
      </w:r>
    </w:p>
    <w:p>
      <w:r>
        <w:t>downlinkSPS                         ENUMERATED {supported}                      OPTIONAL,</w:t>
      </w:r>
    </w:p>
    <w:p>
      <w:r>
        <w:t>Name of the Sub_IE: (Phy-ParametersCommon)</w:t>
      </w:r>
    </w:p>
    <w:p>
      <w:r>
        <w:t>configuredUL-GrantType1             ENUMERATED {supported}                      OPTIONAL,</w:t>
      </w:r>
    </w:p>
    <w:p>
      <w:r>
        <w:t>Name of the Sub_IE: (Phy-ParametersCommon)</w:t>
      </w:r>
    </w:p>
    <w:p>
      <w:r>
        <w:t>configuredUL-GrantType2             ENUMERATED {supported}                      OPTIONAL,</w:t>
      </w:r>
    </w:p>
    <w:p>
      <w:r>
        <w:t>Name of the Sub_IE: (Phy-ParametersCommon)</w:t>
      </w:r>
    </w:p>
    <w:p>
      <w:r>
        <w:t>pre-EmptIndication-DL               ENUMERATED {supported}                      OPTIONAL,</w:t>
      </w:r>
    </w:p>
    <w:p>
      <w:r>
        <w:t>Name of the Sub_IE: (Phy-ParametersCommon)</w:t>
      </w:r>
    </w:p>
    <w:p>
      <w:r>
        <w:t>cbg-TransIndication-DL              ENUMERATED {supported}                      OPTIONAL,</w:t>
      </w:r>
    </w:p>
    <w:p>
      <w:r>
        <w:t>Name of the Sub_IE: (Phy-ParametersCommon)</w:t>
      </w:r>
    </w:p>
    <w:p>
      <w:r>
        <w:t>cbg-TransIndication-UL              ENUMERATED {supported}                      OPTIONAL,</w:t>
      </w:r>
    </w:p>
    <w:p>
      <w:r>
        <w:t>Name of the Sub_IE: (Phy-ParametersCommon)</w:t>
      </w:r>
    </w:p>
    <w:p>
      <w:r>
        <w:t>cbg-FlushIndication-DL              ENUMERATED {supported}                      OPTIONAL,</w:t>
      </w:r>
    </w:p>
    <w:p>
      <w:r>
        <w:t>Name of the Sub_IE: (Phy-ParametersCommon)</w:t>
      </w:r>
    </w:p>
    <w:p>
      <w:r>
        <w:t>dynamicHARQ-ACK-CodeB-CBG-Retx-DL   ENUMERATED {supported}                      OPTIONAL,</w:t>
      </w:r>
    </w:p>
    <w:p>
      <w:r>
        <w:t>Name of the Sub_IE: (Phy-ParametersCommon)</w:t>
      </w:r>
    </w:p>
    <w:p>
      <w:r>
        <w:t>rateMatchingResrcSetSemi-Static     ENUMERATED {supported}                      OPTIONAL,</w:t>
      </w:r>
    </w:p>
    <w:p>
      <w:r>
        <w:t>Name of the Sub_IE: (Phy-ParametersCommon)</w:t>
      </w:r>
    </w:p>
    <w:p>
      <w:r>
        <w:t>rateMatchingResrcSetDynamic         ENUMERATED {supported}                      OPTIONAL,</w:t>
      </w:r>
    </w:p>
    <w:p>
      <w:r>
        <w:t>Name of the Sub_IE: (Phy-ParametersCommon)</w:t>
      </w:r>
    </w:p>
    <w:p>
      <w:r>
        <w:t>bwp-SwitchingDelay                  ENUMERATED {type1, type2}                   OPTIONAL,</w:t>
      </w:r>
    </w:p>
    <w:p>
      <w:r>
        <w:t>Name of the Sub_IE: (Phy-ParametersCommon)</w:t>
      </w:r>
    </w:p>
    <w:p>
      <w:r>
        <w:t>...,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dummy                               ENUMERATED {supported}        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maxNumberSearchSpaces               ENUMERATED {n10}                            OPTIONAL,</w:t>
      </w:r>
    </w:p>
    <w:p>
      <w:r>
        <w:t>Name of the Sub_IE: (Phy-ParametersCommon)</w:t>
      </w:r>
    </w:p>
    <w:p>
      <w:r>
        <w:t>rateMatchingCtrlResrcSetDynamic     ENUMERATED {supported}                      OPTIONAL,</w:t>
      </w:r>
    </w:p>
    <w:p>
      <w:r>
        <w:t>Name of the Sub_IE: (Phy-ParametersCommon)</w:t>
      </w:r>
    </w:p>
    <w:p>
      <w:r>
        <w:t>maxLayersMIMO-Indication            ENUMERATED {supported}        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spCellPlacement                             CarrierAggregationVariant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-- R1 9-1: Basic channel structure and procedure of 2-step RACH</w:t>
      </w:r>
    </w:p>
    <w:p>
      <w:r>
        <w:t>Name of the Sub_IE: (Phy-ParametersCommon)</w:t>
      </w:r>
    </w:p>
    <w:p>
      <w:r>
        <w:t>twoStepRACH-r16                             ENUMERATED {supported}              OPTIONAL,</w:t>
      </w:r>
    </w:p>
    <w:p>
      <w:r>
        <w:t>Name of the Sub_IE: (Phy-ParametersCommon)</w:t>
      </w:r>
    </w:p>
    <w:p>
      <w:r>
        <w:t>-- R1 11-1: Monitoring DCI format 1_2 and DCI format 0_2</w:t>
      </w:r>
    </w:p>
    <w:p>
      <w:r>
        <w:t>Name of the Sub_IE: (Phy-ParametersCommon)</w:t>
      </w:r>
    </w:p>
    <w:p>
      <w:r>
        <w:t>dci-Format1-2And0-2-r16                     ENUMERATED {supported}              OPTIONAL,</w:t>
      </w:r>
    </w:p>
    <w:p>
      <w:r>
        <w:t>Name of the Sub_IE: (Phy-ParametersCommon)</w:t>
      </w:r>
    </w:p>
    <w:p>
      <w:r>
        <w:t>-- R1 11-1a: Monitoring both DCI format 0_1/1_1 and DCI format 0_2/1_2 in the same search space</w:t>
      </w:r>
    </w:p>
    <w:p>
      <w:r>
        <w:t>Name of the Sub_IE: (Phy-ParametersCommon)</w:t>
      </w:r>
    </w:p>
    <w:p>
      <w:r>
        <w:t>monitoringDCI-SameSearchSpace-r16           ENUMERATED {supported}              OPTIONAL,</w:t>
      </w:r>
    </w:p>
    <w:p>
      <w:r>
        <w:t>Name of the Sub_IE: (Phy-ParametersCommon)</w:t>
      </w:r>
    </w:p>
    <w:p>
      <w:r>
        <w:t>-- R1 11-10: Type 2 configured grant release by DCI format 0_1</w:t>
      </w:r>
    </w:p>
    <w:p>
      <w:r>
        <w:t>Name of the Sub_IE: (Phy-ParametersCommon)</w:t>
      </w:r>
    </w:p>
    <w:p>
      <w:r>
        <w:t>type2-CG-ReleaseDCI-0-1-r16                 ENUMERATED {supported}              OPTIONAL,</w:t>
      </w:r>
    </w:p>
    <w:p>
      <w:r>
        <w:t>Name of the Sub_IE: (Phy-ParametersCommon)</w:t>
      </w:r>
    </w:p>
    <w:p>
      <w:r>
        <w:t>-- R1 11-11: Type 2 configured grant release by DCI format 0_2</w:t>
      </w:r>
    </w:p>
    <w:p>
      <w:r>
        <w:t>Name of the Sub_IE: (Phy-ParametersCommon)</w:t>
      </w:r>
    </w:p>
    <w:p>
      <w:r>
        <w:t>type2-CG-ReleaseDCI-0-2-r16                 ENUMERATED {supported}              OPTIONAL,</w:t>
      </w:r>
    </w:p>
    <w:p>
      <w:r>
        <w:t>Name of the Sub_IE: (Phy-ParametersCommon)</w:t>
      </w:r>
    </w:p>
    <w:p>
      <w:r>
        <w:t>-- R1 12-3: SPS release by DCI format 1_1</w:t>
      </w:r>
    </w:p>
    <w:p>
      <w:r>
        <w:t>Name of the Sub_IE: (Phy-ParametersCommon)</w:t>
      </w:r>
    </w:p>
    <w:p>
      <w:r>
        <w:t>sps-ReleaseDCI-1-1-r16                      ENUMERATED {supported}              OPTIONAL,</w:t>
      </w:r>
    </w:p>
    <w:p>
      <w:r>
        <w:t>Name of the Sub_IE: (Phy-ParametersCommon)</w:t>
      </w:r>
    </w:p>
    <w:p>
      <w:r>
        <w:t>-- R1 12-3a: SPS release by DCI format 1_2</w:t>
      </w:r>
    </w:p>
    <w:p>
      <w:r>
        <w:t>Name of the Sub_IE: (Phy-ParametersCommon)</w:t>
      </w:r>
    </w:p>
    <w:p>
      <w:r>
        <w:t>sps-ReleaseDCI-1-2-r16                      ENUMERATED {supported}              OPTIONAL,</w:t>
      </w:r>
    </w:p>
    <w:p>
      <w:r>
        <w:t>Name of the Sub_IE: (Phy-ParametersCommon)</w:t>
      </w:r>
    </w:p>
    <w:p>
      <w:r>
        <w:t>-- R1 14-8: CSI trigger states containing non-active BWP</w:t>
      </w:r>
    </w:p>
    <w:p>
      <w:r>
        <w:t>Name of the Sub_IE: (Phy-ParametersCommon)</w:t>
      </w:r>
    </w:p>
    <w:p>
      <w:r>
        <w:t>csi-TriggerStateNon-ActiveBWP-r16           ENUMERATED {supported}              OPTIONAL,</w:t>
      </w:r>
    </w:p>
    <w:p>
      <w:r>
        <w:t>Name of the Sub_IE: (Phy-ParametersCommon)</w:t>
      </w:r>
    </w:p>
    <w:p>
      <w:r>
        <w:t>-- R1 20-2: Support up to 4 SMTCs configured for an IAB node MT per frequency location, including IAB-specific SMTC window periodicities</w:t>
      </w:r>
    </w:p>
    <w:p>
      <w:r>
        <w:t>Name of the Sub_IE: (Phy-ParametersCommon)</w:t>
      </w:r>
    </w:p>
    <w:p>
      <w:r>
        <w:t>separateSMTC-InterIAB-Support-r16           ENUMERATED {supported}              OPTIONAL,</w:t>
      </w:r>
    </w:p>
    <w:p>
      <w:r>
        <w:t>Name of the Sub_IE: (Phy-ParametersCommon)</w:t>
      </w:r>
    </w:p>
    <w:p>
      <w:r>
        <w:t>-- R1 20-3: Support RACH configuration separately from the RACH configuration for UE access, including new IAB-specific offset and scaling factors</w:t>
      </w:r>
    </w:p>
    <w:p>
      <w:r>
        <w:t>Name of the Sub_IE: (Phy-ParametersCommon)</w:t>
      </w:r>
    </w:p>
    <w:p>
      <w:r>
        <w:t>separateRACH-IAB-Support-r16                ENUMERATED {supported}              OPTIONAL,</w:t>
      </w:r>
    </w:p>
    <w:p>
      <w:r>
        <w:t>Name of the Sub_IE: (Phy-ParametersCommon)</w:t>
      </w:r>
    </w:p>
    <w:p>
      <w:r>
        <w:t>-- R1 20-5a: Support semi-static configuration/indication of UL-Flexible-DL slot formats for IAB-MT resources</w:t>
      </w:r>
    </w:p>
    <w:p>
      <w:r>
        <w:t>Name of the Sub_IE: (Phy-ParametersCommon)</w:t>
      </w:r>
    </w:p>
    <w:p>
      <w:r>
        <w:t>ul-flexibleDL-SlotFormatSemiStatic-IAB-r16  ENUMERATED {supported}              OPTIONAL,</w:t>
      </w:r>
    </w:p>
    <w:p>
      <w:r>
        <w:t>Name of the Sub_IE: (Phy-ParametersCommon)</w:t>
      </w:r>
    </w:p>
    <w:p>
      <w:r>
        <w:t>-- R1 20-5b: Support dynamic indication of UL-Flexible-DL slot formats for IAB-MT resources</w:t>
      </w:r>
    </w:p>
    <w:p>
      <w:r>
        <w:t>Name of the Sub_IE: (Phy-ParametersCommon)</w:t>
      </w:r>
    </w:p>
    <w:p>
      <w:r>
        <w:t>ul-flexibleDL-SlotFormatDynamics-IAB-r16    ENUMERATED {supported}              OPTIONAL,</w:t>
      </w:r>
    </w:p>
    <w:p>
      <w:r>
        <w:t>Name of the Sub_IE: (Phy-ParametersCommon)</w:t>
      </w:r>
    </w:p>
    <w:p>
      <w:r>
        <w:t>dft-S-OFDM-WaveformUL-IAB-r16               ENUMERATED {supported}              OPTIONAL,</w:t>
      </w:r>
    </w:p>
    <w:p>
      <w:r>
        <w:t>Name of the Sub_IE: (Phy-ParametersCommon)</w:t>
      </w:r>
    </w:p>
    <w:p>
      <w:r>
        <w:t>-- R1 20-6: Support DCI Format 2_5 based indication of soft resource availability to an IAB node</w:t>
      </w:r>
    </w:p>
    <w:p>
      <w:r>
        <w:t>Name of the Sub_IE: (Phy-ParametersCommon)</w:t>
      </w:r>
    </w:p>
    <w:p>
      <w:r>
        <w:t>dci-25-AI-RNTI-Support-IAB-r16              ENUMERATED {supported}              OPTIONAL,</w:t>
      </w:r>
    </w:p>
    <w:p>
      <w:r>
        <w:t>Name of the Sub_IE: (Phy-ParametersCommon)</w:t>
      </w:r>
    </w:p>
    <w:p>
      <w:r>
        <w:t>-- R1 20-7: Support T_delta reception.</w:t>
      </w:r>
    </w:p>
    <w:p>
      <w:r>
        <w:t>Name of the Sub_IE: (Phy-ParametersCommon)</w:t>
      </w:r>
    </w:p>
    <w:p>
      <w:r>
        <w:t>t-DeltaReceptionSupport-IAB-r16             ENUMERATED {supported}              OPTIONAL,</w:t>
      </w:r>
    </w:p>
    <w:p>
      <w:r>
        <w:t>Name of the Sub_IE: (Phy-ParametersCommon)</w:t>
      </w:r>
    </w:p>
    <w:p>
      <w:r>
        <w:t>-- R1 20-8: Support of Desired guard symbol reporting and provided guard symbok reception.</w:t>
      </w:r>
    </w:p>
    <w:p>
      <w:r>
        <w:t>Name of the Sub_IE: (Phy-ParametersCommon)</w:t>
      </w:r>
    </w:p>
    <w:p>
      <w:r>
        <w:t>guardSymbolReportReception-IAB-r16          ENUMERATED {supported}              OPTIONAL,</w:t>
      </w:r>
    </w:p>
    <w:p>
      <w:r>
        <w:t>Name of the Sub_IE: (Phy-ParametersCommon)</w:t>
      </w:r>
    </w:p>
    <w:p>
      <w:r>
        <w:t>-- R1 18-8 HARQ-ACK codebook type and spatial bundling per PUCCH group</w:t>
      </w:r>
    </w:p>
    <w:p>
      <w:r>
        <w:t>Name of the Sub_IE: (Phy-ParametersCommon)</w:t>
      </w:r>
    </w:p>
    <w:p>
      <w:r>
        <w:t>harqACK-CB-SpatialBundlingPUCCH-Group-r16   ENUMERATED {supported}              OPTIONAL,</w:t>
      </w:r>
    </w:p>
    <w:p>
      <w:r>
        <w:t>Name of the Sub_IE: (Phy-ParametersCommon)</w:t>
      </w:r>
    </w:p>
    <w:p>
      <w:r>
        <w:t>-- R1 19-2: Cross Slot Scheduling</w:t>
      </w:r>
    </w:p>
    <w:p>
      <w:r>
        <w:t>Name of the Sub_IE: (Phy-ParametersCommon)</w:t>
      </w:r>
    </w:p>
    <w:p>
      <w:r>
        <w:t>crossSlotScheduling-r16                     SEQUENCE {</w:t>
      </w:r>
    </w:p>
    <w:p>
      <w:r>
        <w:t>Name of the Sub_IE: (Phy-ParametersCommon)</w:t>
      </w:r>
    </w:p>
    <w:p>
      <w:r>
        <w:t>non-SharedSpectrumChAccess-r16              ENUMERATED {supported}          OPTIONAL,</w:t>
      </w:r>
    </w:p>
    <w:p>
      <w:r>
        <w:t>Name of the Sub_IE: (Phy-ParametersCommon)</w:t>
      </w:r>
    </w:p>
    <w:p>
      <w:r>
        <w:t>sharedSpectrumChAccess-r16                  ENUMERATED {supported}          OPTIONAL</w:t>
      </w:r>
    </w:p>
    <w:p>
      <w:r>
        <w:t>Name of the Sub_IE: (Phy-ParametersCommon)</w:t>
      </w:r>
    </w:p>
    <w:p>
      <w:r>
        <w:t>}                                                                               OPTIONAL,</w:t>
      </w:r>
    </w:p>
    <w:p>
      <w:r>
        <w:t>Name of the Sub_IE: (Phy-ParametersCommon)</w:t>
      </w:r>
    </w:p>
    <w:p>
      <w:r>
        <w:t>maxNumberSRS-PosPathLossEstimateAllServingCells-r16  ENUMERATED {n1, n4, n8, n16}         OPTIONAL,</w:t>
      </w:r>
    </w:p>
    <w:p>
      <w:r>
        <w:t>Name of the Sub_IE: (Phy-ParametersCommon)</w:t>
      </w:r>
    </w:p>
    <w:p>
      <w:r>
        <w:t>extendedCG-Periodicities-r16                ENUMERATED {supported}              OPTIONAL,</w:t>
      </w:r>
    </w:p>
    <w:p>
      <w:r>
        <w:t>Name of the Sub_IE: (Phy-ParametersCommon)</w:t>
      </w:r>
    </w:p>
    <w:p>
      <w:r>
        <w:t>extendedSPS-Periodicities-r16               ENUMERATED {supported}              OPTIONAL,</w:t>
      </w:r>
    </w:p>
    <w:p>
      <w:r>
        <w:t>Name of the Sub_IE: (Phy-ParametersCommon)</w:t>
      </w:r>
    </w:p>
    <w:p>
      <w:r>
        <w:t>codebookVariantsList-r16                    CodebookVariantsList-r16            OPTIONAL,</w:t>
      </w:r>
    </w:p>
    <w:p>
      <w:r>
        <w:t>Name of the Sub_IE: (Phy-ParametersCommon)</w:t>
      </w:r>
    </w:p>
    <w:p>
      <w:r>
        <w:t>-- R1 11-6: PUSCH repetition Type A</w:t>
      </w:r>
    </w:p>
    <w:p>
      <w:r>
        <w:t>Name of the Sub_IE: (Phy-ParametersCommon)</w:t>
      </w:r>
    </w:p>
    <w:p>
      <w:r>
        <w:t>pusch-RepetitionTypeA-r16                   SEQUENCE {</w:t>
      </w:r>
    </w:p>
    <w:p>
      <w:r>
        <w:t>Name of the Sub_IE: (Phy-ParametersCommon)</w:t>
      </w:r>
    </w:p>
    <w:p>
      <w:r>
        <w:t>sharedSpectrumChAccess-r16                  ENUMERATED {supported}          OPTIONAL,</w:t>
      </w:r>
    </w:p>
    <w:p>
      <w:r>
        <w:t>Name of the Sub_IE: (Phy-ParametersCommon)</w:t>
      </w:r>
    </w:p>
    <w:p>
      <w:r>
        <w:t>non-SharedSpectrumChAccess-r16              ENUMERATED {supported}          OPTIONAL</w:t>
      </w:r>
    </w:p>
    <w:p>
      <w:r>
        <w:t>Name of the Sub_IE: (Phy-ParametersCommon)</w:t>
      </w:r>
    </w:p>
    <w:p>
      <w:r>
        <w:t>}                                                                               OPTIONAL,</w:t>
      </w:r>
    </w:p>
    <w:p>
      <w:r>
        <w:t>Name of the Sub_IE: (Phy-ParametersCommon)</w:t>
      </w:r>
    </w:p>
    <w:p>
      <w:r>
        <w:t>-- R1 11-4b: DL priority indication in DCI with mixed DCI formats</w:t>
      </w:r>
    </w:p>
    <w:p>
      <w:r>
        <w:t>Name of the Sub_IE: (Phy-ParametersCommon)</w:t>
      </w:r>
    </w:p>
    <w:p>
      <w:r>
        <w:t>dci-DL-PriorityIndicator-r16                ENUMERATED {supported}              OPTIONAL,</w:t>
      </w:r>
    </w:p>
    <w:p>
      <w:r>
        <w:t>Name of the Sub_IE: (Phy-ParametersCommon)</w:t>
      </w:r>
    </w:p>
    <w:p>
      <w:r>
        <w:t>-- R1 12-1a: UL priority indication in DCI with mixed DCI formats</w:t>
      </w:r>
    </w:p>
    <w:p>
      <w:r>
        <w:t>Name of the Sub_IE: (Phy-ParametersCommon)</w:t>
      </w:r>
    </w:p>
    <w:p>
      <w:r>
        <w:t>dci-UL-PriorityIndicator-r16                ENUMERATED {supported}              OPTIONAL,</w:t>
      </w:r>
    </w:p>
    <w:p>
      <w:r>
        <w:t>Name of the Sub_IE: (Phy-ParametersCommon)</w:t>
      </w:r>
    </w:p>
    <w:p>
      <w:r>
        <w:t>-- R1 16-1e: Maximum number of configured pathloss reference RSs for PUSCH/PUCCH/SRS by RRC for MAC-CE based pathloss reference RS update</w:t>
      </w:r>
    </w:p>
    <w:p>
      <w:r>
        <w:t>Name of the Sub_IE: (Phy-ParametersCommon)</w:t>
      </w:r>
    </w:p>
    <w:p>
      <w:r>
        <w:t>maxNumberPathlossRS-Update-r16              ENUMERATED {n4, n8, n16, n32, n64}  OPTIONAL,</w:t>
      </w:r>
    </w:p>
    <w:p>
      <w:r>
        <w:t>Name of the Sub_IE: (Phy-ParametersCommon)</w:t>
      </w:r>
    </w:p>
    <w:p>
      <w:r>
        <w:t>-- R1 18-9: Usage of the PDSCH starting time for HARQ-ACK type 2 codebook</w:t>
      </w:r>
    </w:p>
    <w:p>
      <w:r>
        <w:t>Name of the Sub_IE: (Phy-ParametersCommon)</w:t>
      </w:r>
    </w:p>
    <w:p>
      <w:r>
        <w:t>type2-HARQ-ACK-Codebook-r16                 ENUMERATED {supported}              OPTIONAL,</w:t>
      </w:r>
    </w:p>
    <w:p>
      <w:r>
        <w:t>Name of the Sub_IE: (Phy-ParametersCommon)</w:t>
      </w:r>
    </w:p>
    <w:p>
      <w:r>
        <w:t>-- R1 16-1g-1: Resources for beam management, pathloss measurement, BFD, RLM and new beam identification across frequency ranges</w:t>
      </w:r>
    </w:p>
    <w:p>
      <w:r>
        <w:t>Name of the Sub_IE: (Phy-ParametersCommon)</w:t>
      </w:r>
    </w:p>
    <w:p>
      <w:r>
        <w:t>maxTotalResourcesForAcrossFreqRanges-r16    SEQUENCE {</w:t>
      </w:r>
    </w:p>
    <w:p>
      <w:r>
        <w:t>Name of the Sub_IE: (Phy-ParametersCommon)</w:t>
      </w:r>
    </w:p>
    <w:p>
      <w:r>
        <w:t>maxNumberResWithinSlotAcrossCC-AcrossFR-r16 ENUMERATED {n2, n4, n8, n12, n16, n32, n64, n128}        OPTIONAL,</w:t>
      </w:r>
    </w:p>
    <w:p>
      <w:r>
        <w:t>Name of the Sub_IE: (Phy-ParametersCommon)</w:t>
      </w:r>
    </w:p>
    <w:p>
      <w:r>
        <w:t>maxNumberResAcrossCC-AcrossFR-r16           ENUMERATED {n2, n4, n8, n12, n16, n32, n40, n48, n64, n72, n80, n96, n128, n256}</w:t>
      </w:r>
    </w:p>
    <w:p>
      <w:r>
        <w:t>Name of the Sub_IE: (Phy-ParametersCommon)</w:t>
      </w:r>
    </w:p>
    <w:p>
      <w:r>
        <w:t>OPTIONAL</w:t>
      </w:r>
    </w:p>
    <w:p>
      <w:r>
        <w:t>Name of the Sub_IE: (Phy-ParametersCommon)</w:t>
      </w:r>
    </w:p>
    <w:p>
      <w:r>
        <w:t>}                                                                               OPTIONAL,</w:t>
      </w:r>
    </w:p>
    <w:p>
      <w:r>
        <w:t>Name of the Sub_IE: (Phy-ParametersCommon)</w:t>
      </w:r>
    </w:p>
    <w:p>
      <w:r>
        <w:t>-- R1 16-2a-4: HARQ-ACK for multi-DCI based multi-TRP - separate</w:t>
      </w:r>
    </w:p>
    <w:p>
      <w:r>
        <w:t>Name of the Sub_IE: (Phy-ParametersCommon)</w:t>
      </w:r>
    </w:p>
    <w:p>
      <w:r>
        <w:t>harqACK-separateMultiDCI-MultiTRP-r16       SEQUENCE {</w:t>
      </w:r>
    </w:p>
    <w:p>
      <w:r>
        <w:t>Name of the Sub_IE: (Phy-ParametersCommon)</w:t>
      </w:r>
    </w:p>
    <w:p>
      <w:r>
        <w:t>maxNumberLongPUCCHs-r16                         ENUMERATED {longAndLong, longAndShort, shortAndShort}    OPTIONAL</w:t>
      </w:r>
    </w:p>
    <w:p>
      <w:r>
        <w:t>Name of the Sub_IE: (Phy-ParametersCommon)</w:t>
      </w:r>
    </w:p>
    <w:p>
      <w:r>
        <w:t>}                                                                               OPTIONAL,</w:t>
      </w:r>
    </w:p>
    <w:p>
      <w:r>
        <w:t>Name of the Sub_IE: (Phy-ParametersCommon)</w:t>
      </w:r>
    </w:p>
    <w:p>
      <w:r>
        <w:t>-- R1 16-2a-4: HARQ-ACK for multi-DCI based multi-TRP - joint</w:t>
      </w:r>
    </w:p>
    <w:p>
      <w:r>
        <w:t>Name of the Sub_IE: (Phy-ParametersCommon)</w:t>
      </w:r>
    </w:p>
    <w:p>
      <w:r>
        <w:t>harqACK-jointMultiDCI-MultiTRP-r16          ENUMERATED {supported}              OPTIONAL,</w:t>
      </w:r>
    </w:p>
    <w:p>
      <w:r>
        <w:t>Name of the Sub_IE: (Phy-ParametersCommon)</w:t>
      </w:r>
    </w:p>
    <w:p>
      <w:r>
        <w:t>-- R4 9-1: BWP switching on multiple CCs RRM requirements</w:t>
      </w:r>
    </w:p>
    <w:p>
      <w:r>
        <w:t>Name of the Sub_IE: (Phy-ParametersCommon)</w:t>
      </w:r>
    </w:p>
    <w:p>
      <w:r>
        <w:t>bwp-SwitchingMultiCCs-r16                   CHOICE {</w:t>
      </w:r>
    </w:p>
    <w:p>
      <w:r>
        <w:t>Name of the Sub_IE: (Phy-ParametersCommon)</w:t>
      </w:r>
    </w:p>
    <w:p>
      <w:r>
        <w:t>type1-r16                                   ENUMERATED {us100, us200},</w:t>
      </w:r>
    </w:p>
    <w:p>
      <w:r>
        <w:t>Name of the Sub_IE: (Phy-ParametersCommon)</w:t>
      </w:r>
    </w:p>
    <w:p>
      <w:r>
        <w:t>type2-r16                                   ENUMERATED {us200, us400, us800, us1000}</w:t>
      </w:r>
    </w:p>
    <w:p>
      <w:r>
        <w:t>Name of the Sub_IE: (Phy-ParametersCommon)</w:t>
      </w:r>
    </w:p>
    <w:p>
      <w:r>
        <w:t>}                                                                 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targetSMTC-SCG-r16                          ENUMERATED {supported}              OPTIONAL,</w:t>
      </w:r>
    </w:p>
    <w:p>
      <w:r>
        <w:t>Name of the Sub_IE: (Phy-ParametersCommon)</w:t>
      </w:r>
    </w:p>
    <w:p>
      <w:r>
        <w:t>supportRepetitionZeroOffsetRV-r16           ENUMERATED {supported}              OPTIONAL,</w:t>
      </w:r>
    </w:p>
    <w:p>
      <w:r>
        <w:t>Name of the Sub_IE: (Phy-ParametersCommon)</w:t>
      </w:r>
    </w:p>
    <w:p>
      <w:r>
        <w:t>-- R1 11-12: in-order CBG-based re-transmission</w:t>
      </w:r>
    </w:p>
    <w:p>
      <w:r>
        <w:t>Name of the Sub_IE: (Phy-ParametersCommon)</w:t>
      </w:r>
    </w:p>
    <w:p>
      <w:r>
        <w:t>cbg-TransInOrderPUSCH-UL-r16                ENUMERATED {supported}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-- R4 6-3: Dormant BWP switching on multiple CCs RRM requirements</w:t>
      </w:r>
    </w:p>
    <w:p>
      <w:r>
        <w:t>Name of the Sub_IE: (Phy-ParametersCommon)</w:t>
      </w:r>
    </w:p>
    <w:p>
      <w:r>
        <w:t>bwp-SwitchingMultiDormancyCCs-r16           CHOICE {</w:t>
      </w:r>
    </w:p>
    <w:p>
      <w:r>
        <w:t>Name of the Sub_IE: (Phy-ParametersCommon)</w:t>
      </w:r>
    </w:p>
    <w:p>
      <w:r>
        <w:t>type1-r16                                   ENUMERATED {us100, us200},</w:t>
      </w:r>
    </w:p>
    <w:p>
      <w:r>
        <w:t>Name of the Sub_IE: (Phy-ParametersCommon)</w:t>
      </w:r>
    </w:p>
    <w:p>
      <w:r>
        <w:t>type2-r16                                   ENUMERATED {us200, us400, us800, us1000}</w:t>
      </w:r>
    </w:p>
    <w:p>
      <w:r>
        <w:t>Name of the Sub_IE: (Phy-ParametersCommon)</w:t>
      </w:r>
    </w:p>
    <w:p>
      <w:r>
        <w:t>}                                                                               OPTIONAL,</w:t>
      </w:r>
    </w:p>
    <w:p>
      <w:r>
        <w:t>Name of the Sub_IE: (Phy-ParametersCommon)</w:t>
      </w:r>
    </w:p>
    <w:p>
      <w:r>
        <w:t>-- R1 16-2a-8: Indicates that retransmission scheduled by a different CORESETPoolIndex for multi-DCI multi-TRP is not supported.</w:t>
      </w:r>
    </w:p>
    <w:p>
      <w:r>
        <w:t>Name of the Sub_IE: (Phy-ParametersCommon)</w:t>
      </w:r>
    </w:p>
    <w:p>
      <w:r>
        <w:t>supportRetx-Diff-CoresetPool-Multi-DCI-TRP-r16               ENUMERATED {notSupported}          OPTIONAL,</w:t>
      </w:r>
    </w:p>
    <w:p>
      <w:r>
        <w:t>Name of the Sub_IE: (Phy-ParametersCommon)</w:t>
      </w:r>
    </w:p>
    <w:p>
      <w:r>
        <w:t>-- R1 22-10: Support of pdcch-MonitoringAnyOccasionsWithSpanGap in case of cross-carrier scheduling with different SCSs</w:t>
      </w:r>
    </w:p>
    <w:p>
      <w:r>
        <w:t>Name of the Sub_IE: (Phy-ParametersCommon)</w:t>
      </w:r>
    </w:p>
    <w:p>
      <w:r>
        <w:t>pdcch-MonitoringAnyOccasionsWithSpanGapCrossCarrierSch-r16   ENUMERATED {mode2, mode3}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-- R1 16-1j-1: Support of 2 port CSI-RS for new beam identification</w:t>
      </w:r>
    </w:p>
    <w:p>
      <w:r>
        <w:t>Name of the Sub_IE: (Phy-ParametersCommon)</w:t>
      </w:r>
    </w:p>
    <w:p>
      <w:r>
        <w:t>newBeamIdentifications2PortCSI-RS-r16       ENUMERATED {supported}              OPTIONAL,</w:t>
      </w:r>
    </w:p>
    <w:p>
      <w:r>
        <w:t>Name of the Sub_IE: (Phy-ParametersCommon)</w:t>
      </w:r>
    </w:p>
    <w:p>
      <w:r>
        <w:t>-- R1 16-1j-2: Support of 2 port CSI-RS for pathloss estimation</w:t>
      </w:r>
    </w:p>
    <w:p>
      <w:r>
        <w:t>Name of the Sub_IE: (Phy-ParametersCommon)</w:t>
      </w:r>
    </w:p>
    <w:p>
      <w:r>
        <w:t>pathlossEstimation2PortCSI-RS-r16           ENUMERATED {supported}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mux-HARQ-ACK-withoutPUCCH-onPUSCH-r16       ENUMERATED {supported}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-- R1 31-1: Support of Desired Guard Symbol reporting and provided guard symbol reception.</w:t>
      </w:r>
    </w:p>
    <w:p>
      <w:r>
        <w:t>Name of the Sub_IE: (Phy-ParametersCommon)</w:t>
      </w:r>
    </w:p>
    <w:p>
      <w:r>
        <w:t>guardSymbolReportReception-IAB-r17          ENUMERATED {supported}              OPTIONAL,</w:t>
      </w:r>
    </w:p>
    <w:p>
      <w:r>
        <w:t>Name of the Sub_IE: (Phy-ParametersCommon)</w:t>
      </w:r>
    </w:p>
    <w:p>
      <w:r>
        <w:t>-- R1 31-2: support of restricted IAB-DU beam reception</w:t>
      </w:r>
    </w:p>
    <w:p>
      <w:r>
        <w:t>Name of the Sub_IE: (Phy-ParametersCommon)</w:t>
      </w:r>
    </w:p>
    <w:p>
      <w:r>
        <w:t>restricted-IAB-DU-BeamReception-r17         ENUMERATED {supported}              OPTIONAL,</w:t>
      </w:r>
    </w:p>
    <w:p>
      <w:r>
        <w:t>Name of the Sub_IE: (Phy-ParametersCommon)</w:t>
      </w:r>
    </w:p>
    <w:p>
      <w:r>
        <w:t>-- R1 31-3: support of recommended IAB-MT beam transmission for DL and UL beam</w:t>
      </w:r>
    </w:p>
    <w:p>
      <w:r>
        <w:t>Name of the Sub_IE: (Phy-ParametersCommon)</w:t>
      </w:r>
    </w:p>
    <w:p>
      <w:r>
        <w:t>recommended-IAB-MT-BeamTransmission-r17     ENUMERATED {supported}              OPTIONAL,</w:t>
      </w:r>
    </w:p>
    <w:p>
      <w:r>
        <w:t>Name of the Sub_IE: (Phy-ParametersCommon)</w:t>
      </w:r>
    </w:p>
    <w:p>
      <w:r>
        <w:t>-- R1 31-4: support of case 6 timing alignment indication reception</w:t>
      </w:r>
    </w:p>
    <w:p>
      <w:r>
        <w:t>Name of the Sub_IE: (Phy-ParametersCommon)</w:t>
      </w:r>
    </w:p>
    <w:p>
      <w:r>
        <w:t>case6-TimingAlignmentReception-IAB-r17      ENUMERATED {supported}              OPTIONAL,</w:t>
      </w:r>
    </w:p>
    <w:p>
      <w:r>
        <w:t>Name of the Sub_IE: (Phy-ParametersCommon)</w:t>
      </w:r>
    </w:p>
    <w:p>
      <w:r>
        <w:t>-- R1 31-5: support of case 7 timing offset indication reception and case 7 timing at parent-node indication reception</w:t>
      </w:r>
    </w:p>
    <w:p>
      <w:r>
        <w:t>Name of the Sub_IE: (Phy-ParametersCommon)</w:t>
      </w:r>
    </w:p>
    <w:p>
      <w:r>
        <w:t>case7-TimingAlignmentReception-IAB-r17      ENUMERATED {supported}              OPTIONAL,</w:t>
      </w:r>
    </w:p>
    <w:p>
      <w:r>
        <w:t>Name of the Sub_IE: (Phy-ParametersCommon)</w:t>
      </w:r>
    </w:p>
    <w:p>
      <w:r>
        <w:t>-- R1 31-6: support of desired DL Tx power adjustment reporting and DL Tx power adjustment reception</w:t>
      </w:r>
    </w:p>
    <w:p>
      <w:r>
        <w:t>Name of the Sub_IE: (Phy-ParametersCommon)</w:t>
      </w:r>
    </w:p>
    <w:p>
      <w:r>
        <w:t>dl-tx-PowerAdjustment-IAB-r17               ENUMERATED {supported}              OPTIONAL,</w:t>
      </w:r>
    </w:p>
    <w:p>
      <w:r>
        <w:t>Name of the Sub_IE: (Phy-ParametersCommon)</w:t>
      </w:r>
    </w:p>
    <w:p>
      <w:r>
        <w:t>-- R1 31-7: support of desired IAB-MT PSD range reporting</w:t>
      </w:r>
    </w:p>
    <w:p>
      <w:r>
        <w:t>Name of the Sub_IE: (Phy-ParametersCommon)</w:t>
      </w:r>
    </w:p>
    <w:p>
      <w:r>
        <w:t>desired-ul-tx-PowerAdjustment-r17           ENUMERATED {supported}              OPTIONAL,</w:t>
      </w:r>
    </w:p>
    <w:p>
      <w:r>
        <w:t>Name of the Sub_IE: (Phy-ParametersCommon)</w:t>
      </w:r>
    </w:p>
    <w:p>
      <w:r>
        <w:t>-- R1 31-8: support of monitoring DCI Format 2_5 scrambled by AI-RNTI for indication of FDM soft resource availability to an IAB node</w:t>
      </w:r>
    </w:p>
    <w:p>
      <w:r>
        <w:t>Name of the Sub_IE: (Phy-ParametersCommon)</w:t>
      </w:r>
    </w:p>
    <w:p>
      <w:r>
        <w:t>fdm-SoftResourceAvailability-DynamicIndication-r17  ENUMERATED{supported}       OPTIONAL,</w:t>
      </w:r>
    </w:p>
    <w:p>
      <w:r>
        <w:t>Name of the Sub_IE: (Phy-ParametersCommon)</w:t>
      </w:r>
    </w:p>
    <w:p>
      <w:r>
        <w:t>-- R1 31-10: Support of updated T_delta range reception</w:t>
      </w:r>
    </w:p>
    <w:p>
      <w:r>
        <w:t>Name of the Sub_IE: (Phy-ParametersCommon)</w:t>
      </w:r>
    </w:p>
    <w:p>
      <w:r>
        <w:t>updated-T-DeltaRangeRecption-r17            ENUMERATED{supported}               OPTIONAL,</w:t>
      </w:r>
    </w:p>
    <w:p>
      <w:r>
        <w:t>Name of the Sub_IE: (Phy-ParametersCommon)</w:t>
      </w:r>
    </w:p>
    <w:p>
      <w:r>
        <w:t>-- R1 30-5: Support slot based dynamic PUCCH repetition indication for PUCCH formats 0/1/2/3/4</w:t>
      </w:r>
    </w:p>
    <w:p>
      <w:r>
        <w:t>Name of the Sub_IE: (Phy-ParametersCommon)</w:t>
      </w:r>
    </w:p>
    <w:p>
      <w:r>
        <w:t>slotBasedDynamicPUCCH-Rep-r17               ENUMERATED {supported}              OPTIONAL,</w:t>
      </w:r>
    </w:p>
    <w:p>
      <w:r>
        <w:t>Name of the Sub_IE: (Phy-ParametersCommon)</w:t>
      </w:r>
    </w:p>
    <w:p>
      <w:r>
        <w:t>-- R1 25-1: Support of HARQ-ACK deferral in case of TDD collision</w:t>
      </w:r>
    </w:p>
    <w:p>
      <w:r>
        <w:t>Name of the Sub_IE: (Phy-ParametersCommon)</w:t>
      </w:r>
    </w:p>
    <w:p>
      <w:r>
        <w:t>sps-HARQ-ACK-Deferral-r17                   SEQUENCE {</w:t>
      </w:r>
    </w:p>
    <w:p>
      <w:r>
        <w:t>Name of the Sub_IE: (Phy-ParametersCommon)</w:t>
      </w:r>
    </w:p>
    <w:p>
      <w:r>
        <w:t>non-SharedSpectrumChAccess-r17              ENUMERATED {supported}          OPTIONAL,</w:t>
      </w:r>
    </w:p>
    <w:p>
      <w:r>
        <w:t>Name of the Sub_IE: (Phy-ParametersCommon)</w:t>
      </w:r>
    </w:p>
    <w:p>
      <w:r>
        <w:t>sharedSpectrumChAccess-r17                  ENUMERATED {supported}          OPTIONAL</w:t>
      </w:r>
    </w:p>
    <w:p>
      <w:r>
        <w:t>Name of the Sub_IE: (Phy-ParametersCommon)</w:t>
      </w:r>
    </w:p>
    <w:p>
      <w:r>
        <w:t>}                                                                               OPTIONAL,</w:t>
      </w:r>
    </w:p>
    <w:p>
      <w:r>
        <w:t>Name of the Sub_IE: (Phy-ParametersCommon)</w:t>
      </w:r>
    </w:p>
    <w:p>
      <w:r>
        <w:t>-- R1 23-1-1k Maximum number of configured CC lists (per UE)</w:t>
      </w:r>
    </w:p>
    <w:p>
      <w:r>
        <w:t>Name of the Sub_IE: (Phy-ParametersCommon)</w:t>
      </w:r>
    </w:p>
    <w:p>
      <w:r>
        <w:t>unifiedJointTCI-commonUpdate-r17            INTEGER (1..4)                      OPTIONAL,</w:t>
      </w:r>
    </w:p>
    <w:p>
      <w:r>
        <w:t>Name of the Sub_IE: (Phy-ParametersCommon)</w:t>
      </w:r>
    </w:p>
    <w:p>
      <w:r>
        <w:t>-- R1 23-2-1c PDCCH repetition with a single span of three contiguous OFDM symbols that is within the first four OFDM symbols in a slot</w:t>
      </w:r>
    </w:p>
    <w:p>
      <w:r>
        <w:t>Name of the Sub_IE: (Phy-ParametersCommon)</w:t>
      </w:r>
    </w:p>
    <w:p>
      <w:r>
        <w:t>mTRP-PDCCH-singleSpan-r17                   ENUMERATED {supported}              OPTIONAL,</w:t>
      </w:r>
    </w:p>
    <w:p>
      <w:r>
        <w:t>Name of the Sub_IE: (Phy-ParametersCommon)</w:t>
      </w:r>
    </w:p>
    <w:p>
      <w:r>
        <w:t>-- R1 27-23: Support of more than one activated PRS processing windows across all active DL BWPs</w:t>
      </w:r>
    </w:p>
    <w:p>
      <w:r>
        <w:t>Name of the Sub_IE: (Phy-ParametersCommon)</w:t>
      </w:r>
    </w:p>
    <w:p>
      <w:r>
        <w:t>supportedActivatedPRS-ProcessingWindow-r17  ENUMERATED {n2, n3, n4}             OPTIONAL,</w:t>
      </w:r>
    </w:p>
    <w:p>
      <w:r>
        <w:t>Name of the Sub_IE: (Phy-ParametersCommon)</w:t>
      </w:r>
    </w:p>
    <w:p>
      <w:r>
        <w:t>cg-TimeDomainAllocationExtension-r17        ENUMERATED {supported}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-- R1 25-20: Propagation delay compensation based on legacy TA procedure for TN and licensed</w:t>
      </w:r>
    </w:p>
    <w:p>
      <w:r>
        <w:t>Name of the Sub_IE: (Phy-ParametersCommon)</w:t>
      </w:r>
    </w:p>
    <w:p>
      <w:r>
        <w:t>ta-BasedPDC-TN-NonSharedSpectrumChAccess-r17 ENUMERATED {supported}             OPTIONAL,</w:t>
      </w:r>
    </w:p>
    <w:p>
      <w:r>
        <w:t>Name of the Sub_IE: (Phy-ParametersCommon)</w:t>
      </w:r>
    </w:p>
    <w:p>
      <w:r>
        <w:t>-- R1 31-11: Directional Collision Handling in DC operation</w:t>
      </w:r>
    </w:p>
    <w:p>
      <w:r>
        <w:t>Name of the Sub_IE: (Phy-ParametersCommon)</w:t>
      </w:r>
    </w:p>
    <w:p>
      <w:r>
        <w:t>directionalCollisionDC-IAB-r17              ENUMERATED {supported}              OPTIONAL</w:t>
      </w:r>
    </w:p>
    <w:p>
      <w:r>
        <w:t>Name of the Sub_IE: (Phy-ParametersCommon)</w:t>
      </w:r>
    </w:p>
    <w:p>
      <w:r>
        <w:t>]],</w:t>
      </w:r>
    </w:p>
    <w:p>
      <w:r>
        <w:t>Name of the Sub_IE: (Phy-ParametersCommon)</w:t>
      </w:r>
    </w:p>
    <w:p>
      <w:r>
        <w:t>[[</w:t>
      </w:r>
    </w:p>
    <w:p>
      <w:r>
        <w:t>Name of the Sub_IE: (Phy-ParametersCommon)</w:t>
      </w:r>
    </w:p>
    <w:p>
      <w:r>
        <w:t>dummy1                                      ENUMERATED {supported}              OPTIONAL,</w:t>
      </w:r>
    </w:p>
    <w:p>
      <w:r>
        <w:t>Name of the Sub_IE: (Phy-ParametersCommon)</w:t>
      </w:r>
    </w:p>
    <w:p>
      <w:r>
        <w:t>dummy2                                      ENUMERATED {supported}              OPTIONAL,</w:t>
      </w:r>
    </w:p>
    <w:p>
      <w:r>
        <w:t>Name of the Sub_IE: (Phy-ParametersCommon)</w:t>
      </w:r>
    </w:p>
    <w:p>
      <w:r>
        <w:t>dummy3                                      ENUMERATED {supported}              OPTIONAL,</w:t>
      </w:r>
    </w:p>
    <w:p>
      <w:r>
        <w:t>Name of the Sub_IE: (Phy-ParametersCommon)</w:t>
      </w:r>
    </w:p>
    <w:p>
      <w:r>
        <w:t>dummy4                                      ENUMERATED {supported}              OPTIONAL,</w:t>
      </w:r>
    </w:p>
    <w:p>
      <w:r>
        <w:t>Name of the Sub_IE: (Phy-ParametersCommon)</w:t>
      </w:r>
    </w:p>
    <w:p>
      <w:r>
        <w:t>srs-AdditionalRepetition-r17                ENUMERATED {supported}              OPTIONAL,</w:t>
      </w:r>
    </w:p>
    <w:p>
      <w:r>
        <w:t>Name of the Sub_IE: (Phy-ParametersCommon)</w:t>
      </w:r>
    </w:p>
    <w:p>
      <w:r>
        <w:t>pusch-Repetition-CG-SDT-r17                 ENUMERATED {supported}              OPTIONAL</w:t>
      </w:r>
    </w:p>
    <w:p>
      <w:r>
        <w:t>Name of the Sub_IE: (Phy-ParametersCommon)</w:t>
      </w:r>
    </w:p>
    <w:p>
      <w:r>
        <w:t>]]</w:t>
      </w:r>
    </w:p>
    <w:p>
      <w:r>
        <w:t>Name of the Sub_IE: (Phy-ParametersCommon-v16a0)</w:t>
      </w:r>
    </w:p>
    <w:p>
      <w:r>
        <w:t>srs-PeriodicityAndOffsetExt-r16                 ENUMERATED {supported}          OPTIONAL</w:t>
      </w:r>
    </w:p>
    <w:p>
      <w:r>
        <w:t>Name of the Sub_IE: (Phy-ParametersXDD-Diff)</w:t>
      </w:r>
    </w:p>
    <w:p>
      <w:r>
        <w:t>dynamicSFI                          ENUMERATED {supported}                      OPTIONAL,</w:t>
      </w:r>
    </w:p>
    <w:p>
      <w:r>
        <w:t>Name of the Sub_IE: (Phy-ParametersXDD-Diff)</w:t>
      </w:r>
    </w:p>
    <w:p>
      <w:r>
        <w:t>twoPUCCH-F0-2-ConsecSymbols         ENUMERATED {supported}                      OPTIONAL,</w:t>
      </w:r>
    </w:p>
    <w:p>
      <w:r>
        <w:t>Name of the Sub_IE: (Phy-ParametersXDD-Diff)</w:t>
      </w:r>
    </w:p>
    <w:p>
      <w:r>
        <w:t>twoDifferentTPC-Loop-PUSCH          ENUMERATED {supported}                      OPTIONAL,</w:t>
      </w:r>
    </w:p>
    <w:p>
      <w:r>
        <w:t>Name of the Sub_IE: (Phy-ParametersXDD-Diff)</w:t>
      </w:r>
    </w:p>
    <w:p>
      <w:r>
        <w:t>twoDifferentTPC-Loop-PUCCH          ENUMERATED {supported}                      OPTIONAL,</w:t>
      </w:r>
    </w:p>
    <w:p>
      <w:r>
        <w:t>Name of the Sub_IE: (Phy-ParametersXDD-Diff)</w:t>
      </w:r>
    </w:p>
    <w:p>
      <w:r>
        <w:t>...,</w:t>
      </w:r>
    </w:p>
    <w:p>
      <w:r>
        <w:t>Name of the Sub_IE: (Phy-ParametersXDD-Diff)</w:t>
      </w:r>
    </w:p>
    <w:p>
      <w:r>
        <w:t>[[</w:t>
      </w:r>
    </w:p>
    <w:p>
      <w:r>
        <w:t>Name of the Sub_IE: (Phy-ParametersXDD-Diff)</w:t>
      </w:r>
    </w:p>
    <w:p>
      <w:r>
        <w:t>dl-SchedulingOffset-PDSCH-TypeA     ENUMERATED {supported}                      OPTIONAL,</w:t>
      </w:r>
    </w:p>
    <w:p>
      <w:r>
        <w:t>Name of the Sub_IE: (Phy-ParametersXDD-Diff)</w:t>
      </w:r>
    </w:p>
    <w:p>
      <w:r>
        <w:t>dl-SchedulingOffset-PDSCH-TypeB     ENUMERATED {supported}                      OPTIONAL,</w:t>
      </w:r>
    </w:p>
    <w:p>
      <w:r>
        <w:t>Name of the Sub_IE: (Phy-ParametersXDD-Diff)</w:t>
      </w:r>
    </w:p>
    <w:p>
      <w:r>
        <w:t>ul-SchedulingOffset                 ENUMERATED {supported}                      OPTIONAL</w:t>
      </w:r>
    </w:p>
    <w:p>
      <w:r>
        <w:t>Name of the Sub_IE: (Phy-ParametersXDD-Diff)</w:t>
      </w:r>
    </w:p>
    <w:p>
      <w:r>
        <w:t>]]</w:t>
      </w:r>
    </w:p>
    <w:p>
      <w:r>
        <w:t>Name of the Sub_IE: (Phy-ParametersFRX-Diff)</w:t>
      </w:r>
    </w:p>
    <w:p>
      <w:r>
        <w:t>dynamicSFI                                  ENUMERATED {supported}                      OPTIONAL,</w:t>
      </w:r>
    </w:p>
    <w:p>
      <w:r>
        <w:t>Name of the Sub_IE: (Phy-ParametersFRX-Diff)</w:t>
      </w:r>
    </w:p>
    <w:p>
      <w:r>
        <w:t>dummy1                                      BIT STRING (SIZE (2))                       OPTIONAL,</w:t>
      </w:r>
    </w:p>
    <w:p>
      <w:r>
        <w:t>Name of the Sub_IE: (Phy-ParametersFRX-Diff)</w:t>
      </w:r>
    </w:p>
    <w:p>
      <w:r>
        <w:t>twoFL-DMRS                                  BIT STRING (SIZE (2))                       OPTIONAL,</w:t>
      </w:r>
    </w:p>
    <w:p>
      <w:r>
        <w:t>Name of the Sub_IE: (Phy-ParametersFRX-Diff)</w:t>
      </w:r>
    </w:p>
    <w:p>
      <w:r>
        <w:t>dummy2                                      BIT STRING (SIZE (2))                       OPTIONAL,</w:t>
      </w:r>
    </w:p>
    <w:p>
      <w:r>
        <w:t>Name of the Sub_IE: (Phy-ParametersFRX-Diff)</w:t>
      </w:r>
    </w:p>
    <w:p>
      <w:r>
        <w:t>dummy3                                      BIT STRING (SIZE (2))                       OPTIONAL,</w:t>
      </w:r>
    </w:p>
    <w:p>
      <w:r>
        <w:t>Name of the Sub_IE: (Phy-ParametersFRX-Diff)</w:t>
      </w:r>
    </w:p>
    <w:p>
      <w:r>
        <w:t>supportedDMRS-TypeDL                        ENUMERATED {type1, type1And2}               OPTIONAL,</w:t>
      </w:r>
    </w:p>
    <w:p>
      <w:r>
        <w:t>Name of the Sub_IE: (Phy-ParametersFRX-Diff)</w:t>
      </w:r>
    </w:p>
    <w:p>
      <w:r>
        <w:t>supportedDMRS-TypeUL                        ENUMERATED {type1, type1And2}               OPTIONAL,</w:t>
      </w:r>
    </w:p>
    <w:p>
      <w:r>
        <w:t>Name of the Sub_IE: (Phy-ParametersFRX-Diff)</w:t>
      </w:r>
    </w:p>
    <w:p>
      <w:r>
        <w:t>semiOpenLoopCSI                             ENUMERATED {supported}                      OPTIONAL,</w:t>
      </w:r>
    </w:p>
    <w:p>
      <w:r>
        <w:t>Name of the Sub_IE: (Phy-ParametersFRX-Diff)</w:t>
      </w:r>
    </w:p>
    <w:p>
      <w:r>
        <w:t>csi-ReportWithoutPMI                        ENUMERATED {supported}                      OPTIONAL,</w:t>
      </w:r>
    </w:p>
    <w:p>
      <w:r>
        <w:t>Name of the Sub_IE: (Phy-ParametersFRX-Diff)</w:t>
      </w:r>
    </w:p>
    <w:p>
      <w:r>
        <w:t>csi-ReportWithoutCQI                        ENUMERATED {supported}                      OPTIONAL,</w:t>
      </w:r>
    </w:p>
    <w:p>
      <w:r>
        <w:t>Name of the Sub_IE: (Phy-ParametersFRX-Diff)</w:t>
      </w:r>
    </w:p>
    <w:p>
      <w:r>
        <w:t>onePortsPTRS                                BIT STRING (SIZE (2))                       OPTIONAL,</w:t>
      </w:r>
    </w:p>
    <w:p>
      <w:r>
        <w:t>Name of the Sub_IE: (Phy-ParametersFRX-Diff)</w:t>
      </w:r>
    </w:p>
    <w:p>
      <w:r>
        <w:t>twoPUCCH-F0-2-ConsecSymbols                 ENUMERATED {supported}                      OPTIONAL,</w:t>
      </w:r>
    </w:p>
    <w:p>
      <w:r>
        <w:t>Name of the Sub_IE: (Phy-ParametersFRX-Diff)</w:t>
      </w:r>
    </w:p>
    <w:p>
      <w:r>
        <w:t>pucch-F2-WithFH                             ENUMERATED {supported}                      OPTIONAL,</w:t>
      </w:r>
    </w:p>
    <w:p>
      <w:r>
        <w:t>Name of the Sub_IE: (Phy-ParametersFRX-Diff)</w:t>
      </w:r>
    </w:p>
    <w:p>
      <w:r>
        <w:t>pucch-F3-WithFH                             ENUMERATED {supported}                      OPTIONAL,</w:t>
      </w:r>
    </w:p>
    <w:p>
      <w:r>
        <w:t>Name of the Sub_IE: (Phy-ParametersFRX-Diff)</w:t>
      </w:r>
    </w:p>
    <w:p>
      <w:r>
        <w:t>pucch-F4-WithFH                             ENUMERATED {supported}                      OPTIONAL,</w:t>
      </w:r>
    </w:p>
    <w:p>
      <w:r>
        <w:t>Name of the Sub_IE: (Phy-ParametersFRX-Diff)</w:t>
      </w:r>
    </w:p>
    <w:p>
      <w:r>
        <w:t>pucch-F0-2WithoutFH                         ENUMERATED {notSupported}                   OPTIONAL,</w:t>
      </w:r>
    </w:p>
    <w:p>
      <w:r>
        <w:t>Name of the Sub_IE: (Phy-ParametersFRX-Diff)</w:t>
      </w:r>
    </w:p>
    <w:p>
      <w:r>
        <w:t>pucch-F1-3-4WithoutFH                       ENUMERATED {notSupported}                   OPTIONAL,</w:t>
      </w:r>
    </w:p>
    <w:p>
      <w:r>
        <w:t>Name of the Sub_IE: (Phy-ParametersFRX-Diff)</w:t>
      </w:r>
    </w:p>
    <w:p>
      <w:r>
        <w:t>mux-SR-HARQ-ACK-CSI-PUCCH-MultiPerSlot      ENUMERATED {supported}                      OPTIONAL,</w:t>
      </w:r>
    </w:p>
    <w:p>
      <w:r>
        <w:t>Name of the Sub_IE: (Phy-ParametersFRX-Diff)</w:t>
      </w:r>
    </w:p>
    <w:p>
      <w:r>
        <w:t>uci-CodeBlockSegmentation                   ENUMERATED {supported}                      OPTIONAL,</w:t>
      </w:r>
    </w:p>
    <w:p>
      <w:r>
        <w:t>Name of the Sub_IE: (Phy-ParametersFRX-Diff)</w:t>
      </w:r>
    </w:p>
    <w:p>
      <w:r>
        <w:t>onePUCCH-LongAndShortFormat                 ENUMERATED {supported}                      OPTIONAL,</w:t>
      </w:r>
    </w:p>
    <w:p>
      <w:r>
        <w:t>Name of the Sub_IE: (Phy-ParametersFRX-Diff)</w:t>
      </w:r>
    </w:p>
    <w:p>
      <w:r>
        <w:t>twoPUCCH-AnyOthersInSlot                    ENUMERATED {supported}                      OPTIONAL,</w:t>
      </w:r>
    </w:p>
    <w:p>
      <w:r>
        <w:t>Name of the Sub_IE: (Phy-ParametersFRX-Diff)</w:t>
      </w:r>
    </w:p>
    <w:p>
      <w:r>
        <w:t>intraSlotFreqHopping-PUSCH                  ENUMERATED {supported}                      OPTIONAL,</w:t>
      </w:r>
    </w:p>
    <w:p>
      <w:r>
        <w:t>Name of the Sub_IE: (Phy-ParametersFRX-Diff)</w:t>
      </w:r>
    </w:p>
    <w:p>
      <w:r>
        <w:t>pusch-LBRM                                  ENUMERATED {supported}                      OPTIONAL,</w:t>
      </w:r>
    </w:p>
    <w:p>
      <w:r>
        <w:t>Name of the Sub_IE: (Phy-ParametersFRX-Diff)</w:t>
      </w:r>
    </w:p>
    <w:p>
      <w:r>
        <w:t>pdcch-BlindDetectionCA                      INTEGER (4..16)                             OPTIONAL,</w:t>
      </w:r>
    </w:p>
    <w:p>
      <w:r>
        <w:t>Name of the Sub_IE: (Phy-ParametersFRX-Diff)</w:t>
      </w:r>
    </w:p>
    <w:p>
      <w:r>
        <w:t>tpc-PUSCH-RNTI                              ENUMERATED {supported}                      OPTIONAL,</w:t>
      </w:r>
    </w:p>
    <w:p>
      <w:r>
        <w:t>Name of the Sub_IE: (Phy-ParametersFRX-Diff)</w:t>
      </w:r>
    </w:p>
    <w:p>
      <w:r>
        <w:t>tpc-PUCCH-RNTI                              ENUMERATED {supported}                      OPTIONAL,</w:t>
      </w:r>
    </w:p>
    <w:p>
      <w:r>
        <w:t>Name of the Sub_IE: (Phy-ParametersFRX-Diff)</w:t>
      </w:r>
    </w:p>
    <w:p>
      <w:r>
        <w:t>tpc-SRS-RNTI                                ENUMERATED {supported}                      OPTIONAL,</w:t>
      </w:r>
    </w:p>
    <w:p>
      <w:r>
        <w:t>Name of the Sub_IE: (Phy-ParametersFRX-Diff)</w:t>
      </w:r>
    </w:p>
    <w:p>
      <w:r>
        <w:t>absoluteTPC-Command                         ENUMERATED {supported}                      OPTIONAL,</w:t>
      </w:r>
    </w:p>
    <w:p>
      <w:r>
        <w:t>Name of the Sub_IE: (Phy-ParametersFRX-Diff)</w:t>
      </w:r>
    </w:p>
    <w:p>
      <w:r>
        <w:t>twoDifferentTPC-Loop-PUSCH                  ENUMERATED {supported}                      OPTIONAL,</w:t>
      </w:r>
    </w:p>
    <w:p>
      <w:r>
        <w:t>Name of the Sub_IE: (Phy-ParametersFRX-Diff)</w:t>
      </w:r>
    </w:p>
    <w:p>
      <w:r>
        <w:t>twoDifferentTPC-Loop-PUCCH                  ENUMERATED {supported}                      OPTIONAL,</w:t>
      </w:r>
    </w:p>
    <w:p>
      <w:r>
        <w:t>Name of the Sub_IE: (Phy-ParametersFRX-Diff)</w:t>
      </w:r>
    </w:p>
    <w:p>
      <w:r>
        <w:t>pusch-HalfPi-BPSK                           ENUMERATED {supported}                      OPTIONAL,</w:t>
      </w:r>
    </w:p>
    <w:p>
      <w:r>
        <w:t>Name of the Sub_IE: (Phy-ParametersFRX-Diff)</w:t>
      </w:r>
    </w:p>
    <w:p>
      <w:r>
        <w:t>pucch-F3-4-HalfPi-BPSK                      ENUMERATED {supported}                      OPTIONAL,</w:t>
      </w:r>
    </w:p>
    <w:p>
      <w:r>
        <w:t>Name of the Sub_IE: (Phy-ParametersFRX-Diff)</w:t>
      </w:r>
    </w:p>
    <w:p>
      <w:r>
        <w:t>almostContiguousCP-OFDM-UL                  ENUMERATED {supported}                      OPTIONAL,</w:t>
      </w:r>
    </w:p>
    <w:p>
      <w:r>
        <w:t>Name of the Sub_IE: (Phy-ParametersFRX-Diff)</w:t>
      </w:r>
    </w:p>
    <w:p>
      <w:r>
        <w:t>sp-CSI-RS                                   ENUMERATED {supported}                      OPTIONAL,</w:t>
      </w:r>
    </w:p>
    <w:p>
      <w:r>
        <w:t>Name of the Sub_IE: (Phy-ParametersFRX-Diff)</w:t>
      </w:r>
    </w:p>
    <w:p>
      <w:r>
        <w:t>sp-CSI-IM                                   ENUMERATED {supported}                      OPTIONAL,</w:t>
      </w:r>
    </w:p>
    <w:p>
      <w:r>
        <w:t>Name of the Sub_IE: (Phy-ParametersFRX-Diff)</w:t>
      </w:r>
    </w:p>
    <w:p>
      <w:r>
        <w:t>tdd-MultiDL-UL-SwitchPerSlot                ENUMERATED {supported}                      OPTIONAL,</w:t>
      </w:r>
    </w:p>
    <w:p>
      <w:r>
        <w:t>Name of the Sub_IE: (Phy-ParametersFRX-Diff)</w:t>
      </w:r>
    </w:p>
    <w:p>
      <w:r>
        <w:t>multipleCORESET                             ENUMERATED {supported}                      OPTIONAL,</w:t>
      </w:r>
    </w:p>
    <w:p>
      <w:r>
        <w:t>Name of the Sub_IE: (Phy-ParametersFRX-Diff)</w:t>
      </w:r>
    </w:p>
    <w:p>
      <w:r>
        <w:t>...,</w:t>
      </w:r>
    </w:p>
    <w:p>
      <w:r>
        <w:t>Name of the Sub_IE: (Phy-ParametersFRX-Diff)</w:t>
      </w:r>
    </w:p>
    <w:p>
      <w:r>
        <w:t>[[</w:t>
      </w:r>
    </w:p>
    <w:p>
      <w:r>
        <w:t>Name of the Sub_IE: (Phy-ParametersFRX-Diff)</w:t>
      </w:r>
    </w:p>
    <w:p>
      <w:r>
        <w:t>csi-RS-IM-ReceptionForFeedback              CSI-RS-IM-ReceptionForFeedback              OPTIONAL,</w:t>
      </w:r>
    </w:p>
    <w:p>
      <w:r>
        <w:t>Name of the Sub_IE: (Phy-ParametersFRX-Diff)</w:t>
      </w:r>
    </w:p>
    <w:p>
      <w:r>
        <w:t>csi-RS-ProcFrameworkForSRS                  CSI-RS-ProcFrameworkForSRS                  OPTIONAL,</w:t>
      </w:r>
    </w:p>
    <w:p>
      <w:r>
        <w:t>Name of the Sub_IE: (Phy-ParametersFRX-Diff)</w:t>
      </w:r>
    </w:p>
    <w:p>
      <w:r>
        <w:t>csi-ReportFramework                         CSI-ReportFramework                         OPTIONAL,</w:t>
      </w:r>
    </w:p>
    <w:p>
      <w:r>
        <w:t>Name of the Sub_IE: (Phy-ParametersFRX-Diff)</w:t>
      </w:r>
    </w:p>
    <w:p>
      <w:r>
        <w:t>mux-SR-HARQ-ACK-CSI-PUCCH-OncePerSlot       SEQUENCE {</w:t>
      </w:r>
    </w:p>
    <w:p>
      <w:r>
        <w:t>Name of the Sub_IE: (Phy-ParametersFRX-Diff)</w:t>
      </w:r>
    </w:p>
    <w:p>
      <w:r>
        <w:t>sameSymbol                                  ENUMERATED {supported}                      OPTIONAL,</w:t>
      </w:r>
    </w:p>
    <w:p>
      <w:r>
        <w:t>Name of the Sub_IE: (Phy-ParametersFRX-Diff)</w:t>
      </w:r>
    </w:p>
    <w:p>
      <w:r>
        <w:t>diffSymbol                                  ENUMERATED {supported}                      OPTIONAL</w:t>
      </w:r>
    </w:p>
    <w:p>
      <w:r>
        <w:t>Name of the Sub_IE: (Phy-ParametersFRX-Diff)</w:t>
      </w:r>
    </w:p>
    <w:p>
      <w:r>
        <w:t>}                                                                                       OPTIONAL,</w:t>
      </w:r>
    </w:p>
    <w:p>
      <w:r>
        <w:t>Name of the Sub_IE: (Phy-ParametersFRX-Diff)</w:t>
      </w:r>
    </w:p>
    <w:p>
      <w:r>
        <w:t>mux-SR-HARQ-ACK-PUCCH                       ENUMERATED {supported}                      OPTIONAL,</w:t>
      </w:r>
    </w:p>
    <w:p>
      <w:r>
        <w:t>Name of the Sub_IE: (Phy-ParametersFRX-Diff)</w:t>
      </w:r>
    </w:p>
    <w:p>
      <w:r>
        <w:t>mux-MultipleGroupCtrlCH-Overlap             ENUMERATED {supported}                      OPTIONAL,</w:t>
      </w:r>
    </w:p>
    <w:p>
      <w:r>
        <w:t>Name of the Sub_IE: (Phy-ParametersFRX-Diff)</w:t>
      </w:r>
    </w:p>
    <w:p>
      <w:r>
        <w:t>dl-SchedulingOffset-PDSCH-TypeA             ENUMERATED {supported}                      OPTIONAL,</w:t>
      </w:r>
    </w:p>
    <w:p>
      <w:r>
        <w:t>Name of the Sub_IE: (Phy-ParametersFRX-Diff)</w:t>
      </w:r>
    </w:p>
    <w:p>
      <w:r>
        <w:t>dl-SchedulingOffset-PDSCH-TypeB             ENUMERATED {supported}                      OPTIONAL,</w:t>
      </w:r>
    </w:p>
    <w:p>
      <w:r>
        <w:t>Name of the Sub_IE: (Phy-ParametersFRX-Diff)</w:t>
      </w:r>
    </w:p>
    <w:p>
      <w:r>
        <w:t>ul-SchedulingOffset                         ENUMERATED {supported}                      OPTIONAL,</w:t>
      </w:r>
    </w:p>
    <w:p>
      <w:r>
        <w:t>Name of the Sub_IE: (Phy-ParametersFRX-Diff)</w:t>
      </w:r>
    </w:p>
    <w:p>
      <w:r>
        <w:t>dl-64QAM-MCS-TableAlt                       ENUMERATED {supported}                      OPTIONAL,</w:t>
      </w:r>
    </w:p>
    <w:p>
      <w:r>
        <w:t>Name of the Sub_IE: (Phy-ParametersFRX-Diff)</w:t>
      </w:r>
    </w:p>
    <w:p>
      <w:r>
        <w:t>ul-64QAM-MCS-TableAlt                       ENUMERATED {supported}                      OPTIONAL,</w:t>
      </w:r>
    </w:p>
    <w:p>
      <w:r>
        <w:t>Name of the Sub_IE: (Phy-ParametersFRX-Diff)</w:t>
      </w:r>
    </w:p>
    <w:p>
      <w:r>
        <w:t>cqi-TableAlt                                ENUMERATED {supported}                      OPTIONAL,</w:t>
      </w:r>
    </w:p>
    <w:p>
      <w:r>
        <w:t>Name of the Sub_IE: (Phy-ParametersFRX-Diff)</w:t>
      </w:r>
    </w:p>
    <w:p>
      <w:r>
        <w:t>oneFL-DMRS-TwoAdditionalDMRS-UL             ENUMERATED {supported}                      OPTIONAL,</w:t>
      </w:r>
    </w:p>
    <w:p>
      <w:r>
        <w:t>Name of the Sub_IE: (Phy-ParametersFRX-Diff)</w:t>
      </w:r>
    </w:p>
    <w:p>
      <w:r>
        <w:t>twoFL-DMRS-TwoAdditionalDMRS-UL             ENUMERATED {supported}                      OPTIONAL,</w:t>
      </w:r>
    </w:p>
    <w:p>
      <w:r>
        <w:t>Name of the Sub_IE: (Phy-ParametersFRX-Diff)</w:t>
      </w:r>
    </w:p>
    <w:p>
      <w:r>
        <w:t>oneFL-DMRS-ThreeAdditionalDMRS-UL           ENUMERATED {supported}                      OPTIONAL</w:t>
      </w:r>
    </w:p>
    <w:p>
      <w:r>
        <w:t>Name of the Sub_IE: (Phy-ParametersFRX-Diff)</w:t>
      </w:r>
    </w:p>
    <w:p>
      <w:r>
        <w:t>]],</w:t>
      </w:r>
    </w:p>
    <w:p>
      <w:r>
        <w:t>Name of the Sub_IE: (Phy-ParametersFRX-Diff)</w:t>
      </w:r>
    </w:p>
    <w:p>
      <w:r>
        <w:t>[[</w:t>
      </w:r>
    </w:p>
    <w:p>
      <w:r>
        <w:t>Name of the Sub_IE: (Phy-ParametersFRX-Diff)</w:t>
      </w:r>
    </w:p>
    <w:p>
      <w:r>
        <w:t>pdcch-BlindDetectionNRDC                SEQUENCE {</w:t>
      </w:r>
    </w:p>
    <w:p>
      <w:r>
        <w:t>Name of the Sub_IE: (Phy-ParametersFRX-Diff)</w:t>
      </w:r>
    </w:p>
    <w:p>
      <w:r>
        <w:t>pdcch-BlindDetectionMCG-UE              INTEGER (1..15),</w:t>
      </w:r>
    </w:p>
    <w:p>
      <w:r>
        <w:t>Name of the Sub_IE: (Phy-ParametersFRX-Diff)</w:t>
      </w:r>
    </w:p>
    <w:p>
      <w:r>
        <w:t>pdcch-BlindDetectionSCG-UE              INTEGER (1..15)</w:t>
      </w:r>
    </w:p>
    <w:p>
      <w:r>
        <w:t>Name of the Sub_IE: (Phy-ParametersFRX-Diff)</w:t>
      </w:r>
    </w:p>
    <w:p>
      <w:r>
        <w:t>}                                                                                       OPTIONAL,</w:t>
      </w:r>
    </w:p>
    <w:p>
      <w:r>
        <w:t>Name of the Sub_IE: (Phy-ParametersFRX-Diff)</w:t>
      </w:r>
    </w:p>
    <w:p>
      <w:r>
        <w:t>mux-HARQ-ACK-PUSCH-DiffSymbol               ENUMERATED {supported}                      OPTIONAL</w:t>
      </w:r>
    </w:p>
    <w:p>
      <w:r>
        <w:t>Name of the Sub_IE: (Phy-ParametersFRX-Diff)</w:t>
      </w:r>
    </w:p>
    <w:p>
      <w:r>
        <w:t>]],</w:t>
      </w:r>
    </w:p>
    <w:p>
      <w:r>
        <w:t>Name of the Sub_IE: (Phy-ParametersFRX-Diff)</w:t>
      </w:r>
    </w:p>
    <w:p>
      <w:r>
        <w:t>[[</w:t>
      </w:r>
    </w:p>
    <w:p>
      <w:r>
        <w:t>Name of the Sub_IE: (Phy-ParametersFRX-Diff)</w:t>
      </w:r>
    </w:p>
    <w:p>
      <w:r>
        <w:t>-- R1 11-1b: Type 1 HARQ-ACK codebook support for relative TDRA for DL</w:t>
      </w:r>
    </w:p>
    <w:p>
      <w:r>
        <w:t>Name of the Sub_IE: (Phy-ParametersFRX-Diff)</w:t>
      </w:r>
    </w:p>
    <w:p>
      <w:r>
        <w:t>type1-HARQ-ACK-Codebook-r16                 ENUMERATED {supported}                      OPTIONAL,</w:t>
      </w:r>
    </w:p>
    <w:p>
      <w:r>
        <w:t>Name of the Sub_IE: (Phy-ParametersFRX-Diff)</w:t>
      </w:r>
    </w:p>
    <w:p>
      <w:r>
        <w:t>-- R1 11-8: Enhanced UL power control scheme</w:t>
      </w:r>
    </w:p>
    <w:p>
      <w:r>
        <w:t>Name of the Sub_IE: (Phy-ParametersFRX-Diff)</w:t>
      </w:r>
    </w:p>
    <w:p>
      <w:r>
        <w:t>enhancedPowerControl-r16                    ENUMERATED {supported}                      OPTIONAL,</w:t>
      </w:r>
    </w:p>
    <w:p>
      <w:r>
        <w:t>Name of the Sub_IE: (Phy-ParametersFRX-Diff)</w:t>
      </w:r>
    </w:p>
    <w:p>
      <w:r>
        <w:t>-- R1 16-1b-1: TCI state activation across multiple CCs</w:t>
      </w:r>
    </w:p>
    <w:p>
      <w:r>
        <w:t>Name of the Sub_IE: (Phy-ParametersFRX-Diff)</w:t>
      </w:r>
    </w:p>
    <w:p>
      <w:r>
        <w:t>simultaneousTCI-ActMultipleCC-r16           ENUMERATED {supported}                      OPTIONAL,</w:t>
      </w:r>
    </w:p>
    <w:p>
      <w:r>
        <w:t>Name of the Sub_IE: (Phy-ParametersFRX-Diff)</w:t>
      </w:r>
    </w:p>
    <w:p>
      <w:r>
        <w:t>-- R1 16-1b-2: Spatial relation update across multiple CCs</w:t>
      </w:r>
    </w:p>
    <w:p>
      <w:r>
        <w:t>Name of the Sub_IE: (Phy-ParametersFRX-Diff)</w:t>
      </w:r>
    </w:p>
    <w:p>
      <w:r>
        <w:t>simultaneousSpatialRelationMultipleCC-r16   ENUMERATED {supported}                      OPTIONAL,</w:t>
      </w:r>
    </w:p>
    <w:p>
      <w:r>
        <w:t>Name of the Sub_IE: (Phy-ParametersFRX-Diff)</w:t>
      </w:r>
    </w:p>
    <w:p>
      <w:r>
        <w:t>cli-RSSI-FDM-DL-r16                         ENUMERATED {supported}                      OPTIONAL,</w:t>
      </w:r>
    </w:p>
    <w:p>
      <w:r>
        <w:t>Name of the Sub_IE: (Phy-ParametersFRX-Diff)</w:t>
      </w:r>
    </w:p>
    <w:p>
      <w:r>
        <w:t>cli-SRS-RSRP-FDM-DL-r16                     ENUMERATED {supported}                      OPTIONAL,</w:t>
      </w:r>
    </w:p>
    <w:p>
      <w:r>
        <w:t>Name of the Sub_IE: (Phy-ParametersFRX-Diff)</w:t>
      </w:r>
    </w:p>
    <w:p>
      <w:r>
        <w:t>-- R1 19-3: Maximum MIMO Layer Adaptation</w:t>
      </w:r>
    </w:p>
    <w:p>
      <w:r>
        <w:t>Name of the Sub_IE: (Phy-ParametersFRX-Diff)</w:t>
      </w:r>
    </w:p>
    <w:p>
      <w:r>
        <w:t>maxLayersMIMO-Adaptation-r16                ENUMERATED {supported}                      OPTIONAL,</w:t>
      </w:r>
    </w:p>
    <w:p>
      <w:r>
        <w:t>Name of the Sub_IE: (Phy-ParametersFRX-Diff)</w:t>
      </w:r>
    </w:p>
    <w:p>
      <w:r>
        <w:t>-- R1 12-5: Configuration of aggregation factor per SPS configuration</w:t>
      </w:r>
    </w:p>
    <w:p>
      <w:r>
        <w:t>Name of the Sub_IE: (Phy-ParametersFRX-Diff)</w:t>
      </w:r>
    </w:p>
    <w:p>
      <w:r>
        <w:t>aggregationFactorSPS-DL-r16                 ENUMERATED {supported}                      OPTIONAL,</w:t>
      </w:r>
    </w:p>
    <w:p>
      <w:r>
        <w:t>Name of the Sub_IE: (Phy-ParametersFRX-Diff)</w:t>
      </w:r>
    </w:p>
    <w:p>
      <w:r>
        <w:t>-- R1 16-1g: Resources for beam management, pathloss measurement, BFD, RLM and new beam identification</w:t>
      </w:r>
    </w:p>
    <w:p>
      <w:r>
        <w:t>Name of the Sub_IE: (Phy-ParametersFRX-Diff)</w:t>
      </w:r>
    </w:p>
    <w:p>
      <w:r>
        <w:t>maxTotalResourcesForOneFreqRange-r16        SEQUENCE {</w:t>
      </w:r>
    </w:p>
    <w:p>
      <w:r>
        <w:t>Name of the Sub_IE: (Phy-ParametersFRX-Diff)</w:t>
      </w:r>
    </w:p>
    <w:p>
      <w:r>
        <w:t>maxNumberResWithinSlotAcrossCC-OneFR-r16    ENUMERATED {n2, n4, n8, n12, n16, n32, n64, n128}    OPTIONAL,</w:t>
      </w:r>
    </w:p>
    <w:p>
      <w:r>
        <w:t>Name of the Sub_IE: (Phy-ParametersFRX-Diff)</w:t>
      </w:r>
    </w:p>
    <w:p>
      <w:r>
        <w:t>maxNumberResAcrossCC-OneFR-r16              ENUMERATED {n2, n4, n8, n12, n16, n32, n40, n48, n64, n72, n80, n96, n128, n256}</w:t>
      </w:r>
    </w:p>
    <w:p>
      <w:r>
        <w:t>Name of the Sub_IE: (Phy-ParametersFRX-Diff)</w:t>
      </w:r>
    </w:p>
    <w:p>
      <w:r>
        <w:t>OPTIONAL</w:t>
      </w:r>
    </w:p>
    <w:p>
      <w:r>
        <w:t>Name of the Sub_IE: (Phy-ParametersFRX-Diff)</w:t>
      </w:r>
    </w:p>
    <w:p>
      <w:r>
        <w:t>}                                           OPTIONAL,</w:t>
      </w:r>
    </w:p>
    <w:p>
      <w:r>
        <w:t>Name of the Sub_IE: (Phy-ParametersFRX-Diff)</w:t>
      </w:r>
    </w:p>
    <w:p>
      <w:r>
        <w:t>-- R1 16-7: Extension of the maximum number of configured aperiodic CSI report settings</w:t>
      </w:r>
    </w:p>
    <w:p>
      <w:r>
        <w:t>Name of the Sub_IE: (Phy-ParametersFRX-Diff)</w:t>
      </w:r>
    </w:p>
    <w:p>
      <w:r>
        <w:t>csi-ReportFrameworkExt-r16                  CSI-ReportFrameworkExt-r16                  OPTIONAL</w:t>
      </w:r>
    </w:p>
    <w:p>
      <w:r>
        <w:t>Name of the Sub_IE: (Phy-ParametersFRX-Diff)</w:t>
      </w:r>
    </w:p>
    <w:p>
      <w:r>
        <w:t>]],</w:t>
      </w:r>
    </w:p>
    <w:p>
      <w:r>
        <w:t>Name of the Sub_IE: (Phy-ParametersFRX-Diff)</w:t>
      </w:r>
    </w:p>
    <w:p>
      <w:r>
        <w:t>[[</w:t>
      </w:r>
    </w:p>
    <w:p>
      <w:r>
        <w:t>Name of the Sub_IE: (Phy-ParametersFRX-Diff)</w:t>
      </w:r>
    </w:p>
    <w:p>
      <w:r>
        <w:t>twoTCI-Act-servingCellInCC-List-r16         ENUMERATED {supported}                      OPTIONAL</w:t>
      </w:r>
    </w:p>
    <w:p>
      <w:r>
        <w:t>Name of the Sub_IE: (Phy-ParametersFRX-Diff)</w:t>
      </w:r>
    </w:p>
    <w:p>
      <w:r>
        <w:t>]],</w:t>
      </w:r>
    </w:p>
    <w:p>
      <w:r>
        <w:t>Name of the Sub_IE: (Phy-ParametersFRX-Diff)</w:t>
      </w:r>
    </w:p>
    <w:p>
      <w:r>
        <w:t>[[</w:t>
      </w:r>
    </w:p>
    <w:p>
      <w:r>
        <w:t>Name of the Sub_IE: (Phy-ParametersFRX-Diff)</w:t>
      </w:r>
    </w:p>
    <w:p>
      <w:r>
        <w:t>-- R1 22-11: Support of 'cri-RI-CQI' report without non-PMI-PortIndication</w:t>
      </w:r>
    </w:p>
    <w:p>
      <w:r>
        <w:t>Name of the Sub_IE: (Phy-ParametersFRX-Diff)</w:t>
      </w:r>
    </w:p>
    <w:p>
      <w:r>
        <w:t>cri-RI-CQI-WithoutNon-PMI-PortInd-r16       ENUMERATED {supported}                      OPTIONAL</w:t>
      </w:r>
    </w:p>
    <w:p>
      <w:r>
        <w:t>Name of the Sub_IE: (Phy-ParametersFRX-Diff)</w:t>
      </w:r>
    </w:p>
    <w:p>
      <w:r>
        <w:t>]],</w:t>
      </w:r>
    </w:p>
    <w:p>
      <w:r>
        <w:t>Name of the Sub_IE: (Phy-ParametersFRX-Diff)</w:t>
      </w:r>
    </w:p>
    <w:p>
      <w:r>
        <w:t>[[</w:t>
      </w:r>
    </w:p>
    <w:p>
      <w:r>
        <w:t>Name of the Sub_IE: (Phy-ParametersFRX-Diff)</w:t>
      </w:r>
    </w:p>
    <w:p>
      <w:r>
        <w:t>-- R1 25-11: 4-bits subband CQI for TN and licensed</w:t>
      </w:r>
    </w:p>
    <w:p>
      <w:r>
        <w:t>Name of the Sub_IE: (Phy-ParametersFRX-Diff)</w:t>
      </w:r>
    </w:p>
    <w:p>
      <w:r>
        <w:t>cqi-4-BitsSubbandTN-NonSharedSpectrumChAccess-r17  ENUMERATED {supported}               OPTIONAL</w:t>
      </w:r>
    </w:p>
    <w:p>
      <w:r>
        <w:t>Name of the Sub_IE: (Phy-ParametersFRX-Diff)</w:t>
      </w:r>
    </w:p>
    <w:p>
      <w:r>
        <w:t>]]</w:t>
      </w:r>
    </w:p>
    <w:p>
      <w:r>
        <w:t>Name of the Sub_IE: (Phy-ParametersFR1)</w:t>
      </w:r>
    </w:p>
    <w:p>
      <w:r>
        <w:t>pdcch-MonitoringSingleOccasion              ENUMERATED {supported}                      OPTIONAL,</w:t>
      </w:r>
    </w:p>
    <w:p>
      <w:r>
        <w:t>Name of the Sub_IE: (Phy-ParametersFR1)</w:t>
      </w:r>
    </w:p>
    <w:p>
      <w:r>
        <w:t>scs-60kHz                                   ENUMERATED {supported}                      OPTIONAL,</w:t>
      </w:r>
    </w:p>
    <w:p>
      <w:r>
        <w:t>Name of the Sub_IE: (Phy-ParametersFR1)</w:t>
      </w:r>
    </w:p>
    <w:p>
      <w:r>
        <w:t>pdsch-256QAM-FR1                            ENUMERATED {supported}                      OPTIONAL,</w:t>
      </w:r>
    </w:p>
    <w:p>
      <w:r>
        <w:t>Name of the Sub_IE: (Phy-ParametersFR1)</w:t>
      </w:r>
    </w:p>
    <w:p>
      <w:r>
        <w:t>pdsch-RE-MappingFR1-PerSymbol               ENUMERATED {n10, n20}                       OPTIONAL,</w:t>
      </w:r>
    </w:p>
    <w:p>
      <w:r>
        <w:t>Name of the Sub_IE: (Phy-ParametersFR1)</w:t>
      </w:r>
    </w:p>
    <w:p>
      <w:r>
        <w:t>...,</w:t>
      </w:r>
    </w:p>
    <w:p>
      <w:r>
        <w:t>Name of the Sub_IE: (Phy-ParametersFR1)</w:t>
      </w:r>
    </w:p>
    <w:p>
      <w:r>
        <w:t>[[</w:t>
      </w:r>
    </w:p>
    <w:p>
      <w:r>
        <w:t>Name of the Sub_IE: (Phy-ParametersFR1)</w:t>
      </w:r>
    </w:p>
    <w:p>
      <w:r>
        <w:t>pdsch-RE-MappingFR1-PerSlot                 ENUMERATED {n16, n32, n48, n64, n80, n96, n112, n128,</w:t>
      </w:r>
    </w:p>
    <w:p>
      <w:r>
        <w:t>Name of the Sub_IE: (Phy-ParametersFR1)</w:t>
      </w:r>
    </w:p>
    <w:p>
      <w:r>
        <w:t>n144, n160, n176, n192, n208, n224, n240, n256}         OPTIONAL</w:t>
      </w:r>
    </w:p>
    <w:p>
      <w:r>
        <w:t>Name of the Sub_IE: (Phy-ParametersFR1)</w:t>
      </w:r>
    </w:p>
    <w:p>
      <w:r>
        <w:t>]],</w:t>
      </w:r>
    </w:p>
    <w:p>
      <w:r>
        <w:t>Name of the Sub_IE: (Phy-ParametersFR1)</w:t>
      </w:r>
    </w:p>
    <w:p>
      <w:r>
        <w:t>[[</w:t>
      </w:r>
    </w:p>
    <w:p>
      <w:r>
        <w:t>Name of the Sub_IE: (Phy-ParametersFR1)</w:t>
      </w:r>
    </w:p>
    <w:p>
      <w:r>
        <w:t>-- R1 22-12: PDCCH monitoring with a single span of three contiguous OFDM symbols that is within the first four OFDM symbols in a</w:t>
      </w:r>
    </w:p>
    <w:p>
      <w:r>
        <w:t>Name of the Sub_IE: (Phy-ParametersFR1)</w:t>
      </w:r>
    </w:p>
    <w:p>
      <w:r>
        <w:t>-- slot</w:t>
      </w:r>
    </w:p>
    <w:p>
      <w:r>
        <w:t>Name of the Sub_IE: (Phy-ParametersFR1)</w:t>
      </w:r>
    </w:p>
    <w:p>
      <w:r>
        <w:t>pdcch-MonitoringSingleSpanFirst4Sym-r16     ENUMERATED {supported}                      OPTIONAL</w:t>
      </w:r>
    </w:p>
    <w:p>
      <w:r>
        <w:t>Name of the Sub_IE: (Phy-ParametersFR1)</w:t>
      </w:r>
    </w:p>
    <w:p>
      <w:r>
        <w:t>]]</w:t>
      </w:r>
    </w:p>
    <w:p>
      <w:r>
        <w:t>Name of the Sub_IE: (Phy-ParametersFR2)</w:t>
      </w:r>
    </w:p>
    <w:p>
      <w:r>
        <w:t>dummy                                       ENUMERATED {supported}                                  OPTIONAL,</w:t>
      </w:r>
    </w:p>
    <w:p>
      <w:r>
        <w:t>Name of the Sub_IE: (Phy-ParametersFR2)</w:t>
      </w:r>
    </w:p>
    <w:p>
      <w:r>
        <w:t>pdsch-RE-MappingFR2-PerSymbol               ENUMERATED {n6, n20}                                    OPTIONAL,</w:t>
      </w:r>
    </w:p>
    <w:p>
      <w:r>
        <w:t>Name of the Sub_IE: (Phy-ParametersFR2)</w:t>
      </w:r>
    </w:p>
    <w:p>
      <w:r>
        <w:t>...,</w:t>
      </w:r>
    </w:p>
    <w:p>
      <w:r>
        <w:t>Name of the Sub_IE: (Phy-ParametersFR2)</w:t>
      </w:r>
    </w:p>
    <w:p>
      <w:r>
        <w:t>[[</w:t>
      </w:r>
    </w:p>
    <w:p>
      <w:r>
        <w:t>Name of the Sub_IE: (Phy-ParametersFR2)</w:t>
      </w:r>
    </w:p>
    <w:p>
      <w:r>
        <w:t>pCell-FR2                                   ENUMERATED {supported}                                  OPTIONAL,</w:t>
      </w:r>
    </w:p>
    <w:p>
      <w:r>
        <w:t>Name of the Sub_IE: (Phy-ParametersFR2)</w:t>
      </w:r>
    </w:p>
    <w:p>
      <w:r>
        <w:t>pdsch-RE-MappingFR2-PerSlot                 ENUMERATED {n16, n32, n48, n64, n80, n96, n112, n128,</w:t>
      </w:r>
    </w:p>
    <w:p>
      <w:r>
        <w:t>Name of the Sub_IE: (Phy-ParametersFR2)</w:t>
      </w:r>
    </w:p>
    <w:p>
      <w:r>
        <w:t>n144, n160, n176, n192, n208, n224, n240, n256}     OPTIONAL</w:t>
      </w:r>
    </w:p>
    <w:p>
      <w:r>
        <w:t>Name of the Sub_IE: (Phy-ParametersFR2)</w:t>
      </w:r>
    </w:p>
    <w:p>
      <w:r>
        <w:t>]],</w:t>
      </w:r>
    </w:p>
    <w:p>
      <w:r>
        <w:t>Name of the Sub_IE: (Phy-ParametersFR2)</w:t>
      </w:r>
    </w:p>
    <w:p>
      <w:r>
        <w:t>[[</w:t>
      </w:r>
    </w:p>
    <w:p>
      <w:r>
        <w:t>Name of the Sub_IE: (Phy-ParametersFR2)</w:t>
      </w:r>
    </w:p>
    <w:p>
      <w:r>
        <w:t>-- R1 16-1c: Support of default spatial relation and pathloss reference RS for dedicated-PUCCH/SRS and PUSCH</w:t>
      </w:r>
    </w:p>
    <w:p>
      <w:r>
        <w:t>Name of the Sub_IE: (Phy-ParametersFR2)</w:t>
      </w:r>
    </w:p>
    <w:p>
      <w:r>
        <w:t>defaultSpatialRelationPathlossRS-r16        ENUMERATED {supported}                                  OPTIONAL,</w:t>
      </w:r>
    </w:p>
    <w:p>
      <w:r>
        <w:t>Name of the Sub_IE: (Phy-ParametersFR2)</w:t>
      </w:r>
    </w:p>
    <w:p>
      <w:r>
        <w:t>-- R1 16-1d: Support of spatial relation update for AP-SRS via MAC CE</w:t>
      </w:r>
    </w:p>
    <w:p>
      <w:r>
        <w:t>Name of the Sub_IE: (Phy-ParametersFR2)</w:t>
      </w:r>
    </w:p>
    <w:p>
      <w:r>
        <w:t>spatialRelationUpdateAP-SRS-r16             ENUMERATED {supported}                                  OPTIONAL,</w:t>
      </w:r>
    </w:p>
    <w:p>
      <w:r>
        <w:t>Name of the Sub_IE: (Phy-ParametersFR2)</w:t>
      </w:r>
    </w:p>
    <w:p>
      <w:r>
        <w:t>maxNumberSRS-PosSpatialRelationsAllServingCells-r16  ENUMERATED {n0, n1, n2, n4, n8, n16}           OPTIONAL</w:t>
      </w:r>
    </w:p>
    <w:p>
      <w:r>
        <w:t>Name of the Sub_IE: (Phy-ParametersFR2)</w:t>
      </w:r>
    </w:p>
    <w:p>
      <w:r>
        <w:t>]]</w:t>
      </w:r>
    </w:p>
    <w:p>
      <w:r>
        <w:t>Name of the IE: (PHY-PARAMETERSMRDC)</w:t>
      </w:r>
    </w:p>
    <w:p>
      <w:r>
        <w:t>Name of the Sub_IE: (Phy-ParametersMRDC)</w:t>
      </w:r>
    </w:p>
    <w:p>
      <w:r>
        <w:t>naics-Capability-List               SEQUENCE (SIZE (1..maxNrofNAICS-Entries)) OF NAICS-Capability-Entry         OPTIONAL,</w:t>
      </w:r>
    </w:p>
    <w:p>
      <w:r>
        <w:t>Name of the Sub_IE: (Phy-ParametersMRDC)</w:t>
      </w:r>
    </w:p>
    <w:p>
      <w:r>
        <w:t>...,</w:t>
      </w:r>
    </w:p>
    <w:p>
      <w:r>
        <w:t>Name of the Sub_IE: (Phy-ParametersMRDC)</w:t>
      </w:r>
    </w:p>
    <w:p>
      <w:r>
        <w:t>[[</w:t>
      </w:r>
    </w:p>
    <w:p>
      <w:r>
        <w:t>Name of the Sub_IE: (Phy-ParametersMRDC)</w:t>
      </w:r>
    </w:p>
    <w:p>
      <w:r>
        <w:t>spCellPlacement                     CarrierAggregationVariant                                                   OPTIONAL</w:t>
      </w:r>
    </w:p>
    <w:p>
      <w:r>
        <w:t>Name of the Sub_IE: (Phy-ParametersMRDC)</w:t>
      </w:r>
    </w:p>
    <w:p>
      <w:r>
        <w:t>]],</w:t>
      </w:r>
    </w:p>
    <w:p>
      <w:r>
        <w:t>Name of the Sub_IE: (Phy-ParametersMRDC)</w:t>
      </w:r>
    </w:p>
    <w:p>
      <w:r>
        <w:t>[[</w:t>
      </w:r>
    </w:p>
    <w:p>
      <w:r>
        <w:t>Name of the Sub_IE: (Phy-ParametersMRDC)</w:t>
      </w:r>
    </w:p>
    <w:p>
      <w:r>
        <w:t>-- R1 18-3b: Semi-statically configured LTE UL transmissions in all UL subframes not limited to tdm-pattern in case of TDD PCell</w:t>
      </w:r>
    </w:p>
    <w:p>
      <w:r>
        <w:t>Name of the Sub_IE: (Phy-ParametersMRDC)</w:t>
      </w:r>
    </w:p>
    <w:p>
      <w:r>
        <w:t>tdd-PCellUL-TX-AllUL-Subframe-r16   ENUMERATED {supported}                                                      OPTIONAL,</w:t>
      </w:r>
    </w:p>
    <w:p>
      <w:r>
        <w:t>Name of the Sub_IE: (Phy-ParametersMRDC)</w:t>
      </w:r>
    </w:p>
    <w:p>
      <w:r>
        <w:t>-- R1 18-3a: Semi-statically configured LTE UL transmissions in all UL subframes not limited to tdm-pattern in case of FDD PCell</w:t>
      </w:r>
    </w:p>
    <w:p>
      <w:r>
        <w:t>Name of the Sub_IE: (Phy-ParametersMRDC)</w:t>
      </w:r>
    </w:p>
    <w:p>
      <w:r>
        <w:t>fdd-PCellUL-TX-AllUL-Subframe-r16   ENUMERATED {supported}                                                      OPTIONAL</w:t>
      </w:r>
    </w:p>
    <w:p>
      <w:r>
        <w:t>Name of the Sub_IE: (Phy-ParametersMRDC)</w:t>
      </w:r>
    </w:p>
    <w:p>
      <w:r>
        <w:t>]]</w:t>
      </w:r>
    </w:p>
    <w:p>
      <w:r>
        <w:t>Name of the Sub_IE: (NAICS-Capability-Entry)</w:t>
      </w:r>
    </w:p>
    <w:p>
      <w:r>
        <w:t>numberOfNAICS-CapableCC             INTEGER(1..5),</w:t>
      </w:r>
    </w:p>
    <w:p>
      <w:r>
        <w:t>Name of the Sub_IE: (NAICS-Capability-Entry)</w:t>
      </w:r>
    </w:p>
    <w:p>
      <w:r>
        <w:t>numberOfAggregatedPRB               ENUMERATED {n50, n75, n100, n125, n150, n175, n200, n225,</w:t>
      </w:r>
    </w:p>
    <w:p>
      <w:r>
        <w:t>Name of the Sub_IE: (NAICS-Capability-Entry)</w:t>
      </w:r>
    </w:p>
    <w:p>
      <w:r>
        <w:t>n250, n275, n300, n350, n400, n450, n500, spare},</w:t>
      </w:r>
    </w:p>
    <w:p>
      <w:r>
        <w:t>Name of the Sub_IE: (NAICS-Capability-Entry)</w:t>
      </w:r>
    </w:p>
    <w:p>
      <w:r>
        <w:t>...</w:t>
      </w:r>
    </w:p>
    <w:p>
      <w:r>
        <w:t>Name of the IE: (PHY-PARAMETERSSHAREDSPECTRUMCHACCESS)</w:t>
      </w:r>
    </w:p>
    <w:p>
      <w:r>
        <w:t>Name of the Sub_IE: (Phy-ParametersSharedSpectrumChAccess-r16)</w:t>
      </w:r>
    </w:p>
    <w:p>
      <w:r>
        <w:t>-- 10-32 (1-2): SS block based SINR measurement (SS-SINR) for unlicensed spectrum</w:t>
      </w:r>
    </w:p>
    <w:p>
      <w:r>
        <w:t>Name of the Sub_IE: (Phy-ParametersSharedSpectrumChAccess-r16)</w:t>
      </w:r>
    </w:p>
    <w:p>
      <w:r>
        <w:t>ss-SINR-Meas-r16                                ENUMERATED {supported}                      OPTIONAL,</w:t>
      </w:r>
    </w:p>
    <w:p>
      <w:r>
        <w:t>Name of the Sub_IE: (Phy-ParametersSharedSpectrumChAccess-r16)</w:t>
      </w:r>
    </w:p>
    <w:p>
      <w:r>
        <w:t>-- 10-33 (2-32a): Semi-persistent CSI report on PUCCH for unlicensed spectrum</w:t>
      </w:r>
    </w:p>
    <w:p>
      <w:r>
        <w:t>Name of the Sub_IE: (Phy-ParametersSharedSpectrumChAccess-r16)</w:t>
      </w:r>
    </w:p>
    <w:p>
      <w:r>
        <w:t>sp-CSI-ReportPUCCH-r16                          ENUMERATED {supported}                      OPTIONAL,</w:t>
      </w:r>
    </w:p>
    <w:p>
      <w:r>
        <w:t>Name of the Sub_IE: (Phy-ParametersSharedSpectrumChAccess-r16)</w:t>
      </w:r>
    </w:p>
    <w:p>
      <w:r>
        <w:t>-- 10-33a (2-32b): Semi-persistent CSI report on PUSCH for unlicensed spectrum</w:t>
      </w:r>
    </w:p>
    <w:p>
      <w:r>
        <w:t>Name of the Sub_IE: (Phy-ParametersSharedSpectrumChAccess-r16)</w:t>
      </w:r>
    </w:p>
    <w:p>
      <w:r>
        <w:t>sp-CSI-ReportPUSCH-r16                          ENUMERATED {supported}                      OPTIONAL,</w:t>
      </w:r>
    </w:p>
    <w:p>
      <w:r>
        <w:t>Name of the Sub_IE: (Phy-ParametersSharedSpectrumChAccess-r16)</w:t>
      </w:r>
    </w:p>
    <w:p>
      <w:r>
        <w:t>-- 10-34 (3-6): Dynamic SFI monitoring for unlicensed spectrum</w:t>
      </w:r>
    </w:p>
    <w:p>
      <w:r>
        <w:t>Name of the Sub_IE: (Phy-ParametersSharedSpectrumChAccess-r16)</w:t>
      </w:r>
    </w:p>
    <w:p>
      <w:r>
        <w:t>dynamicSFI-r16                                  ENUMERATED {supported}                      OPTIONAL,</w:t>
      </w:r>
    </w:p>
    <w:p>
      <w:r>
        <w:t>Name of the Sub_IE: (Phy-ParametersSharedSpectrumChAccess-r16)</w:t>
      </w:r>
    </w:p>
    <w:p>
      <w:r>
        <w:t>-- 10-35c (4-19c): SR/HARQ-ACK/CSI multiplexing once per slot using a PUCCH (or HARQ-ACK/CSI piggybacked on a PUSCH) when SR/HARQ-</w:t>
      </w:r>
    </w:p>
    <w:p>
      <w:r>
        <w:t>Name of the Sub_IE: (Phy-ParametersSharedSpectrumChAccess-r16)</w:t>
      </w:r>
    </w:p>
    <w:p>
      <w:r>
        <w:t>-- ACK/CSI are supposed to be sent with different starting symbols in a slot for unlicensed spectrum</w:t>
      </w:r>
    </w:p>
    <w:p>
      <w:r>
        <w:t>Name of the Sub_IE: (Phy-ParametersSharedSpectrumChAccess-r16)</w:t>
      </w:r>
    </w:p>
    <w:p>
      <w:r>
        <w:t>-- 10-35 (4-19): SR/HARQ-ACK/CSI multiplexing once per slot using a PUCCH (or HARQ-ACK/CSI piggybacked on a PUSCH) when SR/HARQ-</w:t>
      </w:r>
    </w:p>
    <w:p>
      <w:r>
        <w:t>Name of the Sub_IE: (Phy-ParametersSharedSpectrumChAccess-r16)</w:t>
      </w:r>
    </w:p>
    <w:p>
      <w:r>
        <w:t>-- ACK/CSI are supposed to be sent with the same starting symbol on the PUCCH resources in a slot for unlicensed spectrum</w:t>
      </w:r>
    </w:p>
    <w:p>
      <w:r>
        <w:t>Name of the Sub_IE: (Phy-ParametersSharedSpectrumChAccess-r16)</w:t>
      </w:r>
    </w:p>
    <w:p>
      <w:r>
        <w:t>mux-SR-HARQ-ACK-CSI-PUCCH-OncePerSlot-r16       SEQUENCE {</w:t>
      </w:r>
    </w:p>
    <w:p>
      <w:r>
        <w:t>Name of the Sub_IE: (Phy-ParametersSharedSpectrumChAccess-r16)</w:t>
      </w:r>
    </w:p>
    <w:p>
      <w:r>
        <w:t>sameSymbol-r16                                  ENUMERATED {supported}                  OPTIONAL,</w:t>
      </w:r>
    </w:p>
    <w:p>
      <w:r>
        <w:t>Name of the Sub_IE: (Phy-ParametersSharedSpectrumChAccess-r16)</w:t>
      </w:r>
    </w:p>
    <w:p>
      <w:r>
        <w:t>diffSymbol-r16                                  ENUMERATED {supported}                  OPTIONAL</w:t>
      </w:r>
    </w:p>
    <w:p>
      <w:r>
        <w:t>Name of the Sub_IE: (Phy-ParametersSharedSpectrumChAccess-r16)</w:t>
      </w:r>
    </w:p>
    <w:p>
      <w:r>
        <w:t>}                                                                                           OPTIONAL,</w:t>
      </w:r>
    </w:p>
    <w:p>
      <w:r>
        <w:t>Name of the Sub_IE: (Phy-ParametersSharedSpectrumChAccess-r16)</w:t>
      </w:r>
    </w:p>
    <w:p>
      <w:r>
        <w:t>-- 10-35a (4-19a): Overlapping PUCCH resources have different starting symbols in a slot for unlicensed spectrum</w:t>
      </w:r>
    </w:p>
    <w:p>
      <w:r>
        <w:t>Name of the Sub_IE: (Phy-ParametersSharedSpectrumChAccess-r16)</w:t>
      </w:r>
    </w:p>
    <w:p>
      <w:r>
        <w:t>mux-SR-HARQ-ACK-PUCCH-r16                       ENUMERATED {supported}                      OPTIONAL,</w:t>
      </w:r>
    </w:p>
    <w:p>
      <w:r>
        <w:t>Name of the Sub_IE: (Phy-ParametersSharedSpectrumChAccess-r16)</w:t>
      </w:r>
    </w:p>
    <w:p>
      <w:r>
        <w:t>-- 10-35b (4-19b): SR/HARQ-ACK/CSI multiplexing more than once per slot using a PUCCH (or HARQ-ACK/CSI piggybacked on a PUSCH) when</w:t>
      </w:r>
    </w:p>
    <w:p>
      <w:r>
        <w:t>Name of the Sub_IE: (Phy-ParametersSharedSpectrumChAccess-r16)</w:t>
      </w:r>
    </w:p>
    <w:p>
      <w:r>
        <w:t>-- SR/HARQ ACK/CSI are supposed to be sent with the same or different starting symbol in a slot for unlicensed spectrum</w:t>
      </w:r>
    </w:p>
    <w:p>
      <w:r>
        <w:t>Name of the Sub_IE: (Phy-ParametersSharedSpectrumChAccess-r16)</w:t>
      </w:r>
    </w:p>
    <w:p>
      <w:r>
        <w:t>mux-SR-HARQ-ACK-CSI-PUCCH-MultiPerSlot-r16      ENUMERATED {supported}                      OPTIONAL,</w:t>
      </w:r>
    </w:p>
    <w:p>
      <w:r>
        <w:t>Name of the Sub_IE: (Phy-ParametersSharedSpectrumChAccess-r16)</w:t>
      </w:r>
    </w:p>
    <w:p>
      <w:r>
        <w:t>-- 10-36 (4-28): HARQ-ACK multiplexing on PUSCH with different PUCCH/PUSCH starting OFDM symbols for unlicensed spectrum</w:t>
      </w:r>
    </w:p>
    <w:p>
      <w:r>
        <w:t>Name of the Sub_IE: (Phy-ParametersSharedSpectrumChAccess-r16)</w:t>
      </w:r>
    </w:p>
    <w:p>
      <w:r>
        <w:t>mux-HARQ-ACK-PUSCH-DiffSymbol-r16               ENUMERATED {supported}                      OPTIONAL,</w:t>
      </w:r>
    </w:p>
    <w:p>
      <w:r>
        <w:t>Name of the Sub_IE: (Phy-ParametersSharedSpectrumChAccess-r16)</w:t>
      </w:r>
    </w:p>
    <w:p>
      <w:r>
        <w:t>-- 10-37 (4-23): Repetitions for PUCCH format 1, 3, and 4 over multiple slots with K = 2, 4, 8 for unlicensed spectrum</w:t>
      </w:r>
    </w:p>
    <w:p>
      <w:r>
        <w:t>Name of the Sub_IE: (Phy-ParametersSharedSpectrumChAccess-r16)</w:t>
      </w:r>
    </w:p>
    <w:p>
      <w:r>
        <w:t>pucch-Repetition-F1-3-4-r16                     ENUMERATED {supported}                      OPTIONAL,</w:t>
      </w:r>
    </w:p>
    <w:p>
      <w:r>
        <w:t>Name of the Sub_IE: (Phy-ParametersSharedSpectrumChAccess-r16)</w:t>
      </w:r>
    </w:p>
    <w:p>
      <w:r>
        <w:t>-- 10-38 (5-14): Type 1 configured PUSCH repetitions over multiple slots for unlicensed spectrum</w:t>
      </w:r>
    </w:p>
    <w:p>
      <w:r>
        <w:t>Name of the Sub_IE: (Phy-ParametersSharedSpectrumChAccess-r16)</w:t>
      </w:r>
    </w:p>
    <w:p>
      <w:r>
        <w:t>type1-PUSCH-RepetitionMultiSlots-r16            ENUMERATED {supported}                      OPTIONAL,</w:t>
      </w:r>
    </w:p>
    <w:p>
      <w:r>
        <w:t>Name of the Sub_IE: (Phy-ParametersSharedSpectrumChAccess-r16)</w:t>
      </w:r>
    </w:p>
    <w:p>
      <w:r>
        <w:t>-- 10-39 (5-16): Type 2 configured PUSCH repetitions over multiple slots for unlicensed spectrum</w:t>
      </w:r>
    </w:p>
    <w:p>
      <w:r>
        <w:t>Name of the Sub_IE: (Phy-ParametersSharedSpectrumChAccess-r16)</w:t>
      </w:r>
    </w:p>
    <w:p>
      <w:r>
        <w:t>type2-PUSCH-RepetitionMultiSlots-r16            ENUMERATED {supported}                      OPTIONAL,</w:t>
      </w:r>
    </w:p>
    <w:p>
      <w:r>
        <w:t>Name of the Sub_IE: (Phy-ParametersSharedSpectrumChAccess-r16)</w:t>
      </w:r>
    </w:p>
    <w:p>
      <w:r>
        <w:t>-- 10-40 (5-17): PUSCH repetitions over multiple slots for unlicensed spectrum</w:t>
      </w:r>
    </w:p>
    <w:p>
      <w:r>
        <w:t>Name of the Sub_IE: (Phy-ParametersSharedSpectrumChAccess-r16)</w:t>
      </w:r>
    </w:p>
    <w:p>
      <w:r>
        <w:t>pusch-RepetitionMultiSlots-r16                  ENUMERATED {supported}                      OPTIONAL,</w:t>
      </w:r>
    </w:p>
    <w:p>
      <w:r>
        <w:t>Name of the Sub_IE: (Phy-ParametersSharedSpectrumChAccess-r16)</w:t>
      </w:r>
    </w:p>
    <w:p>
      <w:r>
        <w:t>-- 10-40a (5-17a): PDSCH repetitions over multiple slots for unlicensed spectrum</w:t>
      </w:r>
    </w:p>
    <w:p>
      <w:r>
        <w:t>Name of the Sub_IE: (Phy-ParametersSharedSpectrumChAccess-r16)</w:t>
      </w:r>
    </w:p>
    <w:p>
      <w:r>
        <w:t>pdsch-RepetitionMultiSlots-r16                  ENUMERATED {supported}                      OPTIONAL,</w:t>
      </w:r>
    </w:p>
    <w:p>
      <w:r>
        <w:t>Name of the Sub_IE: (Phy-ParametersSharedSpectrumChAccess-r16)</w:t>
      </w:r>
    </w:p>
    <w:p>
      <w:r>
        <w:t>-- 10-41 (5-18): DL SPS</w:t>
      </w:r>
    </w:p>
    <w:p>
      <w:r>
        <w:t>Name of the Sub_IE: (Phy-ParametersSharedSpectrumChAccess-r16)</w:t>
      </w:r>
    </w:p>
    <w:p>
      <w:r>
        <w:t>downlinkSPS-r16                                 ENUMERATED {supported}                      OPTIONAL,</w:t>
      </w:r>
    </w:p>
    <w:p>
      <w:r>
        <w:t>Name of the Sub_IE: (Phy-ParametersSharedSpectrumChAccess-r16)</w:t>
      </w:r>
    </w:p>
    <w:p>
      <w:r>
        <w:t>-- 10-42 (5-19): Type 1 Configured UL grant</w:t>
      </w:r>
    </w:p>
    <w:p>
      <w:r>
        <w:t>Name of the Sub_IE: (Phy-ParametersSharedSpectrumChAccess-r16)</w:t>
      </w:r>
    </w:p>
    <w:p>
      <w:r>
        <w:t>configuredUL-GrantType1-r16                     ENUMERATED {supported}                      OPTIONAL,</w:t>
      </w:r>
    </w:p>
    <w:p>
      <w:r>
        <w:t>Name of the Sub_IE: (Phy-ParametersSharedSpectrumChAccess-r16)</w:t>
      </w:r>
    </w:p>
    <w:p>
      <w:r>
        <w:t>-- 10-43 (5-20): Type 2 Configured UL grant</w:t>
      </w:r>
    </w:p>
    <w:p>
      <w:r>
        <w:t>Name of the Sub_IE: (Phy-ParametersSharedSpectrumChAccess-r16)</w:t>
      </w:r>
    </w:p>
    <w:p>
      <w:r>
        <w:t>configuredUL-GrantType2-r16                     ENUMERATED {supported}                      OPTIONAL,</w:t>
      </w:r>
    </w:p>
    <w:p>
      <w:r>
        <w:t>Name of the Sub_IE: (Phy-ParametersSharedSpectrumChAccess-r16)</w:t>
      </w:r>
    </w:p>
    <w:p>
      <w:r>
        <w:t>-- 10-44 (5-21): Pre-emption indication for DL</w:t>
      </w:r>
    </w:p>
    <w:p>
      <w:r>
        <w:t>Name of the Sub_IE: (Phy-ParametersSharedSpectrumChAccess-r16)</w:t>
      </w:r>
    </w:p>
    <w:p>
      <w:r>
        <w:t>pre-EmptIndication-DL-r16                       ENUMERATED {supported}                      OPTIONAL,</w:t>
      </w:r>
    </w:p>
    <w:p>
      <w:r>
        <w:t>Name of the Sub_IE: (Phy-ParametersSharedSpectrumChAccess-r16)</w:t>
      </w:r>
    </w:p>
    <w:p>
      <w:r>
        <w:t>...</w:t>
      </w:r>
    </w:p>
    <w:p>
      <w:r>
        <w:t>Name of the IE: (POSSRS-RRC-INACTIVE-OUTSIDEINITIALUL-BWP)</w:t>
      </w:r>
    </w:p>
    <w:p>
      <w:r>
        <w:t>Name of the Sub_IE: (PosSRS-RRC-Inactive-OutsideInitialUL-BWP-r17)</w:t>
      </w:r>
    </w:p>
    <w:p>
      <w:r>
        <w:t>-- R1 27-15b: Positioning SRS transmission in RRC_INACTIVE state configured outside initial UL BWP</w:t>
      </w:r>
    </w:p>
    <w:p>
      <w:r>
        <w:t>Name of the Sub_IE: (PosSRS-RRC-Inactive-OutsideInitialUL-BWP-r17)</w:t>
      </w:r>
    </w:p>
    <w:p>
      <w:r>
        <w:t>maxSRSposBandwidthForEachSCS-withinCC-FR1-r17   ENUMERATED {bw5, bw10, bw15, bw20, bw25, bw30, bw35, bw40,</w:t>
      </w:r>
    </w:p>
    <w:p>
      <w:r>
        <w:t>Name of the Sub_IE: (PosSRS-RRC-Inactive-OutsideInitialUL-BWP-r17)</w:t>
      </w:r>
    </w:p>
    <w:p>
      <w:r>
        <w:t>bw45, bw50, bw60, bw70, bw80, bw90, bw100}                    OPTIONAL,</w:t>
      </w:r>
    </w:p>
    <w:p>
      <w:r>
        <w:t>Name of the Sub_IE: (PosSRS-RRC-Inactive-OutsideInitialUL-BWP-r17)</w:t>
      </w:r>
    </w:p>
    <w:p>
      <w:r>
        <w:t>maxSRSposBandwidthForEachSCS-withinCC-FR2-r17   ENUMERATED {bw50, bw100, bw200, bw400}                        OPTIONAL,</w:t>
      </w:r>
    </w:p>
    <w:p>
      <w:r>
        <w:t>Name of the Sub_IE: (PosSRS-RRC-Inactive-OutsideInitialUL-BWP-r17)</w:t>
      </w:r>
    </w:p>
    <w:p>
      <w:r>
        <w:t>maxNumOfSRSposResourceSets-r17                  ENUMERATED {n1, n2, n4, n8, n12, n16}                         OPTIONAL,</w:t>
      </w:r>
    </w:p>
    <w:p>
      <w:r>
        <w:t>Name of the Sub_IE: (PosSRS-RRC-Inactive-OutsideInitialUL-BWP-r17)</w:t>
      </w:r>
    </w:p>
    <w:p>
      <w:r>
        <w:t>maxNumOfPeriodicSRSposResources-r17             ENUMERATED {n1, n2, n4, n8, n16, n32, n64}                    OPTIONAL,</w:t>
      </w:r>
    </w:p>
    <w:p>
      <w:r>
        <w:t>Name of the Sub_IE: (PosSRS-RRC-Inactive-OutsideInitialUL-BWP-r17)</w:t>
      </w:r>
    </w:p>
    <w:p>
      <w:r>
        <w:t>maxNumOfPeriodicSRSposResourcesPerSlot-r17      ENUMERATED {n1, n2, n3, n4, n5, n6, n8, n10, n12, n14}        OPTIONAL,</w:t>
      </w:r>
    </w:p>
    <w:p>
      <w:r>
        <w:t>Name of the Sub_IE: (PosSRS-RRC-Inactive-OutsideInitialUL-BWP-r17)</w:t>
      </w:r>
    </w:p>
    <w:p>
      <w:r>
        <w:t>differentNumerologyBetweenSRSposAndInitialBWP-r17  ENUMERATED {supported}                                     OPTIONAL,</w:t>
      </w:r>
    </w:p>
    <w:p>
      <w:r>
        <w:t>Name of the Sub_IE: (PosSRS-RRC-Inactive-OutsideInitialUL-BWP-r17)</w:t>
      </w:r>
    </w:p>
    <w:p>
      <w:r>
        <w:t>srsPosWithoutRestrictionOnBWP-r17               ENUMERATED {supported}                                        OPTIONAL,</w:t>
      </w:r>
    </w:p>
    <w:p>
      <w:r>
        <w:t>Name of the Sub_IE: (PosSRS-RRC-Inactive-OutsideInitialUL-BWP-r17)</w:t>
      </w:r>
    </w:p>
    <w:p>
      <w:r>
        <w:t>maxNumOfPeriodicAndSemipersistentSRSposResources-r17  ENUMERATED {n1, n2, n4, n8, n16, n32, n64}              OPTIONAL,</w:t>
      </w:r>
    </w:p>
    <w:p>
      <w:r>
        <w:t>Name of the Sub_IE: (PosSRS-RRC-Inactive-OutsideInitialUL-BWP-r17)</w:t>
      </w:r>
    </w:p>
    <w:p>
      <w:r>
        <w:t>maxNumOfPeriodicAndSemipersistentSRSposResourcesPerSlot-r17  ENUMERATED {n1, n2, n3, n4, n5, n6, n8, n10, n12, n14}  OPTIONAL,</w:t>
      </w:r>
    </w:p>
    <w:p>
      <w:r>
        <w:t>Name of the Sub_IE: (PosSRS-RRC-Inactive-OutsideInitialUL-BWP-r17)</w:t>
      </w:r>
    </w:p>
    <w:p>
      <w:r>
        <w:t>differentCenterFreqBetweenSRSposAndInitialBWP-r17  ENUMERATED {supported}                                     OPTIONAL,</w:t>
      </w:r>
    </w:p>
    <w:p>
      <w:r>
        <w:t>Name of the Sub_IE: (PosSRS-RRC-Inactive-OutsideInitialUL-BWP-r17)</w:t>
      </w:r>
    </w:p>
    <w:p>
      <w:r>
        <w:t>switchingTimeSRS-TX-OtherTX-r17                 ENUMERATED {us100, us140, us200, us300, us500}                OPTIONAL,</w:t>
      </w:r>
    </w:p>
    <w:p>
      <w:r>
        <w:t>Name of the Sub_IE: (PosSRS-RRC-Inactive-OutsideInitialUL-BWP-r17)</w:t>
      </w:r>
    </w:p>
    <w:p>
      <w:r>
        <w:t>-- R1 27-15c: Support of positioning SRS transmission in RRC_INACTIVE state outside initial BWP with semi-persistent SRS</w:t>
      </w:r>
    </w:p>
    <w:p>
      <w:r>
        <w:t>Name of the Sub_IE: (PosSRS-RRC-Inactive-OutsideInitialUL-BWP-r17)</w:t>
      </w:r>
    </w:p>
    <w:p>
      <w:r>
        <w:t>maxNumOfSemiPersistentSRSposResources-r17       ENUMERATED {n1, n2, n4, n8, n16, n32, n64}                    OPTIONAL,</w:t>
      </w:r>
    </w:p>
    <w:p>
      <w:r>
        <w:t>Name of the Sub_IE: (PosSRS-RRC-Inactive-OutsideInitialUL-BWP-r17)</w:t>
      </w:r>
    </w:p>
    <w:p>
      <w:r>
        <w:t>maxNumOfSemiPersistentSRSposResourcesPerSlot-r17  ENUMERATED {n1, n2, n3, n4, n5, n6, n8, n10, n12, n14}      OPTIONAL,</w:t>
      </w:r>
    </w:p>
    <w:p>
      <w:r>
        <w:t>Name of the Sub_IE: (PosSRS-RRC-Inactive-OutsideInitialUL-BWP-r17)</w:t>
      </w:r>
    </w:p>
    <w:p>
      <w:r>
        <w:t>...</w:t>
      </w:r>
    </w:p>
    <w:p>
      <w:r>
        <w:t>Name of the IE: (POWSAV-PARAMETERS)</w:t>
      </w:r>
    </w:p>
    <w:p>
      <w:r>
        <w:t>Name of the Sub_IE: (PowSav-Parameters-r16)</w:t>
      </w:r>
    </w:p>
    <w:p>
      <w:r>
        <w:t>powSav-ParametersCommon-r16               PowSav-ParametersCommon-r16                                        OPTIONAL,</w:t>
      </w:r>
    </w:p>
    <w:p>
      <w:r>
        <w:t>Name of the Sub_IE: (PowSav-Parameters-r16)</w:t>
      </w:r>
    </w:p>
    <w:p>
      <w:r>
        <w:t>powSav-ParametersFRX-Diff-r16             PowSav-ParametersFRX-Diff-r16                                      OPTIONAL,</w:t>
      </w:r>
    </w:p>
    <w:p>
      <w:r>
        <w:t>Name of the Sub_IE: (PowSav-Parameters-r16)</w:t>
      </w:r>
    </w:p>
    <w:p>
      <w:r>
        <w:t>...</w:t>
      </w:r>
    </w:p>
    <w:p>
      <w:r>
        <w:t>Name of the Sub_IE: (PowSav-Parameters-v1700)</w:t>
      </w:r>
    </w:p>
    <w:p>
      <w:r>
        <w:t>powSav-ParametersFR2-2-r17      PowSav-ParametersFR2-2-r17                                                   OPTIONAL,</w:t>
      </w:r>
    </w:p>
    <w:p>
      <w:r>
        <w:t>Name of the Sub_IE: (PowSav-Parameters-v1700)</w:t>
      </w:r>
    </w:p>
    <w:p>
      <w:r>
        <w:t>...</w:t>
      </w:r>
    </w:p>
    <w:p>
      <w:r>
        <w:t>Name of the Sub_IE: (PowSav-ParametersCommon-r16)</w:t>
      </w:r>
    </w:p>
    <w:p>
      <w:r>
        <w:t>drx-Preference-r16                        ENUMERATED {supported}                                             OPTIONAL,</w:t>
      </w:r>
    </w:p>
    <w:p>
      <w:r>
        <w:t>Name of the Sub_IE: (PowSav-ParametersCommon-r16)</w:t>
      </w:r>
    </w:p>
    <w:p>
      <w:r>
        <w:t>maxCC-Preference-r16                      ENUMERATED {supported}                                             OPTIONAL,</w:t>
      </w:r>
    </w:p>
    <w:p>
      <w:r>
        <w:t>Name of the Sub_IE: (PowSav-ParametersCommon-r16)</w:t>
      </w:r>
    </w:p>
    <w:p>
      <w:r>
        <w:t>releasePreference-r16                     ENUMERATED {supported}                                             OPTIONAL,</w:t>
      </w:r>
    </w:p>
    <w:p>
      <w:r>
        <w:t>Name of the Sub_IE: (PowSav-ParametersCommon-r16)</w:t>
      </w:r>
    </w:p>
    <w:p>
      <w:r>
        <w:t>-- R1 19-4a: UE assistance information</w:t>
      </w:r>
    </w:p>
    <w:p>
      <w:r>
        <w:t>Name of the Sub_IE: (PowSav-ParametersCommon-r16)</w:t>
      </w:r>
    </w:p>
    <w:p>
      <w:r>
        <w:t>minSchedulingOffsetPreference-r16         ENUMERATED {supported}                                             OPTIONAL,</w:t>
      </w:r>
    </w:p>
    <w:p>
      <w:r>
        <w:t>Name of the Sub_IE: (PowSav-ParametersCommon-r16)</w:t>
      </w:r>
    </w:p>
    <w:p>
      <w:r>
        <w:t>...</w:t>
      </w:r>
    </w:p>
    <w:p>
      <w:r>
        <w:t>Name of the Sub_IE: (PowSav-ParametersFRX-Diff-r16)</w:t>
      </w:r>
    </w:p>
    <w:p>
      <w:r>
        <w:t>maxBW-Preference-r16                      ENUMERATED {supported}                                             OPTIONAL,</w:t>
      </w:r>
    </w:p>
    <w:p>
      <w:r>
        <w:t>Name of the Sub_IE: (PowSav-ParametersFRX-Diff-r16)</w:t>
      </w:r>
    </w:p>
    <w:p>
      <w:r>
        <w:t>maxMIMO-LayerPreference-r16               ENUMERATED {supported}                                             OPTIONAL,</w:t>
      </w:r>
    </w:p>
    <w:p>
      <w:r>
        <w:t>Name of the Sub_IE: (PowSav-ParametersFRX-Diff-r16)</w:t>
      </w:r>
    </w:p>
    <w:p>
      <w:r>
        <w:t>...</w:t>
      </w:r>
    </w:p>
    <w:p>
      <w:r>
        <w:t>Name of the Sub_IE: (PowSav-ParametersFR2-2-r17)</w:t>
      </w:r>
    </w:p>
    <w:p>
      <w:r>
        <w:t>maxBW-Preference-r17                      ENUMERATED {supported}                                             OPTIONAL,</w:t>
      </w:r>
    </w:p>
    <w:p>
      <w:r>
        <w:t>Name of the Sub_IE: (PowSav-ParametersFR2-2-r17)</w:t>
      </w:r>
    </w:p>
    <w:p>
      <w:r>
        <w:t>maxMIMO-LayerPreference-r17               ENUMERATED {supported}                                             OPTIONAL,</w:t>
      </w:r>
    </w:p>
    <w:p>
      <w:r>
        <w:t>Name of the Sub_IE: (PowSav-ParametersFR2-2-r17)</w:t>
      </w:r>
    </w:p>
    <w:p>
      <w:r>
        <w:t>...</w:t>
      </w:r>
    </w:p>
    <w:p>
      <w:r>
        <w:t>Name of the IE: (PROCESSINGPARAMETERS)</w:t>
      </w:r>
    </w:p>
    <w:p>
      <w:r>
        <w:t>Name of the Sub_IE: (ProcessingParameters)</w:t>
      </w:r>
    </w:p>
    <w:p>
      <w:r>
        <w:t>fallback                        ENUMERATED {sc, cap1-only},</w:t>
      </w:r>
    </w:p>
    <w:p>
      <w:r>
        <w:t>Name of the Sub_IE: (ProcessingParameters)</w:t>
      </w:r>
    </w:p>
    <w:p>
      <w:r>
        <w:t>differentTB-PerSlot              SEQUENCE {</w:t>
      </w:r>
    </w:p>
    <w:p>
      <w:r>
        <w:t>Name of the Sub_IE: (ProcessingParameters)</w:t>
      </w:r>
    </w:p>
    <w:p>
      <w:r>
        <w:t>upto1                          NumberOfCarriers                    OPTIONAL,</w:t>
      </w:r>
    </w:p>
    <w:p>
      <w:r>
        <w:t>Name of the Sub_IE: (ProcessingParameters)</w:t>
      </w:r>
    </w:p>
    <w:p>
      <w:r>
        <w:t>upto2                          NumberOfCarriers                    OPTIONAL,</w:t>
      </w:r>
    </w:p>
    <w:p>
      <w:r>
        <w:t>Name of the Sub_IE: (ProcessingParameters)</w:t>
      </w:r>
    </w:p>
    <w:p>
      <w:r>
        <w:t>upto4                          NumberOfCarriers                    OPTIONAL,</w:t>
      </w:r>
    </w:p>
    <w:p>
      <w:r>
        <w:t>Name of the Sub_IE: (ProcessingParameters)</w:t>
      </w:r>
    </w:p>
    <w:p>
      <w:r>
        <w:t>upto7                          NumberOfCarriers                    OPTIONAL</w:t>
      </w:r>
    </w:p>
    <w:p>
      <w:r>
        <w:t>Name of the Sub_IE: (ProcessingParameters)</w:t>
      </w:r>
    </w:p>
    <w:p>
      <w:r>
        <w:t>}                                                                 OPTIONAL</w:t>
      </w:r>
    </w:p>
    <w:p>
      <w:r>
        <w:t>Name of the IE: (PRS-PROCESSINGCAPABILITYOUTSIDEMGINPPWPERType)</w:t>
      </w:r>
    </w:p>
    <w:p>
      <w:r>
        <w:t>Name of the Sub_IE: (PRS-ProcessingCapabilityOutsideMGinPPWperType-r17)</w:t>
      </w:r>
    </w:p>
    <w:p>
      <w:r>
        <w:t>prsProcessingType-r17                                 ENUMERATED {type1A, type1B, type2},</w:t>
      </w:r>
    </w:p>
    <w:p>
      <w:r>
        <w:t>Name of the Sub_IE: (PRS-ProcessingCapabilityOutsideMGinPPWperType-r17)</w:t>
      </w:r>
    </w:p>
    <w:p>
      <w:r>
        <w:t>ppw-dl-PRS-BufferType-r17                             ENUMERATED {type1, type2, ...},</w:t>
      </w:r>
    </w:p>
    <w:p>
      <w:r>
        <w:t>Name of the Sub_IE: (PRS-ProcessingCapabilityOutsideMGinPPWperType-r17)</w:t>
      </w:r>
    </w:p>
    <w:p>
      <w:r>
        <w:t>ppw-durationOfPRS-Processing-r17                      CHOICE {</w:t>
      </w:r>
    </w:p>
    <w:p>
      <w:r>
        <w:t>Name of the Sub_IE: (PRS-ProcessingCapabilityOutsideMGinPPWperType-r17)</w:t>
      </w:r>
    </w:p>
    <w:p>
      <w:r>
        <w:t>ppw-durationOfPRS-Processing1-r17                     SEQUENCE {</w:t>
      </w:r>
    </w:p>
    <w:p>
      <w:r>
        <w:t>Name of the Sub_IE: (PRS-ProcessingCapabilityOutsideMGinPPWperType-r17)</w:t>
      </w:r>
    </w:p>
    <w:p>
      <w:r>
        <w:t>ppw-durationOfPRS-ProcessingSymbolsN-r17              ENUMERATED {msDot125, msDot25, msDot5, ms1, ms2, ms4, ms6, ms8, ms12,</w:t>
      </w:r>
    </w:p>
    <w:p>
      <w:r>
        <w:t>Name of the Sub_IE: (PRS-ProcessingCapabilityOutsideMGinPPWperType-r17)</w:t>
      </w:r>
    </w:p>
    <w:p>
      <w:r>
        <w:t>ms16, ms20, ms25, ms30, ms32, ms35, ms40, ms45, ms50},</w:t>
      </w:r>
    </w:p>
    <w:p>
      <w:r>
        <w:t>Name of the Sub_IE: (PRS-ProcessingCapabilityOutsideMGinPPWperType-r17)</w:t>
      </w:r>
    </w:p>
    <w:p>
      <w:r>
        <w:t>ppw-durationOfPRS-ProcessingSymbolsT-r17              ENUMERATED {ms1, ms2, ms4, ms8, ms16, ms20, ms30, ms40, ms80,</w:t>
      </w:r>
    </w:p>
    <w:p>
      <w:r>
        <w:t>Name of the Sub_IE: (PRS-ProcessingCapabilityOutsideMGinPPWperType-r17)</w:t>
      </w:r>
    </w:p>
    <w:p>
      <w:r>
        <w:t>ms160, ms320, ms640, ms1280}</w:t>
      </w:r>
    </w:p>
    <w:p>
      <w:r>
        <w:t>Name of the Sub_IE: (PRS-ProcessingCapabilityOutsideMGinPPWperType-r17)</w:t>
      </w:r>
    </w:p>
    <w:p>
      <w:r>
        <w:t>},</w:t>
      </w:r>
    </w:p>
    <w:p>
      <w:r>
        <w:t>Name of the Sub_IE: (PRS-ProcessingCapabilityOutsideMGinPPWperType-r17)</w:t>
      </w:r>
    </w:p>
    <w:p>
      <w:r>
        <w:t>ppw-durationOfPRS-Processing2-r17                     SEQUENCE {</w:t>
      </w:r>
    </w:p>
    <w:p>
      <w:r>
        <w:t>Name of the Sub_IE: (PRS-ProcessingCapabilityOutsideMGinPPWperType-r17)</w:t>
      </w:r>
    </w:p>
    <w:p>
      <w:r>
        <w:t>ppw-durationOfPRS-ProcessingSymbolsN2-r17             ENUMERATED {msDot125, msDot25, msDot5, ms1, ms2, ms3, ms4, ms5,</w:t>
      </w:r>
    </w:p>
    <w:p>
      <w:r>
        <w:t>Name of the Sub_IE: (PRS-ProcessingCapabilityOutsideMGinPPWperType-r17)</w:t>
      </w:r>
    </w:p>
    <w:p>
      <w:r>
        <w:t>ms6, ms8, ms12},</w:t>
      </w:r>
    </w:p>
    <w:p>
      <w:r>
        <w:t>Name of the Sub_IE: (PRS-ProcessingCapabilityOutsideMGinPPWperType-r17)</w:t>
      </w:r>
    </w:p>
    <w:p>
      <w:r>
        <w:t>ppw-durationOfPRS-ProcessingSymbolsT2-r17             ENUMERATED {ms4, ms5, ms6, ms8}</w:t>
      </w:r>
    </w:p>
    <w:p>
      <w:r>
        <w:t>Name of the Sub_IE: (PRS-ProcessingCapabilityOutsideMGinPPWperType-r17)</w:t>
      </w:r>
    </w:p>
    <w:p>
      <w:r>
        <w:t>}                                                                                                                          OPTIONAL,</w:t>
      </w:r>
    </w:p>
    <w:p>
      <w:r>
        <w:t>Name of the Sub_IE: (PRS-ProcessingCapabilityOutsideMGinPPWperType-r17)</w:t>
      </w:r>
    </w:p>
    <w:p>
      <w:r>
        <w:t>ppw-maxNumOfDL-PRS-ResProcessedPerSlot-r17            SEQUENCE {</w:t>
      </w:r>
    </w:p>
    <w:p>
      <w:r>
        <w:t>Name of the Sub_IE: (PRS-ProcessingCapabilityOutsideMGinPPWperType-r17)</w:t>
      </w:r>
    </w:p>
    <w:p>
      <w:r>
        <w:t>scs15-r17                                             ENUMERATED {n1, n2, n4, n6, n8, n12, n16, n24, n32, n48, n64}    OPTIONAL,</w:t>
      </w:r>
    </w:p>
    <w:p>
      <w:r>
        <w:t>Name of the Sub_IE: (PRS-ProcessingCapabilityOutsideMGinPPWperType-r17)</w:t>
      </w:r>
    </w:p>
    <w:p>
      <w:r>
        <w:t>scs30-r17                                             ENUMERATED {n1, n2, n4, n6, n8, n12, n16, n24, n32, n48, n64}    OPTIONAL,</w:t>
      </w:r>
    </w:p>
    <w:p>
      <w:r>
        <w:t>Name of the Sub_IE: (PRS-ProcessingCapabilityOutsideMGinPPWperType-r17)</w:t>
      </w:r>
    </w:p>
    <w:p>
      <w:r>
        <w:t>scs60-r17                                             ENUMERATED {n1, n2, n4, n6, n8, n12, n16, n24, n32, n48, n64}    OPTIONAL,</w:t>
      </w:r>
    </w:p>
    <w:p>
      <w:r>
        <w:t>Name of the Sub_IE: (PRS-ProcessingCapabilityOutsideMGinPPWperType-r17)</w:t>
      </w:r>
    </w:p>
    <w:p>
      <w:r>
        <w:t>scs120-r17                                            ENUMERATED {n1, n2, n4, n6, n8, n12, n16, n24, n32, n48, n64}    OPTIONAL,</w:t>
      </w:r>
    </w:p>
    <w:p>
      <w:r>
        <w:t>Name of the Sub_IE: (PRS-ProcessingCapabilityOutsideMGinPPWperType-r17)</w:t>
      </w:r>
    </w:p>
    <w:p>
      <w:r>
        <w:t>...</w:t>
      </w:r>
    </w:p>
    <w:p>
      <w:r>
        <w:t>Name of the Sub_IE: (PRS-ProcessingCapabilityOutsideMGinPPWperType-r17)</w:t>
      </w:r>
    </w:p>
    <w:p>
      <w:r>
        <w:t>},</w:t>
      </w:r>
    </w:p>
    <w:p>
      <w:r>
        <w:t>Name of the Sub_IE: (PRS-ProcessingCapabilityOutsideMGinPPWperType-r17)</w:t>
      </w:r>
    </w:p>
    <w:p>
      <w:r>
        <w:t>ppw-maxNumOfDL-Bandwidth-r17                          CHOICE {</w:t>
      </w:r>
    </w:p>
    <w:p>
      <w:r>
        <w:t>Name of the Sub_IE: (PRS-ProcessingCapabilityOutsideMGinPPWperType-r17)</w:t>
      </w:r>
    </w:p>
    <w:p>
      <w:r>
        <w:t>fr1-r17                                               ENUMERATED {mhz5, mhz10, mhz20, mhz40,</w:t>
        <w:tab/>
        <w:t>mhz50, mhz80, mhz100},</w:t>
      </w:r>
    </w:p>
    <w:p>
      <w:r>
        <w:t>Name of the Sub_IE: (PRS-ProcessingCapabilityOutsideMGinPPWperType-r17)</w:t>
      </w:r>
    </w:p>
    <w:p>
      <w:r>
        <w:t>fr2-r17                                               ENUMERATED {mhz50, mhz100, mhz200, mhz400}</w:t>
      </w:r>
    </w:p>
    <w:p>
      <w:r>
        <w:t>Name of the Sub_IE: (PRS-ProcessingCapabilityOutsideMGinPPWperType-r17)</w:t>
      </w:r>
    </w:p>
    <w:p>
      <w:r>
        <w:t>}                                                                                                                          OPTIONAL</w:t>
      </w:r>
    </w:p>
    <w:p>
      <w:r>
        <w:t>Name of the IE: (RAT-TYPE)</w:t>
      </w:r>
    </w:p>
    <w:p>
      <w:r>
        <w:t>Name of the Sub_IE: (RAT-Type)</w:t>
      </w:r>
    </w:p>
    <w:p>
      <w:r>
        <w:t>RAT-Type ENUMERATED {nr, eutra-nr, eutra, utra-fdd-v1610, ...}</w:t>
      </w:r>
    </w:p>
    <w:p>
      <w:r>
        <w:t>Name of the IE: (REDCAPPARAMETERS)</w:t>
      </w:r>
    </w:p>
    <w:p>
      <w:r>
        <w:t>Name of the Sub_IE: (RedCapParameters-r17)</w:t>
      </w:r>
    </w:p>
    <w:p>
      <w:r>
        <w:t>-- R1 28-1: RedCap UE</w:t>
      </w:r>
    </w:p>
    <w:p>
      <w:r>
        <w:t>Name of the Sub_IE: (RedCapParameters-r17)</w:t>
      </w:r>
    </w:p>
    <w:p>
      <w:r>
        <w:t>supportOfRedCap-r17                       ENUMERATED {supported}                                      OPTIONAL,</w:t>
      </w:r>
    </w:p>
    <w:p>
      <w:r>
        <w:t>Name of the Sub_IE: (RedCapParameters-r17)</w:t>
      </w:r>
    </w:p>
    <w:p>
      <w:r>
        <w:t>supportOf16DRB-RedCap-r17                 ENUMERATED {supported}                                      OPTIONAL</w:t>
      </w:r>
    </w:p>
    <w:p>
      <w:r>
        <w:t>Name of the Sub_IE: (RedCapParameters-v1740)</w:t>
      </w:r>
    </w:p>
    <w:p>
      <w:r>
        <w:t>ncd-SSB-ForRedCapInitialBWP-SDT-r17       ENUMERATED {supported}                                      OPTIONAL</w:t>
      </w:r>
    </w:p>
    <w:p>
      <w:r>
        <w:t>Name of the IE: (RF-PARAMETERS)</w:t>
      </w:r>
    </w:p>
    <w:p>
      <w:r>
        <w:t>Name of the Sub_IE: (RF-Parameters)</w:t>
      </w:r>
    </w:p>
    <w:p>
      <w:r>
        <w:t>supportedBandListNR                                 SEQUENCE (SIZE (1..maxBands)) OF BandNR,</w:t>
      </w:r>
    </w:p>
    <w:p>
      <w:r>
        <w:t>Name of the Sub_IE: (RF-Parameters)</w:t>
      </w:r>
    </w:p>
    <w:p>
      <w:r>
        <w:t>supportedBandCombinationList                        BandCombinationList                         OPTIONAL,</w:t>
      </w:r>
    </w:p>
    <w:p>
      <w:r>
        <w:t>Name of the Sub_IE: (RF-Parameters)</w:t>
      </w:r>
    </w:p>
    <w:p>
      <w:r>
        <w:t>appliedFreqBandListFilter                           FreqBandList                                OPTIONAL,</w:t>
      </w:r>
    </w:p>
    <w:p>
      <w:r>
        <w:t>Name of the Sub_IE: (RF-Parameters)</w:t>
      </w:r>
    </w:p>
    <w:p>
      <w:r>
        <w:t>...,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supportedBandCombinationList-v1540                  BandCombinationList-v1540                   OPTIONAL,</w:t>
      </w:r>
    </w:p>
    <w:p>
      <w:r>
        <w:t>Name of the Sub_IE: (RF-Parameters)</w:t>
      </w:r>
    </w:p>
    <w:p>
      <w:r>
        <w:t>srs-SwitchingTimeRequested                          ENUMERATED {true}                     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supportedBandCombinationList-v1550                  BandCombinationList-v1550             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supportedBandCombinationList-v1560                  BandCombinationList-v1560             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supportedBandCombinationList-v1610                  BandCombinationList-v1610                   OPTIONAL,</w:t>
      </w:r>
    </w:p>
    <w:p>
      <w:r>
        <w:t>Name of the Sub_IE: (RF-Parameters)</w:t>
      </w:r>
    </w:p>
    <w:p>
      <w:r>
        <w:t>supportedBandCombinationListSidelinkEUTRA-NR-r16    BandCombinationListSidelinkEUTRA-NR-r16     OPTIONAL,</w:t>
      </w:r>
    </w:p>
    <w:p>
      <w:r>
        <w:t>Name of the Sub_IE: (RF-Parameters)</w:t>
      </w:r>
    </w:p>
    <w:p>
      <w:r>
        <w:t>supportedBandCombinationList-UplinkTxSwitch-r16     BandCombinationList-UplinkTxSwitch-r16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supportedBandCombinationList-v1630                  BandCombinationList-v1630                   OPTIONAL,</w:t>
      </w:r>
    </w:p>
    <w:p>
      <w:r>
        <w:t>Name of the Sub_IE: (RF-Parameters)</w:t>
      </w:r>
    </w:p>
    <w:p>
      <w:r>
        <w:t>supportedBandCombinationListSidelinkEUTRA-NR-v1630  BandCombinationListSidelinkEUTRA-NR-v1630   OPTIONAL,</w:t>
      </w:r>
    </w:p>
    <w:p>
      <w:r>
        <w:t>Name of the Sub_IE: (RF-Parameters)</w:t>
      </w:r>
    </w:p>
    <w:p>
      <w:r>
        <w:t>supportedBandCombinationList-UplinkTxSwitch-v1630   BandCombinationList-UplinkTxSwitch-v1630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supportedBandCombinationList-v1640                  BandCombinationList-v1640                   OPTIONAL,</w:t>
      </w:r>
    </w:p>
    <w:p>
      <w:r>
        <w:t>Name of the Sub_IE: (RF-Parameters)</w:t>
      </w:r>
    </w:p>
    <w:p>
      <w:r>
        <w:t>supportedBandCombinationList-UplinkTxSwitch-v1640   BandCombinationList-UplinkTxSwitch-v1640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supportedBandCombinationList-v1650                  BandCombinationList-v1650                   OPTIONAL,</w:t>
      </w:r>
    </w:p>
    <w:p>
      <w:r>
        <w:t>Name of the Sub_IE: (RF-Parameters)</w:t>
      </w:r>
    </w:p>
    <w:p>
      <w:r>
        <w:t>supportedBandCombinationList-UplinkTxSwitch-v1650   BandCombinationList-UplinkTxSwitch-v1650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extendedBand-n77-r16                                ENUMERATED {supported}                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supportedBandCombinationList-UplinkTxSwitch-v1670   BandCombinationList-UplinkTxSwitch-v1670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supportedBandCombinationList-v1680                  BandCombinationList-v1680             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supportedBandCombinationList-v1690                  BandCombinationList-v1690                   OPTIONAL,</w:t>
      </w:r>
    </w:p>
    <w:p>
      <w:r>
        <w:t>Name of the Sub_IE: (RF-Parameters)</w:t>
      </w:r>
    </w:p>
    <w:p>
      <w:r>
        <w:t>supportedBandCombinationList-UplinkTxSwitch-v1690   BandCombinationList-UplinkTxSwitch-v1690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supportedBandCombinationList-v1700                  BandCombinationList-v1700                   OPTIONAL,</w:t>
      </w:r>
    </w:p>
    <w:p>
      <w:r>
        <w:t>Name of the Sub_IE: (RF-Parameters)</w:t>
      </w:r>
    </w:p>
    <w:p>
      <w:r>
        <w:t>supportedBandCombinationList-UplinkTxSwitch-v1700   BandCombinationList-UplinkTxSwitch-v1700    OPTIONAL,</w:t>
      </w:r>
    </w:p>
    <w:p>
      <w:r>
        <w:t>Name of the Sub_IE: (RF-Parameters)</w:t>
      </w:r>
    </w:p>
    <w:p>
      <w:r>
        <w:t>supportedBandCombinationListSL-RelayDiscovery-r17   OCTET STRING                                OPTIONAL,  -- Contains PC5 BandCombinationListSidelinkNR-r16</w:t>
      </w:r>
    </w:p>
    <w:p>
      <w:r>
        <w:t>Name of the Sub_IE: (RF-Parameters)</w:t>
      </w:r>
    </w:p>
    <w:p>
      <w:r>
        <w:t>supportedBandCombinationListSL-NonRelayDiscovery-r17 OCTET STRING                               OPTIONAL,  -- Contains PC5 BandCombinationListSidelinkNR-r16</w:t>
      </w:r>
    </w:p>
    <w:p>
      <w:r>
        <w:t>Name of the Sub_IE: (RF-Parameters)</w:t>
      </w:r>
    </w:p>
    <w:p>
      <w:r>
        <w:t>supportedBandCombinationListSidelinkEUTRA-NR-v1710  BandCombinationListSidelinkEUTRA-NR-v1710   OPTIONAL,</w:t>
      </w:r>
    </w:p>
    <w:p>
      <w:r>
        <w:t>Name of the Sub_IE: (RF-Parameters)</w:t>
      </w:r>
    </w:p>
    <w:p>
      <w:r>
        <w:t>sidelinkRequested-r17                               ENUMERATED {true}                           OPTIONAL,</w:t>
      </w:r>
    </w:p>
    <w:p>
      <w:r>
        <w:t>Name of the Sub_IE: (RF-Parameters)</w:t>
      </w:r>
    </w:p>
    <w:p>
      <w:r>
        <w:t>extendedBand-n77-2-r17                              ENUMERATED {supported}                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supportedBandCombinationList-v1720                  BandCombinationList-v1720                   OPTIONAL,</w:t>
      </w:r>
    </w:p>
    <w:p>
      <w:r>
        <w:t>Name of the Sub_IE: (RF-Parameters)</w:t>
      </w:r>
    </w:p>
    <w:p>
      <w:r>
        <w:t>supportedBandCombinationList-UplinkTxSwitch-v1720   BandCombinationList-UplinkTxSwitch-v1720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supportedBandCombinationList-v1730                  BandCombinationList-v1730                   OPTIONAL,</w:t>
      </w:r>
    </w:p>
    <w:p>
      <w:r>
        <w:t>Name of the Sub_IE: (RF-Parameters)</w:t>
      </w:r>
    </w:p>
    <w:p>
      <w:r>
        <w:t>supportedBandCombinationList-UplinkTxSwitch-v1730   BandCombinationList-UplinkTxSwitch-v1730    OPTIONAL,</w:t>
      </w:r>
    </w:p>
    <w:p>
      <w:r>
        <w:t>Name of the Sub_IE: (RF-Parameters)</w:t>
      </w:r>
    </w:p>
    <w:p>
      <w:r>
        <w:t>supportedBandCombinationListSL-RelayDiscovery-v1730 BandCombinationListSL-Discovery-r17         OPTIONAL,</w:t>
      </w:r>
    </w:p>
    <w:p>
      <w:r>
        <w:t>Name of the Sub_IE: (RF-Parameters)</w:t>
      </w:r>
    </w:p>
    <w:p>
      <w:r>
        <w:t>supportedBandCombinationListSL-NonRelayDiscovery-v1730 BandCombinationListSL-Discovery-r17      OPTIONAL</w:t>
      </w:r>
    </w:p>
    <w:p>
      <w:r>
        <w:t>Name of the Sub_IE: (RF-Parameters)</w:t>
      </w:r>
    </w:p>
    <w:p>
      <w:r>
        <w:t>]],</w:t>
      </w:r>
    </w:p>
    <w:p>
      <w:r>
        <w:t>Name of the Sub_IE: (RF-Parameters)</w:t>
      </w:r>
    </w:p>
    <w:p>
      <w:r>
        <w:t>[[</w:t>
      </w:r>
    </w:p>
    <w:p>
      <w:r>
        <w:t>Name of the Sub_IE: (RF-Parameters)</w:t>
      </w:r>
    </w:p>
    <w:p>
      <w:r>
        <w:t>supportedBandCombinationList-v1740                  BandCombinationList-v1740                   OPTIONAL,</w:t>
      </w:r>
    </w:p>
    <w:p>
      <w:r>
        <w:t>Name of the Sub_IE: (RF-Parameters)</w:t>
      </w:r>
    </w:p>
    <w:p>
      <w:r>
        <w:t>supportedBandCombinationList-UplinkTxSwitch-v1740   BandCombinationList-UplinkTxSwitch-v1740    OPTIONAL</w:t>
      </w:r>
    </w:p>
    <w:p>
      <w:r>
        <w:t>Name of the Sub_IE: (RF-Parameters)</w:t>
      </w:r>
    </w:p>
    <w:p>
      <w:r>
        <w:t>]]</w:t>
      </w:r>
    </w:p>
    <w:p>
      <w:r>
        <w:t>Name of the Sub_IE: (RF-Parameters-v15g0)</w:t>
      </w:r>
    </w:p>
    <w:p>
      <w:r>
        <w:t>supportedBandCombinationList-v15g0        BandCombinationList-v15g0                   OPTIONAL</w:t>
      </w:r>
    </w:p>
    <w:p>
      <w:r>
        <w:t>Name of the Sub_IE: (RF-Parameters-v16a0)</w:t>
      </w:r>
    </w:p>
    <w:p>
      <w:r>
        <w:t>supportedBandCombinationList-v16a0                 BandCombinationList-v16a0                    OPTIONAL,</w:t>
      </w:r>
    </w:p>
    <w:p>
      <w:r>
        <w:t>Name of the Sub_IE: (RF-Parameters-v16a0)</w:t>
      </w:r>
    </w:p>
    <w:p>
      <w:r>
        <w:t>supportedBandCombinationList-UplinkTxSwitch-v16a0  BandCombinationList-UplinkTxSwitch-v16a0     OPTIONAL</w:t>
      </w:r>
    </w:p>
    <w:p>
      <w:r>
        <w:t>Name of the Sub_IE: (RF-Parameters-v16c0)</w:t>
      </w:r>
    </w:p>
    <w:p>
      <w:r>
        <w:t>supportedBandListNR-v16c0                          SEQUENCE (SIZE (1..maxBands)) OF BandNR-v16c0</w:t>
      </w:r>
    </w:p>
    <w:p>
      <w:r>
        <w:t>Name of the Sub_IE: (BandNR)</w:t>
      </w:r>
    </w:p>
    <w:p>
      <w:r>
        <w:t>bandNR                              FreqBandIndicatorNR,</w:t>
      </w:r>
    </w:p>
    <w:p>
      <w:r>
        <w:t>Name of the Sub_IE: (BandNR)</w:t>
      </w:r>
    </w:p>
    <w:p>
      <w:r>
        <w:t>modifiedMPR-Behaviour               BIT STRING (SIZE (8))                           OPTIONAL,</w:t>
      </w:r>
    </w:p>
    <w:p>
      <w:r>
        <w:t>Name of the Sub_IE: (BandNR)</w:t>
      </w:r>
    </w:p>
    <w:p>
      <w:r>
        <w:t>mimo-ParametersPerBand              MIMO-ParametersPerBand                          OPTIONAL,</w:t>
      </w:r>
    </w:p>
    <w:p>
      <w:r>
        <w:t>Name of the Sub_IE: (BandNR)</w:t>
      </w:r>
    </w:p>
    <w:p>
      <w:r>
        <w:t>extendedCP                          ENUMERATED {supported}                          OPTIONAL,</w:t>
      </w:r>
    </w:p>
    <w:p>
      <w:r>
        <w:t>Name of the Sub_IE: (BandNR)</w:t>
      </w:r>
    </w:p>
    <w:p>
      <w:r>
        <w:t>multipleTCI                         ENUMERATED {supported}                          OPTIONAL,</w:t>
      </w:r>
    </w:p>
    <w:p>
      <w:r>
        <w:t>Name of the Sub_IE: (BandNR)</w:t>
      </w:r>
    </w:p>
    <w:p>
      <w:r>
        <w:t>bwp-WithoutRestriction              ENUMERATED {supported}                          OPTIONAL,</w:t>
      </w:r>
    </w:p>
    <w:p>
      <w:r>
        <w:t>Name of the Sub_IE: (BandNR)</w:t>
      </w:r>
    </w:p>
    <w:p>
      <w:r>
        <w:t>bwp-SameNumerology                  ENUMERATED {upto2, upto4}                       OPTIONAL,</w:t>
      </w:r>
    </w:p>
    <w:p>
      <w:r>
        <w:t>Name of the Sub_IE: (BandNR)</w:t>
      </w:r>
    </w:p>
    <w:p>
      <w:r>
        <w:t>bwp-DiffNumerology                  ENUMERATED {upto4}                              OPTIONAL,</w:t>
      </w:r>
    </w:p>
    <w:p>
      <w:r>
        <w:t>Name of the Sub_IE: (BandNR)</w:t>
      </w:r>
    </w:p>
    <w:p>
      <w:r>
        <w:t>crossCarrierScheduling-SameSCS      ENUMERATED {supported}                          OPTIONAL,</w:t>
      </w:r>
    </w:p>
    <w:p>
      <w:r>
        <w:t>Name of the Sub_IE: (BandNR)</w:t>
      </w:r>
    </w:p>
    <w:p>
      <w:r>
        <w:t>pdsch-256QAM-FR2                    ENUMERATED {supported}                          OPTIONAL,</w:t>
      </w:r>
    </w:p>
    <w:p>
      <w:r>
        <w:t>Name of the Sub_IE: (BandNR)</w:t>
      </w:r>
    </w:p>
    <w:p>
      <w:r>
        <w:t>pusch-256QAM                        ENUMERATED {supported}                          OPTIONAL,</w:t>
      </w:r>
    </w:p>
    <w:p>
      <w:r>
        <w:t>Name of the Sub_IE: (BandNR)</w:t>
      </w:r>
    </w:p>
    <w:p>
      <w:r>
        <w:t>ue-PowerClass                       ENUMERATED {pc1, pc2, pc3, pc4}                 OPTIONAL,</w:t>
      </w:r>
    </w:p>
    <w:p>
      <w:r>
        <w:t>Name of the Sub_IE: (BandNR)</w:t>
      </w:r>
    </w:p>
    <w:p>
      <w:r>
        <w:t>rateMatchingLTE-CRS                 ENUMERATED {supported}                          OPTIONAL,</w:t>
      </w:r>
    </w:p>
    <w:p>
      <w:r>
        <w:t>Name of the Sub_IE: (BandNR)</w:t>
      </w:r>
    </w:p>
    <w:p>
      <w:r>
        <w:t>channelBWs-DL                       CHOICE {</w:t>
      </w:r>
    </w:p>
    <w:p>
      <w:r>
        <w:t>Name of the Sub_IE: (BandNR)</w:t>
      </w:r>
    </w:p>
    <w:p>
      <w:r>
        <w:t>fr1                                 SEQUENCE {</w:t>
      </w:r>
    </w:p>
    <w:p>
      <w:r>
        <w:t>Name of the Sub_IE: (BandNR)</w:t>
      </w:r>
    </w:p>
    <w:p>
      <w:r>
        <w:t>scs-15kHz                           BIT STRING (SIZE (10))                      OPTIONAL,</w:t>
      </w:r>
    </w:p>
    <w:p>
      <w:r>
        <w:t>Name of the Sub_IE: (BandNR)</w:t>
      </w:r>
    </w:p>
    <w:p>
      <w:r>
        <w:t>scs-30kHz                           BIT STRING (SIZE (10))                      OPTIONAL,</w:t>
      </w:r>
    </w:p>
    <w:p>
      <w:r>
        <w:t>Name of the Sub_IE: (BandNR)</w:t>
      </w:r>
    </w:p>
    <w:p>
      <w:r>
        <w:t>scs-60kHz                           BIT STRING (SIZE (10))                      OPTIONAL</w:t>
      </w:r>
    </w:p>
    <w:p>
      <w:r>
        <w:t>Name of the Sub_IE: (BandNR)</w:t>
      </w:r>
    </w:p>
    <w:p>
      <w:r>
        <w:t>},</w:t>
      </w:r>
    </w:p>
    <w:p>
      <w:r>
        <w:t>Name of the Sub_IE: (BandNR)</w:t>
      </w:r>
    </w:p>
    <w:p>
      <w:r>
        <w:t>fr2                                 SEQUENCE {</w:t>
      </w:r>
    </w:p>
    <w:p>
      <w:r>
        <w:t>Name of the Sub_IE: (BandNR)</w:t>
      </w:r>
    </w:p>
    <w:p>
      <w:r>
        <w:t>scs-60kHz                           BIT STRING (SIZE (3))                       OPTIONAL,</w:t>
      </w:r>
    </w:p>
    <w:p>
      <w:r>
        <w:t>Name of the Sub_IE: (BandNR)</w:t>
      </w:r>
    </w:p>
    <w:p>
      <w:r>
        <w:t>scs-120kHz                          BIT STRING (SIZE (3))                       OPTIONAL</w:t>
      </w:r>
    </w:p>
    <w:p>
      <w:r>
        <w:t>Name of the Sub_IE: (BandNR)</w:t>
      </w:r>
    </w:p>
    <w:p>
      <w:r>
        <w:t>}                                                                                   OPTIONAL,</w:t>
      </w:r>
    </w:p>
    <w:p>
      <w:r>
        <w:t>Name of the Sub_IE: (BandNR)</w:t>
      </w:r>
    </w:p>
    <w:p>
      <w:r>
        <w:t>channelBWs-UL                       CHOICE {</w:t>
      </w:r>
    </w:p>
    <w:p>
      <w:r>
        <w:t>Name of the Sub_IE: (BandNR)</w:t>
      </w:r>
    </w:p>
    <w:p>
      <w:r>
        <w:t>fr1                                 SEQUENCE {</w:t>
      </w:r>
    </w:p>
    <w:p>
      <w:r>
        <w:t>Name of the Sub_IE: (BandNR)</w:t>
      </w:r>
    </w:p>
    <w:p>
      <w:r>
        <w:t>scs-15kHz                           BIT STRING (SIZE (10))                      OPTIONAL,</w:t>
      </w:r>
    </w:p>
    <w:p>
      <w:r>
        <w:t>Name of the Sub_IE: (BandNR)</w:t>
      </w:r>
    </w:p>
    <w:p>
      <w:r>
        <w:t>scs-30kHz                           BIT STRING (SIZE (10))                      OPTIONAL,</w:t>
      </w:r>
    </w:p>
    <w:p>
      <w:r>
        <w:t>Name of the Sub_IE: (BandNR)</w:t>
      </w:r>
    </w:p>
    <w:p>
      <w:r>
        <w:t>scs-60kHz                           BIT STRING (SIZE (10))                      OPTIONAL</w:t>
      </w:r>
    </w:p>
    <w:p>
      <w:r>
        <w:t>Name of the Sub_IE: (BandNR)</w:t>
      </w:r>
    </w:p>
    <w:p>
      <w:r>
        <w:t>},</w:t>
      </w:r>
    </w:p>
    <w:p>
      <w:r>
        <w:t>Name of the Sub_IE: (BandNR)</w:t>
      </w:r>
    </w:p>
    <w:p>
      <w:r>
        <w:t>fr2                                 SEQUENCE {</w:t>
      </w:r>
    </w:p>
    <w:p>
      <w:r>
        <w:t>Name of the Sub_IE: (BandNR)</w:t>
      </w:r>
    </w:p>
    <w:p>
      <w:r>
        <w:t>scs-60kHz                           BIT STRING (SIZE (3))                       OPTIONAL,</w:t>
      </w:r>
    </w:p>
    <w:p>
      <w:r>
        <w:t>Name of the Sub_IE: (BandNR)</w:t>
      </w:r>
    </w:p>
    <w:p>
      <w:r>
        <w:t>scs-120kHz                          BIT STRING (SIZE (3))                       OPTIONAL</w:t>
      </w:r>
    </w:p>
    <w:p>
      <w:r>
        <w:t>Name of the Sub_IE: (BandNR)</w:t>
      </w:r>
    </w:p>
    <w:p>
      <w:r>
        <w:t>}                                                                                   OPTIONAL,</w:t>
      </w:r>
    </w:p>
    <w:p>
      <w:r>
        <w:t>Name of the Sub_IE: (BandNR)</w:t>
      </w:r>
    </w:p>
    <w:p>
      <w:r>
        <w:t>...,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maxUplinkDutyCycle-PC2-FR1                  ENUMERATED {n60, n70, n80, n90, n100}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pucch-SpatialRelInfoMAC-CE          ENUMERATED {supported}                          OPTIONAL,</w:t>
      </w:r>
    </w:p>
    <w:p>
      <w:r>
        <w:t>Name of the Sub_IE: (BandNR)</w:t>
      </w:r>
    </w:p>
    <w:p>
      <w:r>
        <w:t>powerBoosting-pi2BPSK               ENUMERATED {supported}        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maxUplinkDutyCycle-FR2          ENUMERATED {n15, n20, n25, n30, n40, n50, n60, n70, n80, n90, n100}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channelBWs-DL-v1590                 CHOICE {</w:t>
      </w:r>
    </w:p>
    <w:p>
      <w:r>
        <w:t>Name of the Sub_IE: (BandNR)</w:t>
      </w:r>
    </w:p>
    <w:p>
      <w:r>
        <w:t>fr1                                 SEQUENCE {</w:t>
      </w:r>
    </w:p>
    <w:p>
      <w:r>
        <w:t>Name of the Sub_IE: (BandNR)</w:t>
      </w:r>
    </w:p>
    <w:p>
      <w:r>
        <w:t>scs-15kHz                           BIT STRING (SIZE (16))              OPTIONAL,</w:t>
      </w:r>
    </w:p>
    <w:p>
      <w:r>
        <w:t>Name of the Sub_IE: (BandNR)</w:t>
      </w:r>
    </w:p>
    <w:p>
      <w:r>
        <w:t>scs-30kHz                           BIT STRING (SIZE (16))              OPTIONAL,</w:t>
      </w:r>
    </w:p>
    <w:p>
      <w:r>
        <w:t>Name of the Sub_IE: (BandNR)</w:t>
      </w:r>
    </w:p>
    <w:p>
      <w:r>
        <w:t>scs-60kHz                           BIT STRING (SIZE (16))              OPTIONAL</w:t>
      </w:r>
    </w:p>
    <w:p>
      <w:r>
        <w:t>Name of the Sub_IE: (BandNR)</w:t>
      </w:r>
    </w:p>
    <w:p>
      <w:r>
        <w:t>},</w:t>
      </w:r>
    </w:p>
    <w:p>
      <w:r>
        <w:t>Name of the Sub_IE: (BandNR)</w:t>
      </w:r>
    </w:p>
    <w:p>
      <w:r>
        <w:t>fr2                                 SEQUENCE {</w:t>
      </w:r>
    </w:p>
    <w:p>
      <w:r>
        <w:t>Name of the Sub_IE: (BandNR)</w:t>
      </w:r>
    </w:p>
    <w:p>
      <w:r>
        <w:t>scs-60kHz                           BIT STRING (SIZE (8))               OPTIONAL,</w:t>
      </w:r>
    </w:p>
    <w:p>
      <w:r>
        <w:t>Name of the Sub_IE: (BandNR)</w:t>
      </w:r>
    </w:p>
    <w:p>
      <w:r>
        <w:t>scs-120kHz                          BIT STRING (SIZE (8))               OPTIONAL</w:t>
      </w:r>
    </w:p>
    <w:p>
      <w:r>
        <w:t>Name of the Sub_IE: (BandNR)</w:t>
      </w:r>
    </w:p>
    <w:p>
      <w:r>
        <w:t>}                                                                               OPTIONAL,</w:t>
      </w:r>
    </w:p>
    <w:p>
      <w:r>
        <w:t>Name of the Sub_IE: (BandNR)</w:t>
      </w:r>
    </w:p>
    <w:p>
      <w:r>
        <w:t>channelBWs-UL-v1590                 CHOICE {</w:t>
      </w:r>
    </w:p>
    <w:p>
      <w:r>
        <w:t>Name of the Sub_IE: (BandNR)</w:t>
      </w:r>
    </w:p>
    <w:p>
      <w:r>
        <w:t>fr1                                 SEQUENCE {</w:t>
      </w:r>
    </w:p>
    <w:p>
      <w:r>
        <w:t>Name of the Sub_IE: (BandNR)</w:t>
      </w:r>
    </w:p>
    <w:p>
      <w:r>
        <w:t>scs-15kHz                           BIT STRING (SIZE (16))              OPTIONAL,</w:t>
      </w:r>
    </w:p>
    <w:p>
      <w:r>
        <w:t>Name of the Sub_IE: (BandNR)</w:t>
      </w:r>
    </w:p>
    <w:p>
      <w:r>
        <w:t>scs-30kHz                           BIT STRING (SIZE (16))              OPTIONAL,</w:t>
      </w:r>
    </w:p>
    <w:p>
      <w:r>
        <w:t>Name of the Sub_IE: (BandNR)</w:t>
      </w:r>
    </w:p>
    <w:p>
      <w:r>
        <w:t>scs-60kHz                           BIT STRING (SIZE (16))              OPTIONAL</w:t>
      </w:r>
    </w:p>
    <w:p>
      <w:r>
        <w:t>Name of the Sub_IE: (BandNR)</w:t>
      </w:r>
    </w:p>
    <w:p>
      <w:r>
        <w:t>},</w:t>
      </w:r>
    </w:p>
    <w:p>
      <w:r>
        <w:t>Name of the Sub_IE: (BandNR)</w:t>
      </w:r>
    </w:p>
    <w:p>
      <w:r>
        <w:t>fr2                                 SEQUENCE {</w:t>
      </w:r>
    </w:p>
    <w:p>
      <w:r>
        <w:t>Name of the Sub_IE: (BandNR)</w:t>
      </w:r>
    </w:p>
    <w:p>
      <w:r>
        <w:t>scs-60kHz                           BIT STRING (SIZE (8))               OPTIONAL,</w:t>
      </w:r>
    </w:p>
    <w:p>
      <w:r>
        <w:t>Name of the Sub_IE: (BandNR)</w:t>
      </w:r>
    </w:p>
    <w:p>
      <w:r>
        <w:t>scs-120kHz                          BIT STRING (SIZE (8))               OPTIONAL</w:t>
      </w:r>
    </w:p>
    <w:p>
      <w:r>
        <w:t>Name of the Sub_IE: (BandNR)</w:t>
      </w:r>
    </w:p>
    <w:p>
      <w:r>
        <w:t>}                                                             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asymmetricBandwidthCombinationSet     BIT STRING (SIZE (1..32))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-- R1 10: NR-unlicensed</w:t>
      </w:r>
    </w:p>
    <w:p>
      <w:r>
        <w:t>Name of the Sub_IE: (BandNR)</w:t>
      </w:r>
    </w:p>
    <w:p>
      <w:r>
        <w:t>sharedSpectrumChAccessParamsPerBand-r16 SharedSpectrumChAccessParamsPerBand-r16 OPTIONAL,</w:t>
      </w:r>
    </w:p>
    <w:p>
      <w:r>
        <w:t>Name of the Sub_IE: (BandNR)</w:t>
      </w:r>
    </w:p>
    <w:p>
      <w:r>
        <w:t>-- R1 11-7b: Independent cancellation of the overlapping PUSCHs in an intra-band UL CA</w:t>
      </w:r>
    </w:p>
    <w:p>
      <w:r>
        <w:t>Name of the Sub_IE: (BandNR)</w:t>
      </w:r>
    </w:p>
    <w:p>
      <w:r>
        <w:t>cancelOverlappingPUSCH-r16              ENUMERATED {supported}                  OPTIONAL,</w:t>
      </w:r>
    </w:p>
    <w:p>
      <w:r>
        <w:t>Name of the Sub_IE: (BandNR)</w:t>
      </w:r>
    </w:p>
    <w:p>
      <w:r>
        <w:t>-- R1 14-1: Multiple LTE-CRS rate matching patterns</w:t>
      </w:r>
    </w:p>
    <w:p>
      <w:r>
        <w:t>Name of the Sub_IE: (BandNR)</w:t>
      </w:r>
    </w:p>
    <w:p>
      <w:r>
        <w:t>multipleRateMatchingEUTRA-CRS-r16       SEQUENCE {</w:t>
      </w:r>
    </w:p>
    <w:p>
      <w:r>
        <w:t>Name of the Sub_IE: (BandNR)</w:t>
      </w:r>
    </w:p>
    <w:p>
      <w:r>
        <w:t>maxNumberPatterns-r16               INTEGER (2..6),</w:t>
      </w:r>
    </w:p>
    <w:p>
      <w:r>
        <w:t>Name of the Sub_IE: (BandNR)</w:t>
      </w:r>
    </w:p>
    <w:p>
      <w:r>
        <w:t>maxNumberNon-OverlapPatterns-r16    INTEGER (1..3)</w:t>
      </w:r>
    </w:p>
    <w:p>
      <w:r>
        <w:t>Name of the Sub_IE: (BandNR)</w:t>
      </w:r>
    </w:p>
    <w:p>
      <w:r>
        <w:t>}                                                                               OPTIONAL,</w:t>
      </w:r>
    </w:p>
    <w:p>
      <w:r>
        <w:t>Name of the Sub_IE: (BandNR)</w:t>
      </w:r>
    </w:p>
    <w:p>
      <w:r>
        <w:t>-- R1 14-1a: Two LTE-CRS overlapping rate matching patterns within a part of NR carrier using 15 kHz overlapping with a LTE carrier</w:t>
      </w:r>
    </w:p>
    <w:p>
      <w:r>
        <w:t>Name of the Sub_IE: (BandNR)</w:t>
      </w:r>
    </w:p>
    <w:p>
      <w:r>
        <w:t>overlapRateMatchingEUTRA-CRS-r16        ENUMERATED {supported}                  OPTIONAL,</w:t>
      </w:r>
    </w:p>
    <w:p>
      <w:r>
        <w:t>Name of the Sub_IE: (BandNR)</w:t>
      </w:r>
    </w:p>
    <w:p>
      <w:r>
        <w:t>-- R1 14-2: PDSCH Type B mapping of length 9 and 10 OFDM symbols</w:t>
      </w:r>
    </w:p>
    <w:p>
      <w:r>
        <w:t>Name of the Sub_IE: (BandNR)</w:t>
      </w:r>
    </w:p>
    <w:p>
      <w:r>
        <w:t>pdsch-MappingTypeB-Alt-r16              ENUMERATED {supported}                  OPTIONAL,</w:t>
      </w:r>
    </w:p>
    <w:p>
      <w:r>
        <w:t>Name of the Sub_IE: (BandNR)</w:t>
      </w:r>
    </w:p>
    <w:p>
      <w:r>
        <w:t>-- R1 14-3: One slot periodic TRS configuration for FR1</w:t>
      </w:r>
    </w:p>
    <w:p>
      <w:r>
        <w:t>Name of the Sub_IE: (BandNR)</w:t>
      </w:r>
    </w:p>
    <w:p>
      <w:r>
        <w:t>oneSlotPeriodicTRS-r16                  ENUMERATED {supported}                  OPTIONAL,</w:t>
      </w:r>
    </w:p>
    <w:p>
      <w:r>
        <w:t>Name of the Sub_IE: (BandNR)</w:t>
      </w:r>
    </w:p>
    <w:p>
      <w:r>
        <w:t>olpc-SRS-Pos-r16                        OLPC-SRS-Pos-r16                        OPTIONAL,</w:t>
      </w:r>
    </w:p>
    <w:p>
      <w:r>
        <w:t>Name of the Sub_IE: (BandNR)</w:t>
      </w:r>
    </w:p>
    <w:p>
      <w:r>
        <w:t>spatialRelationsSRS-Pos-r16             SpatialRelationsSRS-Pos-r16             OPTIONAL,</w:t>
      </w:r>
    </w:p>
    <w:p>
      <w:r>
        <w:t>Name of the Sub_IE: (BandNR)</w:t>
      </w:r>
    </w:p>
    <w:p>
      <w:r>
        <w:t>simulSRS-MIMO-TransWithinBand-r16       ENUMERATED {n2}                         OPTIONAL,</w:t>
      </w:r>
    </w:p>
    <w:p>
      <w:r>
        <w:t>Name of the Sub_IE: (BandNR)</w:t>
      </w:r>
    </w:p>
    <w:p>
      <w:r>
        <w:t>channelBW-DL-IAB-r16                    CHOICE {</w:t>
      </w:r>
    </w:p>
    <w:p>
      <w:r>
        <w:t>Name of the Sub_IE: (BandNR)</w:t>
      </w:r>
    </w:p>
    <w:p>
      <w:r>
        <w:t>fr1-100mhz                              SEQUENCE {</w:t>
      </w:r>
    </w:p>
    <w:p>
      <w:r>
        <w:t>Name of the Sub_IE: (BandNR)</w:t>
      </w:r>
    </w:p>
    <w:p>
      <w:r>
        <w:t>scs-15kHz                               ENUMERATED {supported}          OPTIONAL,</w:t>
      </w:r>
    </w:p>
    <w:p>
      <w:r>
        <w:t>Name of the Sub_IE: (BandNR)</w:t>
      </w:r>
    </w:p>
    <w:p>
      <w:r>
        <w:t>scs-30kHz                               ENUMERATED {supported}          OPTIONAL,</w:t>
      </w:r>
    </w:p>
    <w:p>
      <w:r>
        <w:t>Name of the Sub_IE: (BandNR)</w:t>
      </w:r>
    </w:p>
    <w:p>
      <w:r>
        <w:t>scs-60kHz                               ENUMERATED {supported}          OPTIONAL</w:t>
      </w:r>
    </w:p>
    <w:p>
      <w:r>
        <w:t>Name of the Sub_IE: (BandNR)</w:t>
      </w:r>
    </w:p>
    <w:p>
      <w:r>
        <w:t>},</w:t>
      </w:r>
    </w:p>
    <w:p>
      <w:r>
        <w:t>Name of the Sub_IE: (BandNR)</w:t>
      </w:r>
    </w:p>
    <w:p>
      <w:r>
        <w:t>fr2-200mhz                          SEQUENCE {</w:t>
      </w:r>
    </w:p>
    <w:p>
      <w:r>
        <w:t>Name of the Sub_IE: (BandNR)</w:t>
      </w:r>
    </w:p>
    <w:p>
      <w:r>
        <w:t>scs-60kHz                           ENUMERATED {supported}              OPTIONAL,</w:t>
      </w:r>
    </w:p>
    <w:p>
      <w:r>
        <w:t>Name of the Sub_IE: (BandNR)</w:t>
      </w:r>
    </w:p>
    <w:p>
      <w:r>
        <w:t>scs-120kHz                          ENUMERATED {supported}              OPTIONAL</w:t>
      </w:r>
    </w:p>
    <w:p>
      <w:r>
        <w:t>Name of the Sub_IE: (BandNR)</w:t>
      </w:r>
    </w:p>
    <w:p>
      <w:r>
        <w:t>}                                                                               OPTIONAL,</w:t>
      </w:r>
    </w:p>
    <w:p>
      <w:r>
        <w:t>Name of the Sub_IE: (BandNR)</w:t>
      </w:r>
    </w:p>
    <w:p>
      <w:r>
        <w:t>channelBW-UL-IAB-r16                    CHOICE {</w:t>
      </w:r>
    </w:p>
    <w:p>
      <w:r>
        <w:t>Name of the Sub_IE: (BandNR)</w:t>
      </w:r>
    </w:p>
    <w:p>
      <w:r>
        <w:t>fr1-100mhz                              SEQUENCE {</w:t>
      </w:r>
    </w:p>
    <w:p>
      <w:r>
        <w:t>Name of the Sub_IE: (BandNR)</w:t>
      </w:r>
    </w:p>
    <w:p>
      <w:r>
        <w:t>scs-15kHz                               ENUMERATED {supported}          OPTIONAL,</w:t>
      </w:r>
    </w:p>
    <w:p>
      <w:r>
        <w:t>Name of the Sub_IE: (BandNR)</w:t>
      </w:r>
    </w:p>
    <w:p>
      <w:r>
        <w:t>scs-30kHz                               ENUMERATED {supported}          OPTIONAL,</w:t>
      </w:r>
    </w:p>
    <w:p>
      <w:r>
        <w:t>Name of the Sub_IE: (BandNR)</w:t>
      </w:r>
    </w:p>
    <w:p>
      <w:r>
        <w:t>scs-60kHz                               ENUMERATED {supported}          OPTIONAL</w:t>
      </w:r>
    </w:p>
    <w:p>
      <w:r>
        <w:t>Name of the Sub_IE: (BandNR)</w:t>
      </w:r>
    </w:p>
    <w:p>
      <w:r>
        <w:t>},</w:t>
      </w:r>
    </w:p>
    <w:p>
      <w:r>
        <w:t>Name of the Sub_IE: (BandNR)</w:t>
      </w:r>
    </w:p>
    <w:p>
      <w:r>
        <w:t>fr2-200mhz                              SEQUENCE {</w:t>
      </w:r>
    </w:p>
    <w:p>
      <w:r>
        <w:t>Name of the Sub_IE: (BandNR)</w:t>
      </w:r>
    </w:p>
    <w:p>
      <w:r>
        <w:t>scs-60kHz                               ENUMERATED {supported}          OPTIONAL,</w:t>
      </w:r>
    </w:p>
    <w:p>
      <w:r>
        <w:t>Name of the Sub_IE: (BandNR)</w:t>
      </w:r>
    </w:p>
    <w:p>
      <w:r>
        <w:t>scs-120kHz                              ENUMERATED {supported}          OPTIONAL</w:t>
      </w:r>
    </w:p>
    <w:p>
      <w:r>
        <w:t>Name of the Sub_IE: (BandNR)</w:t>
      </w:r>
    </w:p>
    <w:p>
      <w:r>
        <w:t>}                                                                               OPTIONAL,</w:t>
      </w:r>
    </w:p>
    <w:p>
      <w:r>
        <w:t>Name of the Sub_IE: (BandNR)</w:t>
      </w:r>
    </w:p>
    <w:p>
      <w:r>
        <w:t>rasterShift7dot5-IAB-r16                ENUMERATED {supported}                  OPTIONAL,</w:t>
      </w:r>
    </w:p>
    <w:p>
      <w:r>
        <w:t>Name of the Sub_IE: (BandNR)</w:t>
      </w:r>
    </w:p>
    <w:p>
      <w:r>
        <w:t>ue-PowerClass-v1610                     ENUMERATED {pc1dot5}                    OPTIONAL,</w:t>
      </w:r>
    </w:p>
    <w:p>
      <w:r>
        <w:t>Name of the Sub_IE: (BandNR)</w:t>
      </w:r>
    </w:p>
    <w:p>
      <w:r>
        <w:t>condHandover-r16                        ENUMERATED {supported}                  OPTIONAL,</w:t>
      </w:r>
    </w:p>
    <w:p>
      <w:r>
        <w:t>Name of the Sub_IE: (BandNR)</w:t>
      </w:r>
    </w:p>
    <w:p>
      <w:r>
        <w:t>condHandoverFailure-r16                 ENUMERATED {supported}                  OPTIONAL,</w:t>
      </w:r>
    </w:p>
    <w:p>
      <w:r>
        <w:t>Name of the Sub_IE: (BandNR)</w:t>
      </w:r>
    </w:p>
    <w:p>
      <w:r>
        <w:t>condHandoverTwoTriggerEvents-r16        ENUMERATED {supported}                  OPTIONAL,</w:t>
      </w:r>
    </w:p>
    <w:p>
      <w:r>
        <w:t>Name of the Sub_IE: (BandNR)</w:t>
      </w:r>
    </w:p>
    <w:p>
      <w:r>
        <w:t>condPSCellChange-r16                    ENUMERATED {supported}                  OPTIONAL,</w:t>
      </w:r>
    </w:p>
    <w:p>
      <w:r>
        <w:t>Name of the Sub_IE: (BandNR)</w:t>
      </w:r>
    </w:p>
    <w:p>
      <w:r>
        <w:t>condPSCellChangeTwoTriggerEvents-r16    ENUMERATED {supported}                  OPTIONAL,</w:t>
      </w:r>
    </w:p>
    <w:p>
      <w:r>
        <w:t>Name of the Sub_IE: (BandNR)</w:t>
      </w:r>
    </w:p>
    <w:p>
      <w:r>
        <w:t>mpr-PowerBoost-FR2-r16                  ENUMERATED {supported}                  OPTIONAL,</w:t>
      </w:r>
    </w:p>
    <w:p>
      <w:r>
        <w:t>Name of the Sub_IE: (BandNR)</w:t>
      </w:r>
    </w:p>
    <w:p>
      <w:r>
        <w:t>-- R1 11-9: Multiple active configured grant configurations for a BWP of a serving cell</w:t>
      </w:r>
    </w:p>
    <w:p>
      <w:r>
        <w:t>Name of the Sub_IE: (BandNR)</w:t>
      </w:r>
    </w:p>
    <w:p>
      <w:r>
        <w:t>activeConfiguredGrant-r16               SEQUENCE {</w:t>
      </w:r>
    </w:p>
    <w:p>
      <w:r>
        <w:t>Name of the Sub_IE: (BandNR)</w:t>
      </w:r>
    </w:p>
    <w:p>
      <w:r>
        <w:t>maxNumberConfigsPerBWP-r16                  ENUMERATED {n1, n2, n4, n8, n12},</w:t>
      </w:r>
    </w:p>
    <w:p>
      <w:r>
        <w:t>Name of the Sub_IE: (BandNR)</w:t>
      </w:r>
    </w:p>
    <w:p>
      <w:r>
        <w:t>maxNumberConfigsAllCC-r16                   INTEGER (2..32)</w:t>
      </w:r>
    </w:p>
    <w:p>
      <w:r>
        <w:t>Name of the Sub_IE: (BandNR)</w:t>
      </w:r>
    </w:p>
    <w:p>
      <w:r>
        <w:t>}                                                                               OPTIONAL,</w:t>
      </w:r>
    </w:p>
    <w:p>
      <w:r>
        <w:t>Name of the Sub_IE: (BandNR)</w:t>
      </w:r>
    </w:p>
    <w:p>
      <w:r>
        <w:t>-- R1 11-9a: Joint release in a DCI for two or more configured grant Type 2 configurations for a given BWP of a serving cell</w:t>
      </w:r>
    </w:p>
    <w:p>
      <w:r>
        <w:t>Name of the Sub_IE: (BandNR)</w:t>
      </w:r>
    </w:p>
    <w:p>
      <w:r>
        <w:t>jointReleaseConfiguredGrantType2-r16    ENUMERATED {supported}                  OPTIONAL,</w:t>
      </w:r>
    </w:p>
    <w:p>
      <w:r>
        <w:t>Name of the Sub_IE: (BandNR)</w:t>
      </w:r>
    </w:p>
    <w:p>
      <w:r>
        <w:t>-- R1 12-2: Multiple SPS configurations</w:t>
      </w:r>
    </w:p>
    <w:p>
      <w:r>
        <w:t>Name of the Sub_IE: (BandNR)</w:t>
      </w:r>
    </w:p>
    <w:p>
      <w:r>
        <w:t>sps-r16                                 SEQUENCE {</w:t>
      </w:r>
    </w:p>
    <w:p>
      <w:r>
        <w:t>Name of the Sub_IE: (BandNR)</w:t>
      </w:r>
    </w:p>
    <w:p>
      <w:r>
        <w:t>maxNumberConfigsPerBWP-r16                  INTEGER (1..8),</w:t>
      </w:r>
    </w:p>
    <w:p>
      <w:r>
        <w:t>Name of the Sub_IE: (BandNR)</w:t>
      </w:r>
    </w:p>
    <w:p>
      <w:r>
        <w:t>maxNumberConfigsAllCC-r16                   INTEGER (2..32)</w:t>
      </w:r>
    </w:p>
    <w:p>
      <w:r>
        <w:t>Name of the Sub_IE: (BandNR)</w:t>
      </w:r>
    </w:p>
    <w:p>
      <w:r>
        <w:t>}                                                                               OPTIONAL,</w:t>
      </w:r>
    </w:p>
    <w:p>
      <w:r>
        <w:t>Name of the Sub_IE: (BandNR)</w:t>
      </w:r>
    </w:p>
    <w:p>
      <w:r>
        <w:t>-- R1 12-2a: Joint release in a DCI for two or more SPS configurations for a given BWP of a serving cell</w:t>
      </w:r>
    </w:p>
    <w:p>
      <w:r>
        <w:t>Name of the Sub_IE: (BandNR)</w:t>
      </w:r>
    </w:p>
    <w:p>
      <w:r>
        <w:t>jointReleaseSPS-r16                     ENUMERATED {supported}                  OPTIONAL,</w:t>
      </w:r>
    </w:p>
    <w:p>
      <w:r>
        <w:t>Name of the Sub_IE: (BandNR)</w:t>
      </w:r>
    </w:p>
    <w:p>
      <w:r>
        <w:t>-- R1 13-19: Simultaneous positioning SRS and MIMO SRS transmission within a band across multiple CCs</w:t>
      </w:r>
    </w:p>
    <w:p>
      <w:r>
        <w:t>Name of the Sub_IE: (BandNR)</w:t>
      </w:r>
    </w:p>
    <w:p>
      <w:r>
        <w:t>simulSRS-TransWithinBand-r16            ENUMERATED {n2}                         OPTIONAL,</w:t>
      </w:r>
    </w:p>
    <w:p>
      <w:r>
        <w:t>Name of the Sub_IE: (BandNR)</w:t>
      </w:r>
    </w:p>
    <w:p>
      <w:r>
        <w:t>trs-AdditionalBandwidth-r16             ENUMERATED {trs-AddBW-Set1, trs-AddBW-Set2}  OPTIONAL,</w:t>
      </w:r>
    </w:p>
    <w:p>
      <w:r>
        <w:t>Name of the Sub_IE: (BandNR)</w:t>
      </w:r>
    </w:p>
    <w:p>
      <w:r>
        <w:t>handoverIntraF-IAB-r16                  ENUMERATED {supported}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-- R1 22-5a: Simultaneous transmission of SRS for antenna switching and SRS for CB/NCB /BM for intra-band UL CA</w:t>
      </w:r>
    </w:p>
    <w:p>
      <w:r>
        <w:t>Name of the Sub_IE: (BandNR)</w:t>
      </w:r>
    </w:p>
    <w:p>
      <w:r>
        <w:t>-- R1 22-5c: Simultaneous transmission of SRS for antenna switching and SRS for antenna switching for intra-band UL CA</w:t>
      </w:r>
    </w:p>
    <w:p>
      <w:r>
        <w:t>Name of the Sub_IE: (BandNR)</w:t>
      </w:r>
    </w:p>
    <w:p>
      <w:r>
        <w:t>simulTX-SRS-AntSwitchingIntraBandUL-CA-r16  SimulSRS-ForAntennaSwitching-r16            OPTIONAL,</w:t>
      </w:r>
    </w:p>
    <w:p>
      <w:r>
        <w:t>Name of the Sub_IE: (BandNR)</w:t>
      </w:r>
    </w:p>
    <w:p>
      <w:r>
        <w:t>-- R1 10: NR-unlicensed</w:t>
      </w:r>
    </w:p>
    <w:p>
      <w:r>
        <w:t>Name of the Sub_IE: (BandNR)</w:t>
      </w:r>
    </w:p>
    <w:p>
      <w:r>
        <w:t>sharedSpectrumChAccessParamsPerBand-v1630   SharedSpectrumChAccessParamsPerBand-v1630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handoverUTRA-FDD-r16                      ENUMERATED {supported}                       OPTIONAL,</w:t>
      </w:r>
    </w:p>
    <w:p>
      <w:r>
        <w:t>Name of the Sub_IE: (BandNR)</w:t>
      </w:r>
    </w:p>
    <w:p>
      <w:r>
        <w:t>-- R4 7-4: Report the shorter transient capability supported by the UE: 2, 4 or 7us</w:t>
      </w:r>
    </w:p>
    <w:p>
      <w:r>
        <w:t>Name of the Sub_IE: (BandNR)</w:t>
      </w:r>
    </w:p>
    <w:p>
      <w:r>
        <w:t>enhancedUL-TransientPeriod-r16            ENUMERATED {us2, us4, us7}                   OPTIONAL,</w:t>
      </w:r>
    </w:p>
    <w:p>
      <w:r>
        <w:t>Name of the Sub_IE: (BandNR)</w:t>
      </w:r>
    </w:p>
    <w:p>
      <w:r>
        <w:t>sharedSpectrumChAccessParamsPerBand-v1640 SharedSpectrumChAccessParamsPerBand-v1640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type1-PUSCH-RepetitionMultiSlots-v1650    ENUMERATED {supported}                       OPTIONAL,</w:t>
      </w:r>
    </w:p>
    <w:p>
      <w:r>
        <w:t>Name of the Sub_IE: (BandNR)</w:t>
      </w:r>
    </w:p>
    <w:p>
      <w:r>
        <w:t>type2-PUSCH-RepetitionMultiSlots-v1650    ENUMERATED {supported}                       OPTIONAL,</w:t>
      </w:r>
    </w:p>
    <w:p>
      <w:r>
        <w:t>Name of the Sub_IE: (BandNR)</w:t>
      </w:r>
    </w:p>
    <w:p>
      <w:r>
        <w:t>pusch-RepetitionMultiSlots-v1650          ENUMERATED {supported}                       OPTIONAL,</w:t>
      </w:r>
    </w:p>
    <w:p>
      <w:r>
        <w:t>Name of the Sub_IE: (BandNR)</w:t>
      </w:r>
    </w:p>
    <w:p>
      <w:r>
        <w:t>configuredUL-GrantType1-v1650             ENUMERATED {supported}                       OPTIONAL,</w:t>
      </w:r>
    </w:p>
    <w:p>
      <w:r>
        <w:t>Name of the Sub_IE: (BandNR)</w:t>
      </w:r>
    </w:p>
    <w:p>
      <w:r>
        <w:t>configuredUL-GrantType2-v1650             ENUMERATED {supported}                       OPTIONAL,</w:t>
      </w:r>
    </w:p>
    <w:p>
      <w:r>
        <w:t>Name of the Sub_IE: (BandNR)</w:t>
      </w:r>
    </w:p>
    <w:p>
      <w:r>
        <w:t>sharedSpectrumChAccessParamsPerBand-v1650 SharedSpectrumChAccessParamsPerBand-v1650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enhancedSkipUplinkTxConfigured-v1660      ENUMERATED {supported}                       OPTIONAL,</w:t>
      </w:r>
    </w:p>
    <w:p>
      <w:r>
        <w:t>Name of the Sub_IE: (BandNR)</w:t>
      </w:r>
    </w:p>
    <w:p>
      <w:r>
        <w:t>enhancedSkipUplinkTxDynamic-v1660         ENUMERATED {supported}     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maxUplinkDutyCycle-PC1dot5-MPE-FR1-r16    ENUMERATED {n10, n15, n20, n25, n30, n40, n50, n60, n70, n80, n90, n100}   OPTIONAL,</w:t>
      </w:r>
    </w:p>
    <w:p>
      <w:r>
        <w:t>Name of the Sub_IE: (BandNR)</w:t>
      </w:r>
    </w:p>
    <w:p>
      <w:r>
        <w:t>txDiversity-r16                           ENUMERATED {supported}     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-- R1 36-1: Support of 1024QAM for PDSCH for FR1</w:t>
      </w:r>
    </w:p>
    <w:p>
      <w:r>
        <w:t>Name of the Sub_IE: (BandNR)</w:t>
      </w:r>
    </w:p>
    <w:p>
      <w:r>
        <w:t>pdsch-1024QAM-FR1-r17                     ENUMERATED {supported}                       OPTIONAL,</w:t>
      </w:r>
    </w:p>
    <w:p>
      <w:r>
        <w:t>Name of the Sub_IE: (BandNR)</w:t>
      </w:r>
    </w:p>
    <w:p>
      <w:r>
        <w:t>-- R4 22-1 support of FR2 HST operation</w:t>
      </w:r>
    </w:p>
    <w:p>
      <w:r>
        <w:t>Name of the Sub_IE: (BandNR)</w:t>
      </w:r>
    </w:p>
    <w:p>
      <w:r>
        <w:t>ue-PowerClass-v1700                       ENUMERATED {pc5, pc6, pc7}                   OPTIONAL,</w:t>
      </w:r>
    </w:p>
    <w:p>
      <w:r>
        <w:t>Name of the Sub_IE: (BandNR)</w:t>
      </w:r>
    </w:p>
    <w:p>
      <w:r>
        <w:t>-- R1 24: NR extension to 71GHz (FR2-2)</w:t>
      </w:r>
    </w:p>
    <w:p>
      <w:r>
        <w:t>Name of the Sub_IE: (BandNR)</w:t>
      </w:r>
    </w:p>
    <w:p>
      <w:r>
        <w:t>fr2-2-AccessParamsPerBand-r17             FR2-2-AccessParamsPerBand-r17                OPTIONAL,</w:t>
      </w:r>
    </w:p>
    <w:p>
      <w:r>
        <w:t>Name of the Sub_IE: (BandNR)</w:t>
      </w:r>
    </w:p>
    <w:p>
      <w:r>
        <w:t>rlm-Relaxation-r17                        ENUMERATED {supported}                       OPTIONAL,</w:t>
      </w:r>
    </w:p>
    <w:p>
      <w:r>
        <w:t>Name of the Sub_IE: (BandNR)</w:t>
      </w:r>
    </w:p>
    <w:p>
      <w:r>
        <w:t>bfd-Relaxation-r17                        ENUMERATED {supported}                       OPTIONAL,</w:t>
      </w:r>
    </w:p>
    <w:p>
      <w:r>
        <w:t>Name of the Sub_IE: (BandNR)</w:t>
      </w:r>
    </w:p>
    <w:p>
      <w:r>
        <w:t>cg-SDT-r17                                ENUMERATED {supported}                       OPTIONAL,</w:t>
      </w:r>
    </w:p>
    <w:p>
      <w:r>
        <w:t>Name of the Sub_IE: (BandNR)</w:t>
      </w:r>
    </w:p>
    <w:p>
      <w:r>
        <w:t>locationBasedCondHandover-r17             ENUMERATED {supported}                       OPTIONAL,</w:t>
      </w:r>
    </w:p>
    <w:p>
      <w:r>
        <w:t>Name of the Sub_IE: (BandNR)</w:t>
      </w:r>
    </w:p>
    <w:p>
      <w:r>
        <w:t>timeBasedCondHandover-r17                 ENUMERATED {supported}                       OPTIONAL,</w:t>
      </w:r>
    </w:p>
    <w:p>
      <w:r>
        <w:t>Name of the Sub_IE: (BandNR)</w:t>
      </w:r>
    </w:p>
    <w:p>
      <w:r>
        <w:t>eventA4BasedCondHandover-r17              ENUMERATED {supported}                       OPTIONAL,</w:t>
      </w:r>
    </w:p>
    <w:p>
      <w:r>
        <w:t>Name of the Sub_IE: (BandNR)</w:t>
      </w:r>
    </w:p>
    <w:p>
      <w:r>
        <w:t>mn-InitiatedCondPSCellChangeNRDC-r17      ENUMERATED {supported}                       OPTIONAL,</w:t>
      </w:r>
    </w:p>
    <w:p>
      <w:r>
        <w:t>Name of the Sub_IE: (BandNR)</w:t>
      </w:r>
    </w:p>
    <w:p>
      <w:r>
        <w:t>sn-InitiatedCondPSCellChangeNRDC-r17      ENUMERATED {supported}                       OPTIONAL,</w:t>
      </w:r>
    </w:p>
    <w:p>
      <w:r>
        <w:t>Name of the Sub_IE: (BandNR)</w:t>
      </w:r>
    </w:p>
    <w:p>
      <w:r>
        <w:t>-- R1 29-3a: PDCCH skipping</w:t>
      </w:r>
    </w:p>
    <w:p>
      <w:r>
        <w:t>Name of the Sub_IE: (BandNR)</w:t>
      </w:r>
    </w:p>
    <w:p>
      <w:r>
        <w:t>pdcch-SkippingWithoutSSSG-r17             ENUMERATED {supported}                       OPTIONAL,</w:t>
      </w:r>
    </w:p>
    <w:p>
      <w:r>
        <w:t>Name of the Sub_IE: (BandNR)</w:t>
      </w:r>
    </w:p>
    <w:p>
      <w:r>
        <w:t>-- R1 29-3b: 2 search space sets group switching</w:t>
      </w:r>
    </w:p>
    <w:p>
      <w:r>
        <w:t>Name of the Sub_IE: (BandNR)</w:t>
      </w:r>
    </w:p>
    <w:p>
      <w:r>
        <w:t>sssg-Switching-1BitInd-r17                ENUMERATED {supported}                       OPTIONAL,</w:t>
      </w:r>
    </w:p>
    <w:p>
      <w:r>
        <w:t>Name of the Sub_IE: (BandNR)</w:t>
      </w:r>
    </w:p>
    <w:p>
      <w:r>
        <w:t>-- R1 29-3c: 3 search space sets group switching</w:t>
      </w:r>
    </w:p>
    <w:p>
      <w:r>
        <w:t>Name of the Sub_IE: (BandNR)</w:t>
      </w:r>
    </w:p>
    <w:p>
      <w:r>
        <w:t>sssg-Switching-2BitInd-r17                ENUMERATED {supported}                       OPTIONAL,</w:t>
      </w:r>
    </w:p>
    <w:p>
      <w:r>
        <w:t>Name of the Sub_IE: (BandNR)</w:t>
      </w:r>
    </w:p>
    <w:p>
      <w:r>
        <w:t>-- R1 29-3d: 2 search space sets group switching with PDCCH skipping</w:t>
      </w:r>
    </w:p>
    <w:p>
      <w:r>
        <w:t>Name of the Sub_IE: (BandNR)</w:t>
      </w:r>
    </w:p>
    <w:p>
      <w:r>
        <w:t>pdcch-SkippingWithSSSG-r17                ENUMERATED {supported}                       OPTIONAL,</w:t>
      </w:r>
    </w:p>
    <w:p>
      <w:r>
        <w:t>Name of the Sub_IE: (BandNR)</w:t>
      </w:r>
    </w:p>
    <w:p>
      <w:r>
        <w:t>-- R1 29-3e: Support Search space set group switching capability 2 for FR1</w:t>
      </w:r>
    </w:p>
    <w:p>
      <w:r>
        <w:t>Name of the Sub_IE: (BandNR)</w:t>
      </w:r>
    </w:p>
    <w:p>
      <w:r>
        <w:t>searchSpaceSetGrp-switchCap2-r17          ENUMERATED {supported}                       OPTIONAL,</w:t>
      </w:r>
    </w:p>
    <w:p>
      <w:r>
        <w:t>Name of the Sub_IE: (BandNR)</w:t>
      </w:r>
    </w:p>
    <w:p>
      <w:r>
        <w:t>-- R1 26-1: Uplink Time and Frequency pre-compensation and timing relationship enhancements</w:t>
      </w:r>
    </w:p>
    <w:p>
      <w:r>
        <w:t>Name of the Sub_IE: (BandNR)</w:t>
      </w:r>
    </w:p>
    <w:p>
      <w:r>
        <w:t>uplinkPreCompensation-r17                 ENUMERATED {supported}                       OPTIONAL,</w:t>
      </w:r>
    </w:p>
    <w:p>
      <w:r>
        <w:t>Name of the Sub_IE: (BandNR)</w:t>
      </w:r>
    </w:p>
    <w:p>
      <w:r>
        <w:t>-- R1 26-4: UE reporting of information related to TA pre-compensation</w:t>
      </w:r>
    </w:p>
    <w:p>
      <w:r>
        <w:t>Name of the Sub_IE: (BandNR)</w:t>
      </w:r>
    </w:p>
    <w:p>
      <w:r>
        <w:t>uplink-TA-Reporting-r17                   ENUMERATED {supported}                       OPTIONAL,</w:t>
      </w:r>
    </w:p>
    <w:p>
      <w:r>
        <w:t>Name of the Sub_IE: (BandNR)</w:t>
      </w:r>
    </w:p>
    <w:p>
      <w:r>
        <w:t>-- R1 26-5: Increasing the number of HARQ processes</w:t>
      </w:r>
    </w:p>
    <w:p>
      <w:r>
        <w:t>Name of the Sub_IE: (BandNR)</w:t>
      </w:r>
    </w:p>
    <w:p>
      <w:r>
        <w:t>max-HARQ-ProcessNumber-r17                ENUMERATED {u16d32, u32d16, u32d32}          OPTIONAL,</w:t>
      </w:r>
    </w:p>
    <w:p>
      <w:r>
        <w:t>Name of the Sub_IE: (BandNR)</w:t>
      </w:r>
    </w:p>
    <w:p>
      <w:r>
        <w:t>-- R1 26-6: Type-2 HARQ codebook enhancement</w:t>
      </w:r>
    </w:p>
    <w:p>
      <w:r>
        <w:t>Name of the Sub_IE: (BandNR)</w:t>
      </w:r>
    </w:p>
    <w:p>
      <w:r>
        <w:t>type2-HARQ-Codebook-r17                   ENUMERATED {supported}                       OPTIONAL,</w:t>
      </w:r>
    </w:p>
    <w:p>
      <w:r>
        <w:t>Name of the Sub_IE: (BandNR)</w:t>
      </w:r>
    </w:p>
    <w:p>
      <w:r>
        <w:t>-- R1 26-6a: Type-1 HARQ codebook enhancement</w:t>
      </w:r>
    </w:p>
    <w:p>
      <w:r>
        <w:t>Name of the Sub_IE: (BandNR)</w:t>
      </w:r>
    </w:p>
    <w:p>
      <w:r>
        <w:t>type1-HARQ-Codebook-r17                   ENUMERATED {supported}                       OPTIONAL,</w:t>
      </w:r>
    </w:p>
    <w:p>
      <w:r>
        <w:t>Name of the Sub_IE: (BandNR)</w:t>
      </w:r>
    </w:p>
    <w:p>
      <w:r>
        <w:t>-- R1 26-6b: Type-3 HARQ codebook enhancement</w:t>
      </w:r>
    </w:p>
    <w:p>
      <w:r>
        <w:t>Name of the Sub_IE: (BandNR)</w:t>
      </w:r>
    </w:p>
    <w:p>
      <w:r>
        <w:t>type3-HARQ-Codebook-r17                   ENUMERATED {supported}                       OPTIONAL,</w:t>
      </w:r>
    </w:p>
    <w:p>
      <w:r>
        <w:t>Name of the Sub_IE: (BandNR)</w:t>
      </w:r>
    </w:p>
    <w:p>
      <w:r>
        <w:t>-- R1 26-9: UE-specific K_offset</w:t>
      </w:r>
    </w:p>
    <w:p>
      <w:r>
        <w:t>Name of the Sub_IE: (BandNR)</w:t>
      </w:r>
    </w:p>
    <w:p>
      <w:r>
        <w:t>ue-specific-K-Offset-r17                  ENUMERATED {supported}                       OPTIONAL,</w:t>
      </w:r>
    </w:p>
    <w:p>
      <w:r>
        <w:t>Name of the Sub_IE: (BandNR)</w:t>
      </w:r>
    </w:p>
    <w:p>
      <w:r>
        <w:t>-- R1 24-1f: Multiple PDSCH scheduling by single DCI for 120kHz in FR2-1</w:t>
      </w:r>
    </w:p>
    <w:p>
      <w:r>
        <w:t>Name of the Sub_IE: (BandNR)</w:t>
      </w:r>
    </w:p>
    <w:p>
      <w:r>
        <w:t>multiPDSCH-SingleDCI-FR2-1-SCS-120kHz-r17 ENUMERATED {supported}                       OPTIONAL,</w:t>
      </w:r>
    </w:p>
    <w:p>
      <w:r>
        <w:t>Name of the Sub_IE: (BandNR)</w:t>
      </w:r>
    </w:p>
    <w:p>
      <w:r>
        <w:t>-- R1 24-1g: Multiple PUSCH scheduling by single DCI for 120kHz in FR2-1</w:t>
      </w:r>
    </w:p>
    <w:p>
      <w:r>
        <w:t>Name of the Sub_IE: (BandNR)</w:t>
      </w:r>
    </w:p>
    <w:p>
      <w:r>
        <w:t>multiPUSCH-SingleDCI-FR2-1-SCS-120kHz-r17 ENUMERATED {supported}                       OPTIONAL,</w:t>
      </w:r>
    </w:p>
    <w:p>
      <w:r>
        <w:t>Name of the Sub_IE: (BandNR)</w:t>
      </w:r>
    </w:p>
    <w:p>
      <w:r>
        <w:t>-- R4 14-4: Parallel PRS measurements in RRC_INACTIVE state, FR1/FR2 diff</w:t>
      </w:r>
    </w:p>
    <w:p>
      <w:r>
        <w:t>Name of the Sub_IE: (BandNR)</w:t>
      </w:r>
    </w:p>
    <w:p>
      <w:r>
        <w:t>parallelPRS-MeasRRC-Inactive-r17          ENUMERATED {supported}                       OPTIONAL,</w:t>
      </w:r>
    </w:p>
    <w:p>
      <w:r>
        <w:t>Name of the Sub_IE: (BandNR)</w:t>
      </w:r>
    </w:p>
    <w:p>
      <w:r>
        <w:t>-- R1 27-1-2: Support of UE-TxTEGs for UL TDOA</w:t>
      </w:r>
    </w:p>
    <w:p>
      <w:r>
        <w:t>Name of the Sub_IE: (BandNR)</w:t>
      </w:r>
    </w:p>
    <w:p>
      <w:r>
        <w:t>nr-UE-TxTEG-ID-MaxSupport-r17             ENUMERATED {n1, n2, n3, n4, n6, n8}          OPTIONAL,</w:t>
      </w:r>
    </w:p>
    <w:p>
      <w:r>
        <w:t>Name of the Sub_IE: (BandNR)</w:t>
      </w:r>
    </w:p>
    <w:p>
      <w:r>
        <w:t>-- R1 27-17: PRS processing in RRC_INACTIVE</w:t>
      </w:r>
    </w:p>
    <w:p>
      <w:r>
        <w:t>Name of the Sub_IE: (BandNR)</w:t>
      </w:r>
    </w:p>
    <w:p>
      <w:r>
        <w:t>prs-ProcessingRRC-Inactive-r17            ENUMERATED {supported}                       OPTIONAL,</w:t>
      </w:r>
    </w:p>
    <w:p>
      <w:r>
        <w:t>Name of the Sub_IE: (BandNR)</w:t>
      </w:r>
    </w:p>
    <w:p>
      <w:r>
        <w:t>-- R1 27-3-2: DL PRS measurement outside MG and in a PRS processing window</w:t>
      </w:r>
    </w:p>
    <w:p>
      <w:r>
        <w:t>Name of the Sub_IE: (BandNR)</w:t>
      </w:r>
    </w:p>
    <w:p>
      <w:r>
        <w:t>prs-ProcessingWindowType1A-r17            ENUMERATED {option1, option2, option3}       OPTIONAL,</w:t>
      </w:r>
    </w:p>
    <w:p>
      <w:r>
        <w:t>Name of the Sub_IE: (BandNR)</w:t>
      </w:r>
    </w:p>
    <w:p>
      <w:r>
        <w:t>prs-ProcessingWindowType1B-r17            ENUMERATED {option1, option2, option3}       OPTIONAL,</w:t>
      </w:r>
    </w:p>
    <w:p>
      <w:r>
        <w:t>Name of the Sub_IE: (BandNR)</w:t>
      </w:r>
    </w:p>
    <w:p>
      <w:r>
        <w:t>prs-ProcessingWindowType2-r17             ENUMERATED {option1, option2, option3}       OPTIONAL,</w:t>
      </w:r>
    </w:p>
    <w:p>
      <w:r>
        <w:t>Name of the Sub_IE: (BandNR)</w:t>
      </w:r>
    </w:p>
    <w:p>
      <w:r>
        <w:t>-- R1 27-15: Positioning SRS transmission in RRC_INACTIVE state for initial UL BWP</w:t>
      </w:r>
    </w:p>
    <w:p>
      <w:r>
        <w:t>Name of the Sub_IE: (BandNR)</w:t>
      </w:r>
    </w:p>
    <w:p>
      <w:r>
        <w:t>srs-AllPosResourcesRRC-Inactive-r17       SRS-AllPosResourcesRRC-Inactive-r17          OPTIONAL,</w:t>
      </w:r>
    </w:p>
    <w:p>
      <w:r>
        <w:t>Name of the Sub_IE: (BandNR)</w:t>
      </w:r>
    </w:p>
    <w:p>
      <w:r>
        <w:t>-- R1 27-16: OLPC for positioning SRS in RRC_INACTIVE state - gNB</w:t>
      </w:r>
    </w:p>
    <w:p>
      <w:r>
        <w:t>Name of the Sub_IE: (BandNR)</w:t>
      </w:r>
    </w:p>
    <w:p>
      <w:r>
        <w:t>olpc-SRS-PosRRC-Inactive-r17              OLPC-SRS-Pos-r16                             OPTIONAL,</w:t>
      </w:r>
    </w:p>
    <w:p>
      <w:r>
        <w:t>Name of the Sub_IE: (BandNR)</w:t>
      </w:r>
    </w:p>
    <w:p>
      <w:r>
        <w:t>-- R1 27-19: Spatial relation for positioning SRS in RRC_INACTIVE state - gNB</w:t>
      </w:r>
    </w:p>
    <w:p>
      <w:r>
        <w:t>Name of the Sub_IE: (BandNR)</w:t>
      </w:r>
    </w:p>
    <w:p>
      <w:r>
        <w:t>spatialRelationsSRS-PosRRC-Inactive-r17   SpatialRelationsSRS-Pos-r16                  OPTIONAL,</w:t>
      </w:r>
    </w:p>
    <w:p>
      <w:r>
        <w:t>Name of the Sub_IE: (BandNR)</w:t>
      </w:r>
    </w:p>
    <w:p>
      <w:r>
        <w:t>-- R1 30-1: Increased maximum number of PUSCH Type A repetitions</w:t>
      </w:r>
    </w:p>
    <w:p>
      <w:r>
        <w:t>Name of the Sub_IE: (BandNR)</w:t>
      </w:r>
    </w:p>
    <w:p>
      <w:r>
        <w:t>maxNumberPUSCH-TypeA-Repetition-r17       ENUMERATED {supported}                       OPTIONAL,</w:t>
      </w:r>
    </w:p>
    <w:p>
      <w:r>
        <w:t>Name of the Sub_IE: (BandNR)</w:t>
      </w:r>
    </w:p>
    <w:p>
      <w:r>
        <w:t>-- R1 30-2: PUSCH Type A repetitions based on available slots</w:t>
      </w:r>
    </w:p>
    <w:p>
      <w:r>
        <w:t>Name of the Sub_IE: (BandNR)</w:t>
      </w:r>
    </w:p>
    <w:p>
      <w:r>
        <w:t>puschTypeA-RepetitionsAvailSlot-r17       ENUMERATED {supported}                       OPTIONAL,</w:t>
      </w:r>
    </w:p>
    <w:p>
      <w:r>
        <w:t>Name of the Sub_IE: (BandNR)</w:t>
      </w:r>
    </w:p>
    <w:p>
      <w:r>
        <w:t>-- R1 30-3: TB processing over multi-slot PUSCH</w:t>
      </w:r>
    </w:p>
    <w:p>
      <w:r>
        <w:t>Name of the Sub_IE: (BandNR)</w:t>
      </w:r>
    </w:p>
    <w:p>
      <w:r>
        <w:t>tb-ProcessingMultiSlotPUSCH-r17           ENUMERATED {supported}                       OPTIONAL,</w:t>
      </w:r>
    </w:p>
    <w:p>
      <w:r>
        <w:t>Name of the Sub_IE: (BandNR)</w:t>
      </w:r>
    </w:p>
    <w:p>
      <w:r>
        <w:t>-- R1 30-3a: Repetition of TB processing over multi-slot PUSCH</w:t>
      </w:r>
    </w:p>
    <w:p>
      <w:r>
        <w:t>Name of the Sub_IE: (BandNR)</w:t>
      </w:r>
    </w:p>
    <w:p>
      <w:r>
        <w:t>tb-ProcessingRepMultiSlotPUSCH-r17        ENUMERATED {supported}                       OPTIONAL,</w:t>
      </w:r>
    </w:p>
    <w:p>
      <w:r>
        <w:t>Name of the Sub_IE: (BandNR)</w:t>
      </w:r>
    </w:p>
    <w:p>
      <w:r>
        <w:t>-- R1 30-4: The maximum duration for DM-RS bundling</w:t>
      </w:r>
    </w:p>
    <w:p>
      <w:r>
        <w:t>Name of the Sub_IE: (BandNR)</w:t>
      </w:r>
    </w:p>
    <w:p>
      <w:r>
        <w:t>maxDurationDMRS-Bundling-r17              SEQUENCE {</w:t>
      </w:r>
    </w:p>
    <w:p>
      <w:r>
        <w:t>Name of the Sub_IE: (BandNR)</w:t>
      </w:r>
    </w:p>
    <w:p>
      <w:r>
        <w:t>fdd-r17                                   ENUMERATED {n4, n8, n16, n32}            OPTIONAL,</w:t>
      </w:r>
    </w:p>
    <w:p>
      <w:r>
        <w:t>Name of the Sub_IE: (BandNR)</w:t>
      </w:r>
    </w:p>
    <w:p>
      <w:r>
        <w:t>tdd-r17                                   ENUMERATED {n2, n4, n8, n16}             OPTIONAL</w:t>
      </w:r>
    </w:p>
    <w:p>
      <w:r>
        <w:t>Name of the Sub_IE: (BandNR)</w:t>
      </w:r>
    </w:p>
    <w:p>
      <w:r>
        <w:t>}                                                                                      OPTIONAL,</w:t>
      </w:r>
    </w:p>
    <w:p>
      <w:r>
        <w:t>Name of the Sub_IE: (BandNR)</w:t>
      </w:r>
    </w:p>
    <w:p>
      <w:r>
        <w:t>-- R1 30-6: Repetition of PUSCH transmission scheduled by RAR UL grant and DCI format 0_0 with CRC scrambled by TC-RNTI</w:t>
      </w:r>
    </w:p>
    <w:p>
      <w:r>
        <w:t>Name of the Sub_IE: (BandNR)</w:t>
      </w:r>
    </w:p>
    <w:p>
      <w:r>
        <w:t>pusch-RepetitionMsg3-r17                  ENUMERATED {supported}                       OPTIONAL,</w:t>
      </w:r>
    </w:p>
    <w:p>
      <w:r>
        <w:t>Name of the Sub_IE: (BandNR)</w:t>
      </w:r>
    </w:p>
    <w:p>
      <w:r>
        <w:t>sharedSpectrumChAccessParamsPerBand-v1710 SharedSpectrumChAccessParamsPerBand-v1710    OPTIONAL,</w:t>
      </w:r>
    </w:p>
    <w:p>
      <w:r>
        <w:t>Name of the Sub_IE: (BandNR)</w:t>
      </w:r>
    </w:p>
    <w:p>
      <w:r>
        <w:t>-- R4 25-2: Parallel measurements on cells belonging to a different NGSO satellite than a serving satellite without scheduling restrictions</w:t>
      </w:r>
    </w:p>
    <w:p>
      <w:r>
        <w:t>Name of the Sub_IE: (BandNR)</w:t>
      </w:r>
    </w:p>
    <w:p>
      <w:r>
        <w:t>-- on normal operations with the serving cell</w:t>
      </w:r>
    </w:p>
    <w:p>
      <w:r>
        <w:t>Name of the Sub_IE: (BandNR)</w:t>
      </w:r>
    </w:p>
    <w:p>
      <w:r>
        <w:t>parallelMeasurementWithoutRestriction-r17 ENUMERATED {supported}                       OPTIONAL,</w:t>
      </w:r>
    </w:p>
    <w:p>
      <w:r>
        <w:t>Name of the Sub_IE: (BandNR)</w:t>
      </w:r>
    </w:p>
    <w:p>
      <w:r>
        <w:t>-- R4 25-5: Parallel measurements on multiple NGSO satellites within a SMTC</w:t>
      </w:r>
    </w:p>
    <w:p>
      <w:r>
        <w:t>Name of the Sub_IE: (BandNR)</w:t>
      </w:r>
    </w:p>
    <w:p>
      <w:r>
        <w:t>maxNumber-NGSO-SatellitesWithinOneSMTC-r17 ENUMERATED {n1, n2, n3, n4}                 OPTIONAL,</w:t>
      </w:r>
    </w:p>
    <w:p>
      <w:r>
        <w:t>Name of the Sub_IE: (BandNR)</w:t>
      </w:r>
    </w:p>
    <w:p>
      <w:r>
        <w:t>-- R1 26-10: K1 range extension</w:t>
      </w:r>
    </w:p>
    <w:p>
      <w:r>
        <w:t>Name of the Sub_IE: (BandNR)</w:t>
      </w:r>
    </w:p>
    <w:p>
      <w:r>
        <w:t>k1-RangeExtension-r17                     ENUMERATED {supported}                       OPTIONAL,</w:t>
      </w:r>
    </w:p>
    <w:p>
      <w:r>
        <w:t>Name of the Sub_IE: (BandNR)</w:t>
      </w:r>
    </w:p>
    <w:p>
      <w:r>
        <w:t>-- R1 35-1: Aperiodic CSI-RS for tracking for fast SCell activation</w:t>
      </w:r>
    </w:p>
    <w:p>
      <w:r>
        <w:t>Name of the Sub_IE: (BandNR)</w:t>
      </w:r>
    </w:p>
    <w:p>
      <w:r>
        <w:t>aperiodicCSI-RS-FastScellActivation-r17   SEQUENCE {</w:t>
      </w:r>
    </w:p>
    <w:p>
      <w:r>
        <w:t>Name of the Sub_IE: (BandNR)</w:t>
      </w:r>
    </w:p>
    <w:p>
      <w:r>
        <w:t>maxNumberAperiodicCSI-RS-PerCC-r17        ENUMERATED {n8, n16, n32, n48, n64, n128, n255},</w:t>
      </w:r>
    </w:p>
    <w:p>
      <w:r>
        <w:t>Name of the Sub_IE: (BandNR)</w:t>
      </w:r>
    </w:p>
    <w:p>
      <w:r>
        <w:t>maxNumberAperiodicCSI-RS-AcrossCCs-r17    ENUMERATED {n8, n16, n32, n64, n128, n256, n512, n1024}</w:t>
      </w:r>
    </w:p>
    <w:p>
      <w:r>
        <w:t>Name of the Sub_IE: (BandNR)</w:t>
      </w:r>
    </w:p>
    <w:p>
      <w:r>
        <w:t>}                                                                                      OPTIONAL,</w:t>
      </w:r>
    </w:p>
    <w:p>
      <w:r>
        <w:t>Name of the Sub_IE: (BandNR)</w:t>
      </w:r>
    </w:p>
    <w:p>
      <w:r>
        <w:t>-- R1 35-2: Aperiodic CSI-RS bandwidth for tracking for fast SCell activation for 10MHz UE channel bandwidth</w:t>
      </w:r>
    </w:p>
    <w:p>
      <w:r>
        <w:t>Name of the Sub_IE: (BandNR)</w:t>
      </w:r>
    </w:p>
    <w:p>
      <w:r>
        <w:t>aperiodicCSI-RS-AdditionalBandwidth-r17   ENUMERATED {addBW-Set1, addBW-Set2}          OPTIONAL,</w:t>
      </w:r>
    </w:p>
    <w:p>
      <w:r>
        <w:t>Name of the Sub_IE: (BandNR)</w:t>
      </w:r>
    </w:p>
    <w:p>
      <w:r>
        <w:t>-- R1 28-1a: RRC-configured DL BWP without CD-SSB or NCD-SSB</w:t>
      </w:r>
    </w:p>
    <w:p>
      <w:r>
        <w:t>Name of the Sub_IE: (BandNR)</w:t>
      </w:r>
    </w:p>
    <w:p>
      <w:r>
        <w:t>bwp-WithoutCD-SSB-OrNCD-SSB-RedCap-r17    ENUMERATED {supported}                       OPTIONAL,</w:t>
      </w:r>
    </w:p>
    <w:p>
      <w:r>
        <w:t>Name of the Sub_IE: (BandNR)</w:t>
      </w:r>
    </w:p>
    <w:p>
      <w:r>
        <w:t>-- R1 28-3: Half-duplex FDD operation type A for RedCap UE</w:t>
      </w:r>
    </w:p>
    <w:p>
      <w:r>
        <w:t>Name of the Sub_IE: (BandNR)</w:t>
      </w:r>
    </w:p>
    <w:p>
      <w:r>
        <w:t>halfDuplexFDD-TypeA-RedCap-r17            ENUMERATED {supported}                       OPTIONAL,</w:t>
      </w:r>
    </w:p>
    <w:p>
      <w:r>
        <w:t>Name of the Sub_IE: (BandNR)</w:t>
      </w:r>
    </w:p>
    <w:p>
      <w:r>
        <w:t>-- R1 27-15b: Positioning SRS transmission in RRC_INACTIVE state configured outside initial UL BWP</w:t>
      </w:r>
    </w:p>
    <w:p>
      <w:r>
        <w:t>Name of the Sub_IE: (BandNR)</w:t>
      </w:r>
    </w:p>
    <w:p>
      <w:r>
        <w:t>posSRS-RRC-Inactive-OutsideInitialUL-BWP-r17 PosSRS-RRC-Inactive-OutsideInitialUL-BWP-r17 OPTIONAL,</w:t>
      </w:r>
    </w:p>
    <w:p>
      <w:r>
        <w:t>Name of the Sub_IE: (BandNR)</w:t>
      </w:r>
    </w:p>
    <w:p>
      <w:r>
        <w:t>-- R4 15-3 UE support of CBW for 480kHz SCS</w:t>
      </w:r>
    </w:p>
    <w:p>
      <w:r>
        <w:t>Name of the Sub_IE: (BandNR)</w:t>
      </w:r>
    </w:p>
    <w:p>
      <w:r>
        <w:t>channelBWs-DL-SCS-480kHz-FR2-2-r17        BIT STRING (SIZE (8))                        OPTIONAL,</w:t>
      </w:r>
    </w:p>
    <w:p>
      <w:r>
        <w:t>Name of the Sub_IE: (BandNR)</w:t>
      </w:r>
    </w:p>
    <w:p>
      <w:r>
        <w:t>channelBWs-UL-SCS-480kHz-FR2-2-r17        BIT STRING (SIZE (8))                        OPTIONAL,</w:t>
      </w:r>
    </w:p>
    <w:p>
      <w:r>
        <w:t>Name of the Sub_IE: (BandNR)</w:t>
      </w:r>
    </w:p>
    <w:p>
      <w:r>
        <w:t>-- R4 15-4 UE support of CBW for 960kHz SCS</w:t>
      </w:r>
    </w:p>
    <w:p>
      <w:r>
        <w:t>Name of the Sub_IE: (BandNR)</w:t>
      </w:r>
    </w:p>
    <w:p>
      <w:r>
        <w:t>channelBWs-DL-SCS-960kHz-FR2-2-r17        BIT STRING (SIZE (8))                        OPTIONAL,</w:t>
      </w:r>
    </w:p>
    <w:p>
      <w:r>
        <w:t>Name of the Sub_IE: (BandNR)</w:t>
      </w:r>
    </w:p>
    <w:p>
      <w:r>
        <w:t>channelBWs-UL-SCS-960kHz-FR2-2-r17        BIT STRING (SIZE (8))                        OPTIONAL,</w:t>
      </w:r>
    </w:p>
    <w:p>
      <w:r>
        <w:t>Name of the Sub_IE: (BandNR)</w:t>
      </w:r>
    </w:p>
    <w:p>
      <w:r>
        <w:t>-- R4 17-1 UL gap for Tx power management</w:t>
      </w:r>
    </w:p>
    <w:p>
      <w:r>
        <w:t>Name of the Sub_IE: (BandNR)</w:t>
      </w:r>
    </w:p>
    <w:p>
      <w:r>
        <w:t>ul-GapFR2-r17                             ENUMERATED {supported}                       OPTIONAL,</w:t>
      </w:r>
    </w:p>
    <w:p>
      <w:r>
        <w:t>Name of the Sub_IE: (BandNR)</w:t>
      </w:r>
    </w:p>
    <w:p>
      <w:r>
        <w:t>-- R1 25-4: One-shot HARQ ACK feedback triggered by DCI format 1_2</w:t>
      </w:r>
    </w:p>
    <w:p>
      <w:r>
        <w:t>Name of the Sub_IE: (BandNR)</w:t>
      </w:r>
    </w:p>
    <w:p>
      <w:r>
        <w:t>oneShotHARQ-feedbackTriggeredByDCI-1-2-r17 ENUMERATED {supported}                      OPTIONAL,</w:t>
      </w:r>
    </w:p>
    <w:p>
      <w:r>
        <w:t>Name of the Sub_IE: (BandNR)</w:t>
      </w:r>
    </w:p>
    <w:p>
      <w:r>
        <w:t>-- R1 25-5: PHY priority handling for one-shot HARQ ACK feedback</w:t>
      </w:r>
    </w:p>
    <w:p>
      <w:r>
        <w:t>Name of the Sub_IE: (BandNR)</w:t>
      </w:r>
    </w:p>
    <w:p>
      <w:r>
        <w:t>oneShotHARQ-feedbackPhy-Priority-r17      ENUMERATED {supported}                       OPTIONAL,</w:t>
      </w:r>
    </w:p>
    <w:p>
      <w:r>
        <w:t>Name of the Sub_IE: (BandNR)</w:t>
      </w:r>
    </w:p>
    <w:p>
      <w:r>
        <w:t>-- R1 25-6: Enhanced type 3 HARQ-ACK codebook feedback</w:t>
      </w:r>
    </w:p>
    <w:p>
      <w:r>
        <w:t>Name of the Sub_IE: (BandNR)</w:t>
      </w:r>
    </w:p>
    <w:p>
      <w:r>
        <w:t>enhancedType3-HARQ-CodebookFeedback-r17   SEQUENCE {</w:t>
      </w:r>
    </w:p>
    <w:p>
      <w:r>
        <w:t>Name of the Sub_IE: (BandNR)</w:t>
      </w:r>
    </w:p>
    <w:p>
      <w:r>
        <w:t>enhancedType3-HARQ-Codebooks-r17          ENUMERATED {n1, n2, n4, n8},</w:t>
      </w:r>
    </w:p>
    <w:p>
      <w:r>
        <w:t>Name of the Sub_IE: (BandNR)</w:t>
      </w:r>
    </w:p>
    <w:p>
      <w:r>
        <w:t>maxNumberPUCCH-Transmissions-r17          ENUMERATED {n1, n2, n3, n4, n5, n6, n7}</w:t>
      </w:r>
    </w:p>
    <w:p>
      <w:r>
        <w:t>Name of the Sub_IE: (BandNR)</w:t>
      </w:r>
    </w:p>
    <w:p>
      <w:r>
        <w:t>}                                                                                      OPTIONAL,</w:t>
      </w:r>
    </w:p>
    <w:p>
      <w:r>
        <w:t>Name of the Sub_IE: (BandNR)</w:t>
      </w:r>
    </w:p>
    <w:p>
      <w:r>
        <w:t>-- R1 25-7: Triggered HARQ-ACK codebook re-transmission</w:t>
      </w:r>
    </w:p>
    <w:p>
      <w:r>
        <w:t>Name of the Sub_IE: (BandNR)</w:t>
      </w:r>
    </w:p>
    <w:p>
      <w:r>
        <w:t>triggeredHARQ-CodebookRetx-r17              SEQUENCE {</w:t>
      </w:r>
    </w:p>
    <w:p>
      <w:r>
        <w:t>Name of the Sub_IE: (BandNR)</w:t>
      </w:r>
    </w:p>
    <w:p>
      <w:r>
        <w:t>minHARQ-Retx-Offset-r17                     ENUMERATED {n-7, n-5, n-3, n-1, n1},</w:t>
      </w:r>
    </w:p>
    <w:p>
      <w:r>
        <w:t>Name of the Sub_IE: (BandNR)</w:t>
      </w:r>
    </w:p>
    <w:p>
      <w:r>
        <w:t>maxHARQ-Retx-Offset-r17                     ENUMERATED {n4, n6, n8, n10, n12, n14, n16, n18, n20, n22, n24}</w:t>
      </w:r>
    </w:p>
    <w:p>
      <w:r>
        <w:t>Name of the Sub_IE: (BandNR)</w:t>
      </w:r>
    </w:p>
    <w:p>
      <w:r>
        <w:t>}                                                                    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-- R4 22-2 support of one shot large UL timing adjustment</w:t>
      </w:r>
    </w:p>
    <w:p>
      <w:r>
        <w:t>Name of the Sub_IE: (BandNR)</w:t>
      </w:r>
    </w:p>
    <w:p>
      <w:r>
        <w:t>ue-OneShotUL-TimingAdj-r17                        ENUMERATED {supported}               OPTIONAL,</w:t>
      </w:r>
    </w:p>
    <w:p>
      <w:r>
        <w:t>Name of the Sub_IE: (BandNR)</w:t>
      </w:r>
    </w:p>
    <w:p>
      <w:r>
        <w:t>-- R1 25-2: Repetitions for PUCCH format 0, and 2 over multiple slots with K = 2, 4, 8</w:t>
      </w:r>
    </w:p>
    <w:p>
      <w:r>
        <w:t>Name of the Sub_IE: (BandNR)</w:t>
      </w:r>
    </w:p>
    <w:p>
      <w:r>
        <w:t>pucch-Repetition-F0-2-r17                         ENUMERATED {supported}               OPTIONAL,</w:t>
      </w:r>
    </w:p>
    <w:p>
      <w:r>
        <w:t>Name of the Sub_IE: (BandNR)</w:t>
      </w:r>
    </w:p>
    <w:p>
      <w:r>
        <w:t>-- R1 25-11a: 4-bits subband CQI for NTN and unlicensed</w:t>
      </w:r>
    </w:p>
    <w:p>
      <w:r>
        <w:t>Name of the Sub_IE: (BandNR)</w:t>
      </w:r>
    </w:p>
    <w:p>
      <w:r>
        <w:t>cqi-4-BitsSubbandNTN-SharedSpectrumChAccess-r17   ENUMERATED {supported}               OPTIONAL,</w:t>
      </w:r>
    </w:p>
    <w:p>
      <w:r>
        <w:t>Name of the Sub_IE: (BandNR)</w:t>
      </w:r>
    </w:p>
    <w:p>
      <w:r>
        <w:t>-- R1 25-16: HARQ-ACK with different priorities multiplexing on a PUCCH/PUSCH</w:t>
      </w:r>
    </w:p>
    <w:p>
      <w:r>
        <w:t>Name of the Sub_IE: (BandNR)</w:t>
      </w:r>
    </w:p>
    <w:p>
      <w:r>
        <w:t>mux-HARQ-ACK-DiffPriorities-r17                   ENUMERATED {supported}               OPTIONAL,</w:t>
      </w:r>
    </w:p>
    <w:p>
      <w:r>
        <w:t>Name of the Sub_IE: (BandNR)</w:t>
      </w:r>
    </w:p>
    <w:p>
      <w:r>
        <w:t>-- R1 25-20a: Propagation delay compensation based on legacy TA procedure for NTN and unlicensed</w:t>
      </w:r>
    </w:p>
    <w:p>
      <w:r>
        <w:t>Name of the Sub_IE: (BandNR)</w:t>
      </w:r>
    </w:p>
    <w:p>
      <w:r>
        <w:t>ta-BasedPDC-NTN-SharedSpectrumChAccess-r17        ENUMERATED {supported}               OPTIONAL,</w:t>
      </w:r>
    </w:p>
    <w:p>
      <w:r>
        <w:t>Name of the Sub_IE: (BandNR)</w:t>
      </w:r>
    </w:p>
    <w:p>
      <w:r>
        <w:t>-- R1 33-2b: DCI-based enabling/disabling ACK/NACK-based feedback for dynamic scheduling for multicast</w:t>
      </w:r>
    </w:p>
    <w:p>
      <w:r>
        <w:t>Name of the Sub_IE: (BandNR)</w:t>
      </w:r>
    </w:p>
    <w:p>
      <w:r>
        <w:t>ack-NACK-FeedbackForMulticastWithDCI-Enabler-r17  ENUMERATED {supported}               OPTIONAL,</w:t>
      </w:r>
    </w:p>
    <w:p>
      <w:r>
        <w:t>Name of the Sub_IE: (BandNR)</w:t>
      </w:r>
    </w:p>
    <w:p>
      <w:r>
        <w:t>-- R1 33-2e: Multiple G-RNTIs for group-common PDSCHs</w:t>
      </w:r>
    </w:p>
    <w:p>
      <w:r>
        <w:t>Name of the Sub_IE: (BandNR)</w:t>
      </w:r>
    </w:p>
    <w:p>
      <w:r>
        <w:t>maxNumberG-RNTI-r17                               INTEGER (2..8)                       OPTIONAL,</w:t>
      </w:r>
    </w:p>
    <w:p>
      <w:r>
        <w:t>Name of the Sub_IE: (BandNR)</w:t>
      </w:r>
    </w:p>
    <w:p>
      <w:r>
        <w:t>-- R1 33-2f: Dynamic multicast with DCI format 4_2</w:t>
      </w:r>
    </w:p>
    <w:p>
      <w:r>
        <w:t>Name of the Sub_IE: (BandNR)</w:t>
      </w:r>
    </w:p>
    <w:p>
      <w:r>
        <w:t>dynamicMulticastDCI-Format4-2-r17                 ENUMERATED {supported}               OPTIONAL,</w:t>
      </w:r>
    </w:p>
    <w:p>
      <w:r>
        <w:t>Name of the Sub_IE: (BandNR)</w:t>
      </w:r>
    </w:p>
    <w:p>
      <w:r>
        <w:t>-- R1 33-2i: Supported maximal modulation order for multicast PDSCH</w:t>
      </w:r>
    </w:p>
    <w:p>
      <w:r>
        <w:t>Name of the Sub_IE: (BandNR)</w:t>
      </w:r>
    </w:p>
    <w:p>
      <w:r>
        <w:t>maxModulationOrderForMulticast-r17                CHOICE {</w:t>
      </w:r>
    </w:p>
    <w:p>
      <w:r>
        <w:t>Name of the Sub_IE: (BandNR)</w:t>
      </w:r>
    </w:p>
    <w:p>
      <w:r>
        <w:t>fr1-r17                                           ENUMERATED {qam256, qam1024},</w:t>
      </w:r>
    </w:p>
    <w:p>
      <w:r>
        <w:t>Name of the Sub_IE: (BandNR)</w:t>
      </w:r>
    </w:p>
    <w:p>
      <w:r>
        <w:t>fr2-r17                                           ENUMERATED {qam64, qam256}</w:t>
      </w:r>
    </w:p>
    <w:p>
      <w:r>
        <w:t>Name of the Sub_IE: (BandNR)</w:t>
      </w:r>
    </w:p>
    <w:p>
      <w:r>
        <w:t>}                                                                                                                          OPTIONAL,</w:t>
      </w:r>
    </w:p>
    <w:p>
      <w:r>
        <w:t>Name of the Sub_IE: (BandNR)</w:t>
      </w:r>
    </w:p>
    <w:p>
      <w:r>
        <w:t>-- R1 33-3-1: Dynamic Slot-level repetition for group-common PDSCH for TN and licensed</w:t>
      </w:r>
    </w:p>
    <w:p>
      <w:r>
        <w:t>Name of the Sub_IE: (BandNR)</w:t>
      </w:r>
    </w:p>
    <w:p>
      <w:r>
        <w:t>dynamicSlotRepetitionMulticastTN-NonSharedSpectrumChAccess-r17  ENUMERATED {n8, n16}                                       OPTIONAL,</w:t>
      </w:r>
    </w:p>
    <w:p>
      <w:r>
        <w:t>Name of the Sub_IE: (BandNR)</w:t>
      </w:r>
    </w:p>
    <w:p>
      <w:r>
        <w:t>-- R1 33-3-1a: Dynamic Slot-level repetition for group-common PDSCH for NTN and unlicensed</w:t>
      </w:r>
    </w:p>
    <w:p>
      <w:r>
        <w:t>Name of the Sub_IE: (BandNR)</w:t>
      </w:r>
    </w:p>
    <w:p>
      <w:r>
        <w:t>dynamicSlotRepetitionMulticastNTN-SharedSpectrumChAccess-r17    ENUMERATED {n8, n16}                                       OPTIONAL,</w:t>
      </w:r>
    </w:p>
    <w:p>
      <w:r>
        <w:t>Name of the Sub_IE: (BandNR)</w:t>
      </w:r>
    </w:p>
    <w:p>
      <w:r>
        <w:t>-- R1 33-4-1: DCI-based enabling/disabling NACK-only based feedback for dynamic scheduling for multicast</w:t>
      </w:r>
    </w:p>
    <w:p>
      <w:r>
        <w:t>Name of the Sub_IE: (BandNR)</w:t>
      </w:r>
    </w:p>
    <w:p>
      <w:r>
        <w:t>nack-OnlyFeedbackForMulticastWithDCI-Enabler-r17                ENUMERATED {supported}                                     OPTIONAL,</w:t>
      </w:r>
    </w:p>
    <w:p>
      <w:r>
        <w:t>Name of the Sub_IE: (BandNR)</w:t>
      </w:r>
    </w:p>
    <w:p>
      <w:r>
        <w:t>-- R1 33-5-1b: DCI-based enabling/disabling ACK/NACK-based feedback for dynamic scheduling for multicast</w:t>
      </w:r>
    </w:p>
    <w:p>
      <w:r>
        <w:t>Name of the Sub_IE: (BandNR)</w:t>
      </w:r>
    </w:p>
    <w:p>
      <w:r>
        <w:t>ack-NACK-FeedbackForSPS-MulticastWithDCI-Enabler-r17            ENUMERATED {supported}                                     OPTIONAL,</w:t>
      </w:r>
    </w:p>
    <w:p>
      <w:r>
        <w:t>Name of the Sub_IE: (BandNR)</w:t>
      </w:r>
    </w:p>
    <w:p>
      <w:r>
        <w:t>-- R1 33-5-1h: Multiple G-CS-RNTIs for SPS group-common PDSCHs</w:t>
      </w:r>
    </w:p>
    <w:p>
      <w:r>
        <w:t>Name of the Sub_IE: (BandNR)</w:t>
      </w:r>
    </w:p>
    <w:p>
      <w:r>
        <w:t>maxNumberG-CS-RNTI-r17                                          INTEGER (2..8)                                             OPTIONAL,</w:t>
      </w:r>
    </w:p>
    <w:p>
      <w:r>
        <w:t>Name of the Sub_IE: (BandNR)</w:t>
      </w:r>
    </w:p>
    <w:p>
      <w:r>
        <w:t>-- R1 33-10: Support group-common PDSCH RE-level rate matching for multicast</w:t>
      </w:r>
    </w:p>
    <w:p>
      <w:r>
        <w:t>Name of the Sub_IE: (BandNR)</w:t>
      </w:r>
    </w:p>
    <w:p>
      <w:r>
        <w:t>re-LevelRateMatchingForMulticast-r17                            ENUMERATED {supported}                                     OPTIONAL,</w:t>
      </w:r>
    </w:p>
    <w:p>
      <w:r>
        <w:t>Name of the Sub_IE: (BandNR)</w:t>
      </w:r>
    </w:p>
    <w:p>
      <w:r>
        <w:t>-- R1 36-1a: Support of 1024QAM for PDSCH with maximum 2 MIMO layers for FR1</w:t>
      </w:r>
    </w:p>
    <w:p>
      <w:r>
        <w:t>Name of the Sub_IE: (BandNR)</w:t>
      </w:r>
    </w:p>
    <w:p>
      <w:r>
        <w:t>pdsch-1024QAM-2MIMO-FR1-r17                                     ENUMERATED {supported}                                     OPTIONAL,</w:t>
      </w:r>
    </w:p>
    <w:p>
      <w:r>
        <w:t>Name of the Sub_IE: (BandNR)</w:t>
      </w:r>
    </w:p>
    <w:p>
      <w:r>
        <w:t>-- R4 14-3 PRS measurement without MG</w:t>
      </w:r>
    </w:p>
    <w:p>
      <w:r>
        <w:t>Name of the Sub_IE: (BandNR)</w:t>
      </w:r>
    </w:p>
    <w:p>
      <w:r>
        <w:t>prs-MeasurementWithoutMG-r17                                    ENUMERATED {cpLength, quarterSymbol, halfSymbol, halfSlot} OPTIONAL,</w:t>
      </w:r>
    </w:p>
    <w:p>
      <w:r>
        <w:t>Name of the Sub_IE: (BandNR)</w:t>
      </w:r>
    </w:p>
    <w:p>
      <w:r>
        <w:t>-- R4 25-7: The number of target LEO satellites the UE can monitor per carrier</w:t>
      </w:r>
    </w:p>
    <w:p>
      <w:r>
        <w:t>Name of the Sub_IE: (BandNR)</w:t>
      </w:r>
    </w:p>
    <w:p>
      <w:r>
        <w:t>maxNumber-LEO-SatellitesPerCarrier-r17                          INTEGER (3..4)                                             OPTIONAL,</w:t>
      </w:r>
    </w:p>
    <w:p>
      <w:r>
        <w:t>Name of the Sub_IE: (BandNR)</w:t>
      </w:r>
    </w:p>
    <w:p>
      <w:r>
        <w:t>-- R1 27-3-3 DL PRS Processing Capability outside MG - buffering capability</w:t>
      </w:r>
    </w:p>
    <w:p>
      <w:r>
        <w:t>Name of the Sub_IE: (BandNR)</w:t>
      </w:r>
    </w:p>
    <w:p>
      <w:r>
        <w:t>prs-ProcessingCapabilityOutsideMGinPPW-r17    SEQUENCE (SIZE(1..3)) OF PRS-ProcessingCapabilityOutsideMGinPPWperType-r17   OPTIONAL,</w:t>
      </w:r>
    </w:p>
    <w:p>
      <w:r>
        <w:t>Name of the Sub_IE: (BandNR)</w:t>
      </w:r>
    </w:p>
    <w:p>
      <w:r>
        <w:t>-- R1 27-15a: Positioning SRS transmission in RRC_INACTIVE state for initial UL BWP with semi-persistent SRS</w:t>
      </w:r>
    </w:p>
    <w:p>
      <w:r>
        <w:t>Name of the Sub_IE: (BandNR)</w:t>
      </w:r>
    </w:p>
    <w:p>
      <w:r>
        <w:t>srs-SemiPersistent-PosResourcesRRC-Inactive-r17                 SEQUENCE {</w:t>
      </w:r>
    </w:p>
    <w:p>
      <w:r>
        <w:t>Name of the Sub_IE: (BandNR)</w:t>
      </w:r>
    </w:p>
    <w:p>
      <w:r>
        <w:t>maxNumOfSemiPersistentSRSposResources-r17                       ENUMERATED {n1, n2, n4, n8, n16, n32, n64},</w:t>
      </w:r>
    </w:p>
    <w:p>
      <w:r>
        <w:t>Name of the Sub_IE: (BandNR)</w:t>
      </w:r>
    </w:p>
    <w:p>
      <w:r>
        <w:t>maxNumOfSemiPersistentSRSposResourcesPerSlot-r17                ENUMERATED {n1, n2, n3, n4, n5, n6, n8, n10, n12, n14}</w:t>
      </w:r>
    </w:p>
    <w:p>
      <w:r>
        <w:t>Name of the Sub_IE: (BandNR)</w:t>
      </w:r>
    </w:p>
    <w:p>
      <w:r>
        <w:t>}                                                                                                                          OPTIONAL,</w:t>
      </w:r>
    </w:p>
    <w:p>
      <w:r>
        <w:t>Name of the Sub_IE: (BandNR)</w:t>
      </w:r>
    </w:p>
    <w:p>
      <w:r>
        <w:t>-- R2: UE support of CBW for 120kHz SCS</w:t>
      </w:r>
    </w:p>
    <w:p>
      <w:r>
        <w:t>Name of the Sub_IE: (BandNR)</w:t>
      </w:r>
    </w:p>
    <w:p>
      <w:r>
        <w:t>channelBWs-DL-SCS-120kHz-FR2-2-r17                              BIT STRING (SIZE (8))                                      OPTIONAL,</w:t>
      </w:r>
    </w:p>
    <w:p>
      <w:r>
        <w:t>Name of the Sub_IE: (BandNR)</w:t>
      </w:r>
    </w:p>
    <w:p>
      <w:r>
        <w:t>channelBWs-UL-SCS-120kHz-FR2-2-r17                              BIT STRING (SIZE (8))                    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-- R1 30-4a: DM-RS bundling for PUSCH repetition type A</w:t>
      </w:r>
    </w:p>
    <w:p>
      <w:r>
        <w:t>Name of the Sub_IE: (BandNR)</w:t>
      </w:r>
    </w:p>
    <w:p>
      <w:r>
        <w:t>dmrs-BundlingPUSCH-RepTypeA-r17                                 ENUMERATED {supported}                                     OPTIONAL,</w:t>
      </w:r>
    </w:p>
    <w:p>
      <w:r>
        <w:t>Name of the Sub_IE: (BandNR)</w:t>
      </w:r>
    </w:p>
    <w:p>
      <w:r>
        <w:t>-- R1 30-4b: DM-RS bundling for PUSCH repetition type B</w:t>
      </w:r>
    </w:p>
    <w:p>
      <w:r>
        <w:t>Name of the Sub_IE: (BandNR)</w:t>
      </w:r>
    </w:p>
    <w:p>
      <w:r>
        <w:t>dmrs-BundlingPUSCH-RepTypeB-r17                                 ENUMERATED {supported}                                     OPTIONAL,</w:t>
      </w:r>
    </w:p>
    <w:p>
      <w:r>
        <w:t>Name of the Sub_IE: (BandNR)</w:t>
      </w:r>
    </w:p>
    <w:p>
      <w:r>
        <w:t>-- R1 30-4c: DM-RS bundling for TB processing over multi-slot PUSCH</w:t>
      </w:r>
    </w:p>
    <w:p>
      <w:r>
        <w:t>Name of the Sub_IE: (BandNR)</w:t>
      </w:r>
    </w:p>
    <w:p>
      <w:r>
        <w:t>dmrs-BundlingPUSCH-multiSlot-r17                                ENUMERATED {supported}                                     OPTIONAL,</w:t>
      </w:r>
    </w:p>
    <w:p>
      <w:r>
        <w:t>Name of the Sub_IE: (BandNR)</w:t>
      </w:r>
    </w:p>
    <w:p>
      <w:r>
        <w:t>-- R1 30-4d: DMRS bundling for PUCCH repetitions</w:t>
      </w:r>
    </w:p>
    <w:p>
      <w:r>
        <w:t>Name of the Sub_IE: (BandNR)</w:t>
      </w:r>
    </w:p>
    <w:p>
      <w:r>
        <w:t>dmrs-BundlingPUCCH-Rep-r17                                      ENUMERATED {supported}                                     OPTIONAL,</w:t>
      </w:r>
    </w:p>
    <w:p>
      <w:r>
        <w:t>Name of the Sub_IE: (BandNR)</w:t>
      </w:r>
    </w:p>
    <w:p>
      <w:r>
        <w:t>-- R1 30-4e: Enhanced inter-slot frequency hopping with inter-slot bundling for PUSCH</w:t>
      </w:r>
    </w:p>
    <w:p>
      <w:r>
        <w:t>Name of the Sub_IE: (BandNR)</w:t>
      </w:r>
    </w:p>
    <w:p>
      <w:r>
        <w:t>interSlotFreqHopInterSlotBundlingPUSCH-r17                      ENUMERATED {supported}                                     OPTIONAL,</w:t>
      </w:r>
    </w:p>
    <w:p>
      <w:r>
        <w:t>Name of the Sub_IE: (BandNR)</w:t>
      </w:r>
    </w:p>
    <w:p>
      <w:r>
        <w:t>-- R1 30-4f: Enhanced inter-slot frequency hopping for PUCCH repetitions with DMRS bundling</w:t>
      </w:r>
    </w:p>
    <w:p>
      <w:r>
        <w:t>Name of the Sub_IE: (BandNR)</w:t>
      </w:r>
    </w:p>
    <w:p>
      <w:r>
        <w:t>interSlotFreqHopPUCCH-r17                                       ENUMERATED {supported}                                     OPTIONAL,</w:t>
      </w:r>
    </w:p>
    <w:p>
      <w:r>
        <w:t>Name of the Sub_IE: (BandNR)</w:t>
      </w:r>
    </w:p>
    <w:p>
      <w:r>
        <w:t>-- R1 30-4g: Restart DM-RS bundling</w:t>
      </w:r>
    </w:p>
    <w:p>
      <w:r>
        <w:t>Name of the Sub_IE: (BandNR)</w:t>
      </w:r>
    </w:p>
    <w:p>
      <w:r>
        <w:t>dmrs-BundlingRestart-r17                                        ENUMERATED {supported}                                     OPTIONAL,</w:t>
      </w:r>
    </w:p>
    <w:p>
      <w:r>
        <w:t>Name of the Sub_IE: (BandNR)</w:t>
      </w:r>
    </w:p>
    <w:p>
      <w:r>
        <w:t>-- R1 30-4h: DM-RS bundling for non-back-to-back transmission</w:t>
      </w:r>
    </w:p>
    <w:p>
      <w:r>
        <w:t>Name of the Sub_IE: (BandNR)</w:t>
      </w:r>
    </w:p>
    <w:p>
      <w:r>
        <w:t>dmrs-BundlingNonBackToBackTX-r17                                ENUMERATED {supported}                                     OPTIONAL</w:t>
      </w:r>
    </w:p>
    <w:p>
      <w:r>
        <w:t>Name of the Sub_IE: (BandNR)</w:t>
      </w:r>
    </w:p>
    <w:p>
      <w:r>
        <w:t>]],</w:t>
      </w:r>
    </w:p>
    <w:p>
      <w:r>
        <w:t>Name of the Sub_IE: (BandNR)</w:t>
      </w:r>
    </w:p>
    <w:p>
      <w:r>
        <w:t>[[</w:t>
      </w:r>
    </w:p>
    <w:p>
      <w:r>
        <w:t>Name of the Sub_IE: (BandNR)</w:t>
      </w:r>
    </w:p>
    <w:p>
      <w:r>
        <w:t>-- R1 33-5-1e: Dynamic Slot-level repetition for SPS group-common PDSCH for multicast</w:t>
      </w:r>
    </w:p>
    <w:p>
      <w:r>
        <w:t>Name of the Sub_IE: (BandNR)</w:t>
      </w:r>
    </w:p>
    <w:p>
      <w:r>
        <w:t>maxDynamicSlotRepetitionForSPS-Multicast-r17                    ENUMERATED {n8, n16}                                       OPTIONAL,</w:t>
      </w:r>
    </w:p>
    <w:p>
      <w:r>
        <w:t>Name of the Sub_IE: (BandNR)</w:t>
      </w:r>
    </w:p>
    <w:p>
      <w:r>
        <w:t>-- R1 33-5-1g: DCI-based enabling/disabling NACK-only based feedback for SPS group-common PDSCH for multicast</w:t>
      </w:r>
    </w:p>
    <w:p>
      <w:r>
        <w:t>Name of the Sub_IE: (BandNR)</w:t>
      </w:r>
    </w:p>
    <w:p>
      <w:r>
        <w:t>nack-OnlyFeedbackForSPS-MulticastWithDCI-Enabler-r17            ENUMERATED {supported}                                     OPTIONAL,</w:t>
      </w:r>
    </w:p>
    <w:p>
      <w:r>
        <w:t>Name of the Sub_IE: (BandNR)</w:t>
      </w:r>
    </w:p>
    <w:p>
      <w:r>
        <w:t>-- R1 33-5-1i: Multicast SPS scheduling with DCI format 4_2</w:t>
      </w:r>
    </w:p>
    <w:p>
      <w:r>
        <w:t>Name of the Sub_IE: (BandNR)</w:t>
      </w:r>
    </w:p>
    <w:p>
      <w:r>
        <w:t>sps-MulticastDCI-Format4-2-r17                                  ENUMERATED {supported}                                     OPTIONAL,</w:t>
      </w:r>
    </w:p>
    <w:p>
      <w:r>
        <w:t>Name of the Sub_IE: (BandNR)</w:t>
      </w:r>
    </w:p>
    <w:p>
      <w:r>
        <w:t>-- R1 33-5-2: Multiple SPS group-common PDSCH configuration on PCell</w:t>
      </w:r>
    </w:p>
    <w:p>
      <w:r>
        <w:t>Name of the Sub_IE: (BandNR)</w:t>
      </w:r>
    </w:p>
    <w:p>
      <w:r>
        <w:t>sps-MulticastMultiConfig-r17                                    INTEGER (1..8)                                             OPTIONAL,</w:t>
      </w:r>
    </w:p>
    <w:p>
      <w:r>
        <w:t>Name of the Sub_IE: (BandNR)</w:t>
      </w:r>
    </w:p>
    <w:p>
      <w:r>
        <w:t>-- R1 33-6-1: DL priority indication for multicast in DCI</w:t>
      </w:r>
    </w:p>
    <w:p>
      <w:r>
        <w:t>Name of the Sub_IE: (BandNR)</w:t>
      </w:r>
    </w:p>
    <w:p>
      <w:r>
        <w:t>priorityIndicatorInDCI-Multicast-r17                            ENUMERATED {supported}                                     OPTIONAL,</w:t>
      </w:r>
    </w:p>
    <w:p>
      <w:r>
        <w:t>Name of the Sub_IE: (BandNR)</w:t>
      </w:r>
    </w:p>
    <w:p>
      <w:r>
        <w:t>-- R1 33-6-1a: DL priority configuration for SPS multicast</w:t>
      </w:r>
    </w:p>
    <w:p>
      <w:r>
        <w:t>Name of the Sub_IE: (BandNR)</w:t>
      </w:r>
    </w:p>
    <w:p>
      <w:r>
        <w:t>priorityIndicatorInDCI-SPS-Multicast-r17                        ENUMERATED {supported}                                     OPTIONAL,</w:t>
      </w:r>
    </w:p>
    <w:p>
      <w:r>
        <w:t>Name of the Sub_IE: (BandNR)</w:t>
      </w:r>
    </w:p>
    <w:p>
      <w:r>
        <w:t>-- R1 33-6-2: Two HARQ-ACK codebooks simultaneously constructed for supporting HARQ-ACK codebooks with different priorities</w:t>
      </w:r>
    </w:p>
    <w:p>
      <w:r>
        <w:t>Name of the Sub_IE: (BandNR)</w:t>
      </w:r>
    </w:p>
    <w:p>
      <w:r>
        <w:t>-- for unicast and multicast at a UE</w:t>
      </w:r>
    </w:p>
    <w:p>
      <w:r>
        <w:t>Name of the Sub_IE: (BandNR)</w:t>
      </w:r>
    </w:p>
    <w:p>
      <w:r>
        <w:t>twoHARQ-ACK-CodebookForUnicastAndMulticast-r17                  ENUMERATED {supported}                                     OPTIONAL,</w:t>
      </w:r>
    </w:p>
    <w:p>
      <w:r>
        <w:t>Name of the Sub_IE: (BandNR)</w:t>
      </w:r>
    </w:p>
    <w:p>
      <w:r>
        <w:t>-- R1 33-6-3: More than one PUCCH for HARQ-ACK transmission for multicast or for unicast and multicast within a slot</w:t>
      </w:r>
    </w:p>
    <w:p>
      <w:r>
        <w:t>Name of the Sub_IE: (BandNR)</w:t>
      </w:r>
    </w:p>
    <w:p>
      <w:r>
        <w:t>multiPUCCH-HARQ-ACK-ForMulticastUnicast-r17                     ENUMERATED {supported}                                     OPTIONAL,</w:t>
      </w:r>
    </w:p>
    <w:p>
      <w:r>
        <w:t>Name of the Sub_IE: (BandNR)</w:t>
      </w:r>
    </w:p>
    <w:p>
      <w:r>
        <w:t>-- R1 33-9: Supporting unicast PDCCH to release SPS group-common PDSCH</w:t>
      </w:r>
    </w:p>
    <w:p>
      <w:r>
        <w:t>Name of the Sub_IE: (BandNR)</w:t>
      </w:r>
    </w:p>
    <w:p>
      <w:r>
        <w:t>releaseSPS-MulticastWithCS-RNTI-r17                             ENUMERATED {supported}                                     OPTIONAL</w:t>
      </w:r>
    </w:p>
    <w:p>
      <w:r>
        <w:t>Name of the Sub_IE: (BandNR)</w:t>
      </w:r>
    </w:p>
    <w:p>
      <w:r>
        <w:t>]]</w:t>
      </w:r>
    </w:p>
    <w:p>
      <w:r>
        <w:t>Name of the Sub_IE: (BandNR-v16c0)</w:t>
      </w:r>
    </w:p>
    <w:p>
      <w:r>
        <w:t>pusch-RepetitionTypeA-v16c0                                     ENUMERATED {supported}                                     OPTIONAL,</w:t>
      </w:r>
    </w:p>
    <w:p>
      <w:r>
        <w:t>Name of the Sub_IE: (BandNR-v16c0)</w:t>
      </w:r>
    </w:p>
    <w:p>
      <w:r>
        <w:t>...</w:t>
      </w:r>
    </w:p>
    <w:p>
      <w:r>
        <w:t>Name of the IE: (RF-PARAMETERSMRDC)</w:t>
      </w:r>
    </w:p>
    <w:p>
      <w:r>
        <w:t>Name of the Sub_IE: (RF-ParametersMRDC)</w:t>
      </w:r>
    </w:p>
    <w:p>
      <w:r>
        <w:t>supportedBandCombinationList            BandCombinationList                             OPTIONAL,</w:t>
      </w:r>
    </w:p>
    <w:p>
      <w:r>
        <w:t>Name of the Sub_IE: (RF-ParametersMRDC)</w:t>
      </w:r>
    </w:p>
    <w:p>
      <w:r>
        <w:t>appliedFreqBandListFilter               FreqBandList                                    OPTIONAL,</w:t>
      </w:r>
    </w:p>
    <w:p>
      <w:r>
        <w:t>Name of the Sub_IE: (RF-ParametersMRDC)</w:t>
      </w:r>
    </w:p>
    <w:p>
      <w:r>
        <w:t>...,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srs-SwitchingTimeRequested              ENUMERATED {true}                               OPTIONAL,</w:t>
      </w:r>
    </w:p>
    <w:p>
      <w:r>
        <w:t>Name of the Sub_IE: (RF-ParametersMRDC)</w:t>
      </w:r>
    </w:p>
    <w:p>
      <w:r>
        <w:t>supportedBandCombinationList-v1540      BandCombinationList-v1540                   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supportedBandCombinationList-v1550      BandCombinationList-v1550                   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supportedBandCombinationList-v1560      BandCombinationList-v1560                       OPTIONAL,</w:t>
      </w:r>
    </w:p>
    <w:p>
      <w:r>
        <w:t>Name of the Sub_IE: (RF-ParametersMRDC)</w:t>
      </w:r>
    </w:p>
    <w:p>
      <w:r>
        <w:t>supportedBandCombinationListNEDC-Only   BandCombinationList                         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supportedBandCombinationList-v1570      BandCombinationList-v1570                   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supportedBandCombinationList-v1580      BandCombinationList-v1580                   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supportedBandCombinationList-v1590      BandCombinationList-v1590                   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supportedBandCombinationListNEDC-Only-v15a0    SEQUENCE {</w:t>
      </w:r>
    </w:p>
    <w:p>
      <w:r>
        <w:t>Name of the Sub_IE: (RF-ParametersMRDC)</w:t>
      </w:r>
    </w:p>
    <w:p>
      <w:r>
        <w:t>supportedBandCombinationList-v1540      BandCombinationList-v1540                   OPTIONAL,</w:t>
      </w:r>
    </w:p>
    <w:p>
      <w:r>
        <w:t>Name of the Sub_IE: (RF-ParametersMRDC)</w:t>
      </w:r>
    </w:p>
    <w:p>
      <w:r>
        <w:t>supportedBandCombinationList-v1560      BandCombinationList-v1560                   OPTIONAL,</w:t>
      </w:r>
    </w:p>
    <w:p>
      <w:r>
        <w:t>Name of the Sub_IE: (RF-ParametersMRDC)</w:t>
      </w:r>
    </w:p>
    <w:p>
      <w:r>
        <w:t>supportedBandCombinationList-v1570      BandCombinationList-v1570                   OPTIONAL,</w:t>
      </w:r>
    </w:p>
    <w:p>
      <w:r>
        <w:t>Name of the Sub_IE: (RF-ParametersMRDC)</w:t>
      </w:r>
    </w:p>
    <w:p>
      <w:r>
        <w:t>supportedBandCombinationList-v1580      BandCombinationList-v1580                   OPTIONAL,</w:t>
      </w:r>
    </w:p>
    <w:p>
      <w:r>
        <w:t>Name of the Sub_IE: (RF-ParametersMRDC)</w:t>
      </w:r>
    </w:p>
    <w:p>
      <w:r>
        <w:t>supportedBandCombinationList-v1590      BandCombinationList-v1590                   OPTIONAL</w:t>
      </w:r>
    </w:p>
    <w:p>
      <w:r>
        <w:t>Name of the Sub_IE: (RF-ParametersMRDC)</w:t>
      </w:r>
    </w:p>
    <w:p>
      <w:r>
        <w:t>}                                                                                   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supportedBandCombinationList-v1610      BandCombinationList-v1610                       OPTIONAL,</w:t>
      </w:r>
    </w:p>
    <w:p>
      <w:r>
        <w:t>Name of the Sub_IE: (RF-ParametersMRDC)</w:t>
      </w:r>
    </w:p>
    <w:p>
      <w:r>
        <w:t>supportedBandCombinationListNEDC-Only-v1610   BandCombinationList-v1610                 OPTIONAL,</w:t>
      </w:r>
    </w:p>
    <w:p>
      <w:r>
        <w:t>Name of the Sub_IE: (RF-ParametersMRDC)</w:t>
      </w:r>
    </w:p>
    <w:p>
      <w:r>
        <w:t>supportedBandCombinationList-UplinkTxSwitch-r16 BandCombinationList-UplinkTxSwitch-r16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supportedBandCombinationList-v1630                  BandCombinationList-v1630                   OPTIONAL,</w:t>
      </w:r>
    </w:p>
    <w:p>
      <w:r>
        <w:t>Name of the Sub_IE: (RF-ParametersMRDC)</w:t>
      </w:r>
    </w:p>
    <w:p>
      <w:r>
        <w:t>supportedBandCombinationListNEDC-Only-v1630         BandCombinationList-v1630                   OPTIONAL,</w:t>
      </w:r>
    </w:p>
    <w:p>
      <w:r>
        <w:t>Name of the Sub_IE: (RF-ParametersMRDC)</w:t>
      </w:r>
    </w:p>
    <w:p>
      <w:r>
        <w:t>supportedBandCombinationList-UplinkTxSwitch-v1630   BandCombinationList-UplinkTxSwitch-v1630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supportedBandCombinationList-v1640                  BandCombinationList-v1640                   OPTIONAL,</w:t>
      </w:r>
    </w:p>
    <w:p>
      <w:r>
        <w:t>Name of the Sub_IE: (RF-ParametersMRDC)</w:t>
      </w:r>
    </w:p>
    <w:p>
      <w:r>
        <w:t>supportedBandCombinationListNEDC-Only-v1640         BandCombinationList-v1640                   OPTIONAL,</w:t>
      </w:r>
    </w:p>
    <w:p>
      <w:r>
        <w:t>Name of the Sub_IE: (RF-ParametersMRDC)</w:t>
      </w:r>
    </w:p>
    <w:p>
      <w:r>
        <w:t>supportedBandCombinationList-UplinkTxSwitch-v1640   BandCombinationList-UplinkTxSwitch-v1640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supportedBandCombinationList-UplinkTxSwitch-v1670   BandCombinationList-UplinkTxSwitch-v1670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supportedBandCombinationList-v1700                  BandCombinationList-v1700                   OPTIONAL,</w:t>
      </w:r>
    </w:p>
    <w:p>
      <w:r>
        <w:t>Name of the Sub_IE: (RF-ParametersMRDC)</w:t>
      </w:r>
    </w:p>
    <w:p>
      <w:r>
        <w:t>supportedBandCombinationList-UplinkTxSwitch-v1700   BandCombinationList-UplinkTxSwitch-v1700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supportedBandCombinationList-v1720                  BandCombinationList-v1720                   OPTIONAL,</w:t>
      </w:r>
    </w:p>
    <w:p>
      <w:r>
        <w:t>Name of the Sub_IE: (RF-ParametersMRDC)</w:t>
      </w:r>
    </w:p>
    <w:p>
      <w:r>
        <w:t>supportedBandCombinationListNEDC-Only-v1720         SEQUENCE {</w:t>
      </w:r>
    </w:p>
    <w:p>
      <w:r>
        <w:t>Name of the Sub_IE: (RF-ParametersMRDC)</w:t>
      </w:r>
    </w:p>
    <w:p>
      <w:r>
        <w:t>supportedBandCombinationList-v1700                  BandCombinationList-v1700               OPTIONAL,</w:t>
      </w:r>
    </w:p>
    <w:p>
      <w:r>
        <w:t>Name of the Sub_IE: (RF-ParametersMRDC)</w:t>
      </w:r>
    </w:p>
    <w:p>
      <w:r>
        <w:t>supportedBandCombinationList-v1720                  BandCombinationList-v1720               OPTIONAL</w:t>
      </w:r>
    </w:p>
    <w:p>
      <w:r>
        <w:t>Name of the Sub_IE: (RF-ParametersMRDC)</w:t>
      </w:r>
    </w:p>
    <w:p>
      <w:r>
        <w:t>}                                                                                               OPTIONAL,</w:t>
      </w:r>
    </w:p>
    <w:p>
      <w:r>
        <w:t>Name of the Sub_IE: (RF-ParametersMRDC)</w:t>
      </w:r>
    </w:p>
    <w:p>
      <w:r>
        <w:t>supportedBandCombinationList-UplinkTxSwitch-v1720   BandCombinationList-UplinkTxSwitch-v1720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supportedBandCombinationList-v1730                  BandCombinationList-v1730                   OPTIONAL,</w:t>
      </w:r>
    </w:p>
    <w:p>
      <w:r>
        <w:t>Name of the Sub_IE: (RF-ParametersMRDC)</w:t>
      </w:r>
    </w:p>
    <w:p>
      <w:r>
        <w:t>supportedBandCombinationListNEDC-Only-v1730         BandCombinationList-v1730                   OPTIONAL,</w:t>
      </w:r>
    </w:p>
    <w:p>
      <w:r>
        <w:t>Name of the Sub_IE: (RF-ParametersMRDC)</w:t>
      </w:r>
    </w:p>
    <w:p>
      <w:r>
        <w:t>supportedBandCombinationList-UplinkTxSwitch-v1730   BandCombinationList-UplinkTxSwitch-v1730    OPTIONAL</w:t>
      </w:r>
    </w:p>
    <w:p>
      <w:r>
        <w:t>Name of the Sub_IE: (RF-ParametersMRDC)</w:t>
      </w:r>
    </w:p>
    <w:p>
      <w:r>
        <w:t>]],</w:t>
      </w:r>
    </w:p>
    <w:p>
      <w:r>
        <w:t>Name of the Sub_IE: (RF-ParametersMRDC)</w:t>
      </w:r>
    </w:p>
    <w:p>
      <w:r>
        <w:t>[[</w:t>
      </w:r>
    </w:p>
    <w:p>
      <w:r>
        <w:t>Name of the Sub_IE: (RF-ParametersMRDC)</w:t>
      </w:r>
    </w:p>
    <w:p>
      <w:r>
        <w:t>supportedBandCombinationList-v1740                  BandCombinationList-v1740                   OPTIONAL,</w:t>
      </w:r>
    </w:p>
    <w:p>
      <w:r>
        <w:t>Name of the Sub_IE: (RF-ParametersMRDC)</w:t>
      </w:r>
    </w:p>
    <w:p>
      <w:r>
        <w:t>supportedBandCombinationListNEDC-Only-v1740         BandCombinationList-v1740                   OPTIONAL,</w:t>
      </w:r>
    </w:p>
    <w:p>
      <w:r>
        <w:t>Name of the Sub_IE: (RF-ParametersMRDC)</w:t>
      </w:r>
    </w:p>
    <w:p>
      <w:r>
        <w:t>supportedBandCombinationList-UplinkTxSwitch-v1740   BandCombinationList-UplinkTxSwitch-v1740    OPTIONAL</w:t>
      </w:r>
    </w:p>
    <w:p>
      <w:r>
        <w:t>Name of the Sub_IE: (RF-ParametersMRDC)</w:t>
      </w:r>
    </w:p>
    <w:p>
      <w:r>
        <w:t>]]</w:t>
      </w:r>
    </w:p>
    <w:p>
      <w:r>
        <w:t>Name of the Sub_IE: (RF-ParametersMRDC-v15g0)</w:t>
      </w:r>
    </w:p>
    <w:p>
      <w:r>
        <w:t>supportedBandCombinationList-v15g0             BandCombinationList-v15g0        OPTIONAL,</w:t>
      </w:r>
    </w:p>
    <w:p>
      <w:r>
        <w:t>Name of the Sub_IE: (RF-ParametersMRDC-v15g0)</w:t>
      </w:r>
    </w:p>
    <w:p>
      <w:r>
        <w:t>supportedBandCombinationListNEDC-Only-v15g0    BandCombinationList-v15g0        OPTIONAL</w:t>
      </w:r>
    </w:p>
    <w:p>
      <w:r>
        <w:t>Name of the IE: (RLC-PARAMETERS)</w:t>
      </w:r>
    </w:p>
    <w:p>
      <w:r>
        <w:t>Name of the Sub_IE: (RLC-Parameters)</w:t>
      </w:r>
    </w:p>
    <w:p>
      <w:r>
        <w:t>am-WithShortSN                  ENUMERATED {supported}  OPTIONAL,</w:t>
      </w:r>
    </w:p>
    <w:p>
      <w:r>
        <w:t>Name of the Sub_IE: (RLC-Parameters)</w:t>
      </w:r>
    </w:p>
    <w:p>
      <w:r>
        <w:t>um-WithShortSN                  ENUMERATED {supported}  OPTIONAL,</w:t>
      </w:r>
    </w:p>
    <w:p>
      <w:r>
        <w:t>Name of the Sub_IE: (RLC-Parameters)</w:t>
      </w:r>
    </w:p>
    <w:p>
      <w:r>
        <w:t>um-WithLongSN                   ENUMERATED {supported}  OPTIONAL,</w:t>
      </w:r>
    </w:p>
    <w:p>
      <w:r>
        <w:t>Name of the Sub_IE: (RLC-Parameters)</w:t>
      </w:r>
    </w:p>
    <w:p>
      <w:r>
        <w:t>...,</w:t>
      </w:r>
    </w:p>
    <w:p>
      <w:r>
        <w:t>Name of the Sub_IE: (RLC-Parameters)</w:t>
      </w:r>
    </w:p>
    <w:p>
      <w:r>
        <w:t>[[</w:t>
      </w:r>
    </w:p>
    <w:p>
      <w:r>
        <w:t>Name of the Sub_IE: (RLC-Parameters)</w:t>
      </w:r>
    </w:p>
    <w:p>
      <w:r>
        <w:t>extendedT-PollRetransmit-r16    ENUMERATED {supported}  OPTIONAL,</w:t>
      </w:r>
    </w:p>
    <w:p>
      <w:r>
        <w:t>Name of the Sub_IE: (RLC-Parameters)</w:t>
      </w:r>
    </w:p>
    <w:p>
      <w:r>
        <w:t>extendedT-StatusProhibit-r16    ENUMERATED {supported}  OPTIONAL</w:t>
      </w:r>
    </w:p>
    <w:p>
      <w:r>
        <w:t>Name of the Sub_IE: (RLC-Parameters)</w:t>
      </w:r>
    </w:p>
    <w:p>
      <w:r>
        <w:t>]],</w:t>
      </w:r>
    </w:p>
    <w:p>
      <w:r>
        <w:t>Name of the Sub_IE: (RLC-Parameters)</w:t>
      </w:r>
    </w:p>
    <w:p>
      <w:r>
        <w:t>[[</w:t>
      </w:r>
    </w:p>
    <w:p>
      <w:r>
        <w:t>Name of the Sub_IE: (RLC-Parameters)</w:t>
      </w:r>
    </w:p>
    <w:p>
      <w:r>
        <w:t>am-WithLongSN-RedCap-r17        ENUMERATED {supported}  OPTIONAL</w:t>
      </w:r>
    </w:p>
    <w:p>
      <w:r>
        <w:t>Name of the Sub_IE: (RLC-Parameters)</w:t>
      </w:r>
    </w:p>
    <w:p>
      <w:r>
        <w:t>]]</w:t>
      </w:r>
    </w:p>
    <w:p>
      <w:r>
        <w:t>Name of the IE: (SDAP-PARAMETERS)</w:t>
      </w:r>
    </w:p>
    <w:p>
      <w:r>
        <w:t>Name of the Sub_IE: (SDAP-Parameters)</w:t>
      </w:r>
    </w:p>
    <w:p>
      <w:r>
        <w:t>as-ReflectiveQoS                 ENUMERATED {true}               OPTIONAL,</w:t>
      </w:r>
    </w:p>
    <w:p>
      <w:r>
        <w:t>Name of the Sub_IE: (SDAP-Parameters)</w:t>
      </w:r>
    </w:p>
    <w:p>
      <w:r>
        <w:t>...,</w:t>
      </w:r>
    </w:p>
    <w:p>
      <w:r>
        <w:t>Name of the Sub_IE: (SDAP-Parameters)</w:t>
      </w:r>
    </w:p>
    <w:p>
      <w:r>
        <w:t>[[</w:t>
      </w:r>
    </w:p>
    <w:p>
      <w:r>
        <w:t>Name of the Sub_IE: (SDAP-Parameters)</w:t>
      </w:r>
    </w:p>
    <w:p>
      <w:r>
        <w:t>sdap-QOS-IAB-r16              ENUMERATED {supported}       OPTIONAL,</w:t>
      </w:r>
    </w:p>
    <w:p>
      <w:r>
        <w:t>Name of the Sub_IE: (SDAP-Parameters)</w:t>
      </w:r>
    </w:p>
    <w:p>
      <w:r>
        <w:t>sdapHeaderIAB-r16             ENUMERATED {supported}       OPTIONAL</w:t>
      </w:r>
    </w:p>
    <w:p>
      <w:r>
        <w:t>Name of the Sub_IE: (SDAP-Parameters)</w:t>
      </w:r>
    </w:p>
    <w:p>
      <w:r>
        <w:t>]]</w:t>
      </w:r>
    </w:p>
    <w:p>
      <w:r>
        <w:t>Name of the IE: (SIDELINKPARAMETERS)</w:t>
      </w:r>
    </w:p>
    <w:p>
      <w:r>
        <w:t>Name of the Sub_IE: (SidelinkParameters-r16)</w:t>
      </w:r>
    </w:p>
    <w:p>
      <w:r>
        <w:t>sidelinkParametersNR-r16                  SidelinkParametersNR-r16                                                  OPTIONAL,</w:t>
      </w:r>
    </w:p>
    <w:p>
      <w:r>
        <w:t>Name of the Sub_IE: (SidelinkParameters-r16)</w:t>
      </w:r>
    </w:p>
    <w:p>
      <w:r>
        <w:t>sidelinkParametersEUTRA-r16               SidelinkParametersEUTRA-r16                                               OPTIONAL</w:t>
      </w:r>
    </w:p>
    <w:p>
      <w:r>
        <w:t>Name of the Sub_IE: (SidelinkParametersNR-r16)</w:t>
      </w:r>
    </w:p>
    <w:p>
      <w:r>
        <w:t>rlc-ParametersSidelink-r16                RLC-ParametersSidelink-r16                                                OPTIONAL,</w:t>
      </w:r>
    </w:p>
    <w:p>
      <w:r>
        <w:t>Name of the Sub_IE: (SidelinkParametersNR-r16)</w:t>
      </w:r>
    </w:p>
    <w:p>
      <w:r>
        <w:t>mac-ParametersSidelink-r16                MAC-ParametersSidelink-r16                                                OPTIONAL,</w:t>
      </w:r>
    </w:p>
    <w:p>
      <w:r>
        <w:t>Name of the Sub_IE: (SidelinkParametersNR-r16)</w:t>
      </w:r>
    </w:p>
    <w:p>
      <w:r>
        <w:t>fdd-Add-UE-Sidelink-Capabilities-r16      UE-SidelinkCapabilityAddXDD-Mode-r16                                      OPTIONAL,</w:t>
      </w:r>
    </w:p>
    <w:p>
      <w:r>
        <w:t>Name of the Sub_IE: (SidelinkParametersNR-r16)</w:t>
      </w:r>
    </w:p>
    <w:p>
      <w:r>
        <w:t>tdd-Add-UE-Sidelink-Capabilities-r16      UE-SidelinkCapabilityAddXDD-Mode-r16                                      OPTIONAL,</w:t>
      </w:r>
    </w:p>
    <w:p>
      <w:r>
        <w:t>Name of the Sub_IE: (SidelinkParametersNR-r16)</w:t>
      </w:r>
    </w:p>
    <w:p>
      <w:r>
        <w:t>supportedBandListSidelink-r16             SEQUENCE (SIZE (1..maxBands)) OF BandSidelink-r16                         OPTIONAL,</w:t>
      </w:r>
    </w:p>
    <w:p>
      <w:r>
        <w:t>Name of the Sub_IE: (SidelinkParametersNR-r16)</w:t>
      </w:r>
    </w:p>
    <w:p>
      <w:r>
        <w:t>...,</w:t>
      </w:r>
    </w:p>
    <w:p>
      <w:r>
        <w:t>Name of the Sub_IE: (SidelinkParametersNR-r16)</w:t>
      </w:r>
    </w:p>
    <w:p>
      <w:r>
        <w:t>[[</w:t>
      </w:r>
    </w:p>
    <w:p>
      <w:r>
        <w:t>Name of the Sub_IE: (SidelinkParametersNR-r16)</w:t>
      </w:r>
    </w:p>
    <w:p>
      <w:r>
        <w:t>relayParameters-r17                       RelayParameters-r17                                                       OPTIONAL</w:t>
      </w:r>
    </w:p>
    <w:p>
      <w:r>
        <w:t>Name of the Sub_IE: (SidelinkParametersNR-r16)</w:t>
      </w:r>
    </w:p>
    <w:p>
      <w:r>
        <w:t>]],</w:t>
      </w:r>
    </w:p>
    <w:p>
      <w:r>
        <w:t>Name of the Sub_IE: (SidelinkParametersNR-r16)</w:t>
      </w:r>
    </w:p>
    <w:p>
      <w:r>
        <w:t>[[</w:t>
      </w:r>
    </w:p>
    <w:p>
      <w:r>
        <w:t>Name of the Sub_IE: (SidelinkParametersNR-r16)</w:t>
      </w:r>
    </w:p>
    <w:p>
      <w:r>
        <w:t>-- R1 32-x: Use of new P0 parameters for open loop power control</w:t>
      </w:r>
    </w:p>
    <w:p>
      <w:r>
        <w:t>Name of the Sub_IE: (SidelinkParametersNR-r16)</w:t>
      </w:r>
    </w:p>
    <w:p>
      <w:r>
        <w:t>p0-OLPC-Sidelink-r17                      ENUMERATED {supported}                                                    OPTIONAL</w:t>
      </w:r>
    </w:p>
    <w:p>
      <w:r>
        <w:t>Name of the Sub_IE: (SidelinkParametersNR-r16)</w:t>
      </w:r>
    </w:p>
    <w:p>
      <w:r>
        <w:t>]]</w:t>
      </w:r>
    </w:p>
    <w:p>
      <w:r>
        <w:t>Name of the Sub_IE: (SidelinkParametersEUTRA-r16)</w:t>
      </w:r>
    </w:p>
    <w:p>
      <w:r>
        <w:t>sl-ParametersEUTRA1-r16                   OCTET STRING                                                              OPTIONAL,</w:t>
      </w:r>
    </w:p>
    <w:p>
      <w:r>
        <w:t>Name of the Sub_IE: (SidelinkParametersEUTRA-r16)</w:t>
      </w:r>
    </w:p>
    <w:p>
      <w:r>
        <w:t>sl-ParametersEUTRA2-r16                   OCTET STRING                                                              OPTIONAL,</w:t>
      </w:r>
    </w:p>
    <w:p>
      <w:r>
        <w:t>Name of the Sub_IE: (SidelinkParametersEUTRA-r16)</w:t>
      </w:r>
    </w:p>
    <w:p>
      <w:r>
        <w:t>sl-ParametersEUTRA3-r16                   OCTET STRING                                                              OPTIONAL,</w:t>
      </w:r>
    </w:p>
    <w:p>
      <w:r>
        <w:t>Name of the Sub_IE: (SidelinkParametersEUTRA-r16)</w:t>
      </w:r>
    </w:p>
    <w:p>
      <w:r>
        <w:t>supportedBandListSidelinkEUTRA-r16        SEQUENCE (SIZE (1..maxBandsEUTRA)) OF BandSidelinkEUTRA-r16               OPTIONAL,</w:t>
      </w:r>
    </w:p>
    <w:p>
      <w:r>
        <w:t>Name of the Sub_IE: (SidelinkParametersEUTRA-r16)</w:t>
      </w:r>
    </w:p>
    <w:p>
      <w:r>
        <w:t>...</w:t>
      </w:r>
    </w:p>
    <w:p>
      <w:r>
        <w:t>Name of the Sub_IE: (RLC-ParametersSidelink-r16)</w:t>
      </w:r>
    </w:p>
    <w:p>
      <w:r>
        <w:t>am-WithLongSN-Sidelink-r16                ENUMERATED {supported}                                                    OPTIONAL,</w:t>
      </w:r>
    </w:p>
    <w:p>
      <w:r>
        <w:t>Name of the Sub_IE: (RLC-ParametersSidelink-r16)</w:t>
      </w:r>
    </w:p>
    <w:p>
      <w:r>
        <w:t>um-WithLongSN-Sidelink-r16                ENUMERATED {supported}                                                    OPTIONAL,</w:t>
      </w:r>
    </w:p>
    <w:p>
      <w:r>
        <w:t>Name of the Sub_IE: (RLC-ParametersSidelink-r16)</w:t>
      </w:r>
    </w:p>
    <w:p>
      <w:r>
        <w:t>...</w:t>
      </w:r>
    </w:p>
    <w:p>
      <w:r>
        <w:t>Name of the Sub_IE: (MAC-ParametersSidelink-r16)</w:t>
      </w:r>
    </w:p>
    <w:p>
      <w:r>
        <w:t>mac-ParametersSidelinkCommon-r16          MAC-ParametersSidelinkCommon-r16                                          OPTIONAL,</w:t>
      </w:r>
    </w:p>
    <w:p>
      <w:r>
        <w:t>Name of the Sub_IE: (MAC-ParametersSidelink-r16)</w:t>
      </w:r>
    </w:p>
    <w:p>
      <w:r>
        <w:t>mac-ParametersSidelinkXDD-Diff-r16        MAC-ParametersSidelinkXDD-Diff-r16                                        OPTIONAL,</w:t>
      </w:r>
    </w:p>
    <w:p>
      <w:r>
        <w:t>Name of the Sub_IE: (MAC-ParametersSidelink-r16)</w:t>
      </w:r>
    </w:p>
    <w:p>
      <w:r>
        <w:t>...</w:t>
      </w:r>
    </w:p>
    <w:p>
      <w:r>
        <w:t>Name of the Sub_IE: (UE-SidelinkCapabilityAddXDD-Mode-r16)</w:t>
      </w:r>
    </w:p>
    <w:p>
      <w:r>
        <w:t>mac-ParametersSidelinkXDD-Diff-r16        MAC-ParametersSidelinkXDD-Diff-r16                                        OPTIONAL</w:t>
      </w:r>
    </w:p>
    <w:p>
      <w:r>
        <w:t>Name of the Sub_IE: (MAC-ParametersSidelinkCommon-r16)</w:t>
      </w:r>
    </w:p>
    <w:p>
      <w:r>
        <w:t>lcp-RestrictionSidelink-r16               ENUMERATED {supported}                                                    OPTIONAL,</w:t>
      </w:r>
    </w:p>
    <w:p>
      <w:r>
        <w:t>Name of the Sub_IE: (MAC-ParametersSidelinkCommon-r16)</w:t>
      </w:r>
    </w:p>
    <w:p>
      <w:r>
        <w:t>multipleConfiguredGrantsSidelink-r16      ENUMERATED {supported}                                                    OPTIONAL,</w:t>
      </w:r>
    </w:p>
    <w:p>
      <w:r>
        <w:t>Name of the Sub_IE: (MAC-ParametersSidelinkCommon-r16)</w:t>
      </w:r>
    </w:p>
    <w:p>
      <w:r>
        <w:t>...,</w:t>
      </w:r>
    </w:p>
    <w:p>
      <w:r>
        <w:t>Name of the Sub_IE: (MAC-ParametersSidelinkCommon-r16)</w:t>
      </w:r>
    </w:p>
    <w:p>
      <w:r>
        <w:t>[[</w:t>
      </w:r>
    </w:p>
    <w:p>
      <w:r>
        <w:t>Name of the Sub_IE: (MAC-ParametersSidelinkCommon-r16)</w:t>
      </w:r>
    </w:p>
    <w:p>
      <w:r>
        <w:t>drx-OnSidelink-r17                        ENUMERATED {supported}                                                    OPTIONAL</w:t>
      </w:r>
    </w:p>
    <w:p>
      <w:r>
        <w:t>Name of the Sub_IE: (MAC-ParametersSidelinkCommon-r16)</w:t>
      </w:r>
    </w:p>
    <w:p>
      <w:r>
        <w:t>]]</w:t>
      </w:r>
    </w:p>
    <w:p>
      <w:r>
        <w:t>Name of the Sub_IE: (MAC-ParametersSidelinkXDD-Diff-r16)</w:t>
      </w:r>
    </w:p>
    <w:p>
      <w:r>
        <w:t>multipleSR-ConfigurationsSidelink-r16     ENUMERATED {supported}                                                    OPTIONAL,</w:t>
      </w:r>
    </w:p>
    <w:p>
      <w:r>
        <w:t>Name of the Sub_IE: (MAC-ParametersSidelinkXDD-Diff-r16)</w:t>
      </w:r>
    </w:p>
    <w:p>
      <w:r>
        <w:t>logicalChannelSR-DelayTimerSidelink-r16   ENUMERATED {supported}                                                    OPTIONAL,</w:t>
      </w:r>
    </w:p>
    <w:p>
      <w:r>
        <w:t>Name of the Sub_IE: (MAC-ParametersSidelinkXDD-Diff-r16)</w:t>
      </w:r>
    </w:p>
    <w:p>
      <w:r>
        <w:t>...</w:t>
      </w:r>
    </w:p>
    <w:p>
      <w:r>
        <w:t>Name of the Sub_IE: (BandSidelinkEUTRA-r16)</w:t>
      </w:r>
    </w:p>
    <w:p>
      <w:r>
        <w:t>freqBandSidelinkEUTRA-r16               FreqBandIndicatorEUTRA,</w:t>
      </w:r>
    </w:p>
    <w:p>
      <w:r>
        <w:t>Name of the Sub_IE: (BandSidelinkEUTRA-r16)</w:t>
      </w:r>
    </w:p>
    <w:p>
      <w:r>
        <w:t>-- R1 15-7: Transmitting LTE sidelink mode 3 scheduled by NR Uu</w:t>
      </w:r>
    </w:p>
    <w:p>
      <w:r>
        <w:t>Name of the Sub_IE: (BandSidelinkEUTRA-r16)</w:t>
      </w:r>
    </w:p>
    <w:p>
      <w:r>
        <w:t>gnb-ScheduledMode3SidelinkEUTRA-r16     SEQUENCE {</w:t>
      </w:r>
    </w:p>
    <w:p>
      <w:r>
        <w:t>Name of the Sub_IE: (BandSidelinkEUTRA-r16)</w:t>
      </w:r>
    </w:p>
    <w:p>
      <w:r>
        <w:t>gnb-ScheduledMode3DelaySidelinkEUTRA-r16 ENUMERATED {ms0, ms0dot25, ms0dot5, ms0dot625, ms0dot75, ms1,</w:t>
      </w:r>
    </w:p>
    <w:p>
      <w:r>
        <w:t>Name of the Sub_IE: (BandSidelinkEUTRA-r16)</w:t>
      </w:r>
    </w:p>
    <w:p>
      <w:r>
        <w:t>ms1dot25, ms1dot5, ms1dot75, ms2, ms2dot5, ms3, ms4,</w:t>
      </w:r>
    </w:p>
    <w:p>
      <w:r>
        <w:t>Name of the Sub_IE: (BandSidelinkEUTRA-r16)</w:t>
      </w:r>
    </w:p>
    <w:p>
      <w:r>
        <w:t>ms5, ms6, ms8, ms10, ms20}</w:t>
      </w:r>
    </w:p>
    <w:p>
      <w:r>
        <w:t>Name of the Sub_IE: (BandSidelinkEUTRA-r16)</w:t>
      </w:r>
    </w:p>
    <w:p>
      <w:r>
        <w:t>}                                                                                                                   OPTIONAL,</w:t>
      </w:r>
    </w:p>
    <w:p>
      <w:r>
        <w:t>Name of the Sub_IE: (BandSidelinkEUTRA-r16)</w:t>
      </w:r>
    </w:p>
    <w:p>
      <w:r>
        <w:t>-- R1 15-9: Transmitting LTE sidelink mode 4 configured by NR Uu</w:t>
      </w:r>
    </w:p>
    <w:p>
      <w:r>
        <w:t>Name of the Sub_IE: (BandSidelinkEUTRA-r16)</w:t>
      </w:r>
    </w:p>
    <w:p>
      <w:r>
        <w:t>gnb-ScheduledMode4SidelinkEUTRA-r16     ENUMERATED {supported}                                                      OPTIONAL</w:t>
      </w:r>
    </w:p>
    <w:p>
      <w:r>
        <w:t>Name of the Sub_IE: (BandSidelink-r16)</w:t>
      </w:r>
    </w:p>
    <w:p>
      <w:r>
        <w:t>freqBandSidelink-r16                          FreqBandIndicatorNR,</w:t>
      </w:r>
    </w:p>
    <w:p>
      <w:r>
        <w:t>Name of the Sub_IE: (BandSidelink-r16)</w:t>
      </w:r>
    </w:p>
    <w:p>
      <w:r>
        <w:t>--15-1</w:t>
      </w:r>
    </w:p>
    <w:p>
      <w:r>
        <w:t>Name of the Sub_IE: (BandSidelink-r16)</w:t>
      </w:r>
    </w:p>
    <w:p>
      <w:r>
        <w:t>sl-Reception-r16                              SEQUENCE {</w:t>
      </w:r>
    </w:p>
    <w:p>
      <w:r>
        <w:t>Name of the Sub_IE: (BandSidelink-r16)</w:t>
      </w:r>
    </w:p>
    <w:p>
      <w:r>
        <w:t>harq-RxProcessSidelink-r16                    ENUMERATED {n16, n24, n32, n48, n64},</w:t>
      </w:r>
    </w:p>
    <w:p>
      <w:r>
        <w:t>Name of the Sub_IE: (BandSidelink-r16)</w:t>
      </w:r>
    </w:p>
    <w:p>
      <w:r>
        <w:t>pscch-RxSidelink-r16                          ENUMERATED {value1, value2},</w:t>
      </w:r>
    </w:p>
    <w:p>
      <w:r>
        <w:t>Name of the Sub_IE: (BandSidelink-r16)</w:t>
      </w:r>
    </w:p>
    <w:p>
      <w:r>
        <w:t>scs-CP-PatternRxSidelink-r16                  CHOICE {</w:t>
      </w:r>
    </w:p>
    <w:p>
      <w:r>
        <w:t>Name of the Sub_IE: (BandSidelink-r16)</w:t>
      </w:r>
    </w:p>
    <w:p>
      <w:r>
        <w:t>fr1-r16                                       SEQUENCE {</w:t>
      </w:r>
    </w:p>
    <w:p>
      <w:r>
        <w:t>Name of the Sub_IE: (BandSidelink-r16)</w:t>
      </w:r>
    </w:p>
    <w:p>
      <w:r>
        <w:t>scs-15kHz-r16                                 BIT STRING (SIZE (16))                OPTIONAL,</w:t>
      </w:r>
    </w:p>
    <w:p>
      <w:r>
        <w:t>Name of the Sub_IE: (BandSidelink-r16)</w:t>
      </w:r>
    </w:p>
    <w:p>
      <w:r>
        <w:t>scs-30kHz-r16                                 BIT STRING (SIZE (16))                OPTIONAL,</w:t>
      </w:r>
    </w:p>
    <w:p>
      <w:r>
        <w:t>Name of the Sub_IE: (BandSidelink-r16)</w:t>
      </w:r>
    </w:p>
    <w:p>
      <w:r>
        <w:t>scs-60kHz-r16                                 BIT STRING (SIZE (16))                OPTIONAL</w:t>
      </w:r>
    </w:p>
    <w:p>
      <w:r>
        <w:t>Name of the Sub_IE: (BandSidelink-r16)</w:t>
      </w:r>
    </w:p>
    <w:p>
      <w:r>
        <w:t>},</w:t>
      </w:r>
    </w:p>
    <w:p>
      <w:r>
        <w:t>Name of the Sub_IE: (BandSidelink-r16)</w:t>
      </w:r>
    </w:p>
    <w:p>
      <w:r>
        <w:t>fr2-r16                                       SEQUENCE {</w:t>
      </w:r>
    </w:p>
    <w:p>
      <w:r>
        <w:t>Name of the Sub_IE: (BandSidelink-r16)</w:t>
      </w:r>
    </w:p>
    <w:p>
      <w:r>
        <w:t>scs-60kHz-r16                                 BIT STRING (SIZE (16))                OPTIONAL,</w:t>
      </w:r>
    </w:p>
    <w:p>
      <w:r>
        <w:t>Name of the Sub_IE: (BandSidelink-r16)</w:t>
      </w:r>
    </w:p>
    <w:p>
      <w:r>
        <w:t>scs-120kHz-r16                                BIT STRING (SIZE (16))    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OPTIONAL,</w:t>
      </w:r>
    </w:p>
    <w:p>
      <w:r>
        <w:t>Name of the Sub_IE: (BandSidelink-r16)</w:t>
      </w:r>
    </w:p>
    <w:p>
      <w:r>
        <w:t>extendedCP-RxSidelink-r16                     ENUMERATED {supported}            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--15-2</w:t>
      </w:r>
    </w:p>
    <w:p>
      <w:r>
        <w:t>Name of the Sub_IE: (BandSidelink-r16)</w:t>
      </w:r>
    </w:p>
    <w:p>
      <w:r>
        <w:t>sl-TransmissionMode1-r16                      SEQUENCE {</w:t>
      </w:r>
    </w:p>
    <w:p>
      <w:r>
        <w:t>Name of the Sub_IE: (BandSidelink-r16)</w:t>
      </w:r>
    </w:p>
    <w:p>
      <w:r>
        <w:t>harq-TxProcessModeOneSidelink-r16             ENUMERATED {n8, n16},</w:t>
      </w:r>
    </w:p>
    <w:p>
      <w:r>
        <w:t>Name of the Sub_IE: (BandSidelink-r16)</w:t>
      </w:r>
    </w:p>
    <w:p>
      <w:r>
        <w:t>scs-CP-PatternTxSidelinkModeOne-r16           CHOICE {</w:t>
      </w:r>
    </w:p>
    <w:p>
      <w:r>
        <w:t>Name of the Sub_IE: (BandSidelink-r16)</w:t>
      </w:r>
    </w:p>
    <w:p>
      <w:r>
        <w:t>fr1-r16                                       SEQUENCE {</w:t>
      </w:r>
    </w:p>
    <w:p>
      <w:r>
        <w:t>Name of the Sub_IE: (BandSidelink-r16)</w:t>
      </w:r>
    </w:p>
    <w:p>
      <w:r>
        <w:t>scs-15kHz-r16                                 BIT STRING (SIZE (16))                OPTIONAL,</w:t>
      </w:r>
    </w:p>
    <w:p>
      <w:r>
        <w:t>Name of the Sub_IE: (BandSidelink-r16)</w:t>
      </w:r>
    </w:p>
    <w:p>
      <w:r>
        <w:t>scs-30kHz-r16                                 BIT STRING (SIZE (16))                OPTIONAL,</w:t>
      </w:r>
    </w:p>
    <w:p>
      <w:r>
        <w:t>Name of the Sub_IE: (BandSidelink-r16)</w:t>
      </w:r>
    </w:p>
    <w:p>
      <w:r>
        <w:t>scs-60kHz-r16                                 BIT STRING (SIZE (16))                OPTIONAL</w:t>
      </w:r>
    </w:p>
    <w:p>
      <w:r>
        <w:t>Name of the Sub_IE: (BandSidelink-r16)</w:t>
      </w:r>
    </w:p>
    <w:p>
      <w:r>
        <w:t>},</w:t>
      </w:r>
    </w:p>
    <w:p>
      <w:r>
        <w:t>Name of the Sub_IE: (BandSidelink-r16)</w:t>
      </w:r>
    </w:p>
    <w:p>
      <w:r>
        <w:t>fr2-r16                                       SEQUENCE {</w:t>
      </w:r>
    </w:p>
    <w:p>
      <w:r>
        <w:t>Name of the Sub_IE: (BandSidelink-r16)</w:t>
      </w:r>
    </w:p>
    <w:p>
      <w:r>
        <w:t>scs-60kHz-r16                                 BIT STRING (SIZE (16))                OPTIONAL,</w:t>
      </w:r>
    </w:p>
    <w:p>
      <w:r>
        <w:t>Name of the Sub_IE: (BandSidelink-r16)</w:t>
      </w:r>
    </w:p>
    <w:p>
      <w:r>
        <w:t>scs-120kHz-r16                                BIT STRING (SIZE (16))                OPTIONAL</w:t>
      </w:r>
    </w:p>
    <w:p>
      <w:r>
        <w:t>Name of the Sub_IE: (BandSidelink-r16)</w:t>
      </w:r>
    </w:p>
    <w:p>
      <w:r>
        <w:t>},</w:t>
      </w:r>
    </w:p>
    <w:p>
      <w:r>
        <w:t>Name of the Sub_IE: (BandSidelink-r16)</w:t>
      </w:r>
    </w:p>
    <w:p>
      <w:r>
        <w:t>extendedCP-TxSidelink-r16                     ENUMERATED {supported}                        OPTIONAL,</w:t>
      </w:r>
    </w:p>
    <w:p>
      <w:r>
        <w:t>Name of the Sub_IE: (BandSidelink-r16)</w:t>
      </w:r>
    </w:p>
    <w:p>
      <w:r>
        <w:t>harq-ReportOnPUCCH-r16                        ENUMERATED {supported}            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--15-4</w:t>
      </w:r>
    </w:p>
    <w:p>
      <w:r>
        <w:t>Name of the Sub_IE: (BandSidelink-r16)</w:t>
      </w:r>
    </w:p>
    <w:p>
      <w:r>
        <w:t>sync-Sidelink-r16                             SEQUENCE {</w:t>
      </w:r>
    </w:p>
    <w:p>
      <w:r>
        <w:t>Name of the Sub_IE: (BandSidelink-r16)</w:t>
      </w:r>
    </w:p>
    <w:p>
      <w:r>
        <w:t>gNB-Sync-r16                                  ENUMERATED {supported}                        OPTIONAL,</w:t>
      </w:r>
    </w:p>
    <w:p>
      <w:r>
        <w:t>Name of the Sub_IE: (BandSidelink-r16)</w:t>
      </w:r>
    </w:p>
    <w:p>
      <w:r>
        <w:t>gNB-GNSS-UE-SyncWithPriorityOnGNB-ENB-r16     ENUMERATED {supported}                        OPTIONAL,</w:t>
      </w:r>
    </w:p>
    <w:p>
      <w:r>
        <w:t>Name of the Sub_IE: (BandSidelink-r16)</w:t>
      </w:r>
    </w:p>
    <w:p>
      <w:r>
        <w:t>gNB-GNSS-UE-SyncWithPriorityOnGNSS-r16        ENUMERATED {supported}            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--15-10</w:t>
      </w:r>
    </w:p>
    <w:p>
      <w:r>
        <w:t>Name of the Sub_IE: (BandSidelink-r16)</w:t>
      </w:r>
    </w:p>
    <w:p>
      <w:r>
        <w:t>sl-Tx-256QAM-r16                              ENUMERATED {supported}                            OPTIONAL,</w:t>
      </w:r>
    </w:p>
    <w:p>
      <w:r>
        <w:t>Name of the Sub_IE: (BandSidelink-r16)</w:t>
      </w:r>
    </w:p>
    <w:p>
      <w:r>
        <w:t>--15-11</w:t>
      </w:r>
    </w:p>
    <w:p>
      <w:r>
        <w:t>Name of the Sub_IE: (BandSidelink-r16)</w:t>
      </w:r>
    </w:p>
    <w:p>
      <w:r>
        <w:t>psfch-FormatZeroSidelink-r16                  SEQUENCE {</w:t>
      </w:r>
    </w:p>
    <w:p>
      <w:r>
        <w:t>Name of the Sub_IE: (BandSidelink-r16)</w:t>
      </w:r>
    </w:p>
    <w:p>
      <w:r>
        <w:t>psfch-RxNumber                                ENUMERATED {n5, n15, n25, n32, n35, n45, n50, n64},</w:t>
      </w:r>
    </w:p>
    <w:p>
      <w:r>
        <w:t>Name of the Sub_IE: (BandSidelink-r16)</w:t>
      </w:r>
    </w:p>
    <w:p>
      <w:r>
        <w:t>psfch-TxNumber                                ENUMERATED {n4, n8, n16}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--15-12</w:t>
      </w:r>
    </w:p>
    <w:p>
      <w:r>
        <w:t>Name of the Sub_IE: (BandSidelink-r16)</w:t>
      </w:r>
    </w:p>
    <w:p>
      <w:r>
        <w:t>lowSE-64QAM-MCS-TableSidelink-r16             ENUMERATED {supported}                            OPTIONAL,</w:t>
      </w:r>
    </w:p>
    <w:p>
      <w:r>
        <w:t>Name of the Sub_IE: (BandSidelink-r16)</w:t>
      </w:r>
    </w:p>
    <w:p>
      <w:r>
        <w:t>--15-15</w:t>
      </w:r>
    </w:p>
    <w:p>
      <w:r>
        <w:t>Name of the Sub_IE: (BandSidelink-r16)</w:t>
      </w:r>
    </w:p>
    <w:p>
      <w:r>
        <w:t>enb-sync-Sidelink-r16                         ENUMERATED {supported}                            OPTIONAL,</w:t>
      </w:r>
    </w:p>
    <w:p>
      <w:r>
        <w:t>Name of the Sub_IE: (BandSidelink-r16)</w:t>
      </w:r>
    </w:p>
    <w:p>
      <w:r>
        <w:t>...,</w:t>
      </w:r>
    </w:p>
    <w:p>
      <w:r>
        <w:t>Name of the Sub_IE: (BandSidelink-r16)</w:t>
      </w:r>
    </w:p>
    <w:p>
      <w:r>
        <w:t>[[</w:t>
      </w:r>
    </w:p>
    <w:p>
      <w:r>
        <w:t>Name of the Sub_IE: (BandSidelink-r16)</w:t>
      </w:r>
    </w:p>
    <w:p>
      <w:r>
        <w:t>--15-3</w:t>
      </w:r>
    </w:p>
    <w:p>
      <w:r>
        <w:t>Name of the Sub_IE: (BandSidelink-r16)</w:t>
      </w:r>
    </w:p>
    <w:p>
      <w:r>
        <w:t>sl-TransmissionMode2-r16                      SEQUENCE {</w:t>
      </w:r>
    </w:p>
    <w:p>
      <w:r>
        <w:t>Name of the Sub_IE: (BandSidelink-r16)</w:t>
      </w:r>
    </w:p>
    <w:p>
      <w:r>
        <w:t>harq-TxProcessModeTwoSidelink-r16              ENUMERATED {n8, n16},</w:t>
      </w:r>
    </w:p>
    <w:p>
      <w:r>
        <w:t>Name of the Sub_IE: (BandSidelink-r16)</w:t>
      </w:r>
    </w:p>
    <w:p>
      <w:r>
        <w:t>scs-CP-PatternTxSidelinkModeTwo-r16           ENUMERATED {supported}                        OPTIONAL,</w:t>
      </w:r>
    </w:p>
    <w:p>
      <w:r>
        <w:t>Name of the Sub_IE: (BandSidelink-r16)</w:t>
      </w:r>
    </w:p>
    <w:p>
      <w:r>
        <w:t>dl-openLoopPC-Sidelink-r16                    ENUMERATED {supported}            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--15-5</w:t>
      </w:r>
    </w:p>
    <w:p>
      <w:r>
        <w:t>Name of the Sub_IE: (BandSidelink-r16)</w:t>
      </w:r>
    </w:p>
    <w:p>
      <w:r>
        <w:t>congestionControlSidelink-r16                 SEQUENCE {</w:t>
      </w:r>
    </w:p>
    <w:p>
      <w:r>
        <w:t>Name of the Sub_IE: (BandSidelink-r16)</w:t>
      </w:r>
    </w:p>
    <w:p>
      <w:r>
        <w:t>cbr-ReportSidelink-r16                        ENUMERATED {supported}                        OPTIONAL,</w:t>
      </w:r>
    </w:p>
    <w:p>
      <w:r>
        <w:t>Name of the Sub_IE: (BandSidelink-r16)</w:t>
      </w:r>
    </w:p>
    <w:p>
      <w:r>
        <w:t>cbr-CR-TimeLimitSidelink-r16                  ENUMERATED {time1, time2}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--15-22</w:t>
      </w:r>
    </w:p>
    <w:p>
      <w:r>
        <w:t>Name of the Sub_IE: (BandSidelink-r16)</w:t>
      </w:r>
    </w:p>
    <w:p>
      <w:r>
        <w:t>fewerSymbolSlotSidelink-r16                   ENUMERATED {supported}                            OPTIONAL,</w:t>
      </w:r>
    </w:p>
    <w:p>
      <w:r>
        <w:t>Name of the Sub_IE: (BandSidelink-r16)</w:t>
      </w:r>
    </w:p>
    <w:p>
      <w:r>
        <w:t>--15-23</w:t>
      </w:r>
    </w:p>
    <w:p>
      <w:r>
        <w:t>Name of the Sub_IE: (BandSidelink-r16)</w:t>
      </w:r>
    </w:p>
    <w:p>
      <w:r>
        <w:t>sl-openLoopPC-RSRP-ReportSidelink-r16         ENUMERATED {supported}                            OPTIONAL,</w:t>
      </w:r>
    </w:p>
    <w:p>
      <w:r>
        <w:t>Name of the Sub_IE: (BandSidelink-r16)</w:t>
      </w:r>
    </w:p>
    <w:p>
      <w:r>
        <w:t>--13-1</w:t>
      </w:r>
    </w:p>
    <w:p>
      <w:r>
        <w:t>Name of the Sub_IE: (BandSidelink-r16)</w:t>
      </w:r>
    </w:p>
    <w:p>
      <w:r>
        <w:t>sl-Rx-256QAM-r16                              ENUMERATED {supported}                            OPTIONAL</w:t>
      </w:r>
    </w:p>
    <w:p>
      <w:r>
        <w:t>Name of the Sub_IE: (BandSidelink-r16)</w:t>
      </w:r>
    </w:p>
    <w:p>
      <w:r>
        <w:t>]],</w:t>
      </w:r>
    </w:p>
    <w:p>
      <w:r>
        <w:t>Name of the Sub_IE: (BandSidelink-r16)</w:t>
      </w:r>
    </w:p>
    <w:p>
      <w:r>
        <w:t>[[</w:t>
      </w:r>
    </w:p>
    <w:p>
      <w:r>
        <w:t>Name of the Sub_IE: (BandSidelink-r16)</w:t>
      </w:r>
    </w:p>
    <w:p>
      <w:r>
        <w:t>ue-PowerClassSidelink-r16                         ENUMERATED {pc2, pc3, spare6, spare5, spare4, spare3, spare2, spare1}</w:t>
      </w:r>
    </w:p>
    <w:p>
      <w:r>
        <w:t>Name of the Sub_IE: (BandSidelink-r16)</w:t>
      </w:r>
    </w:p>
    <w:p>
      <w:r>
        <w:t>OPTIONAL</w:t>
      </w:r>
    </w:p>
    <w:p>
      <w:r>
        <w:t>Name of the Sub_IE: (BandSidelink-r16)</w:t>
      </w:r>
    </w:p>
    <w:p>
      <w:r>
        <w:t>]],</w:t>
      </w:r>
    </w:p>
    <w:p>
      <w:r>
        <w:t>Name of the Sub_IE: (BandSidelink-r16)</w:t>
      </w:r>
    </w:p>
    <w:p>
      <w:r>
        <w:t>[[</w:t>
      </w:r>
    </w:p>
    <w:p>
      <w:r>
        <w:t>Name of the Sub_IE: (BandSidelink-r16)</w:t>
      </w:r>
    </w:p>
    <w:p>
      <w:r>
        <w:t>--32-4a</w:t>
      </w:r>
    </w:p>
    <w:p>
      <w:r>
        <w:t>Name of the Sub_IE: (BandSidelink-r16)</w:t>
      </w:r>
    </w:p>
    <w:p>
      <w:r>
        <w:t>sl-TransmissionMode2-RandomResourceSelection-r17 SEQUENCE {</w:t>
      </w:r>
    </w:p>
    <w:p>
      <w:r>
        <w:t>Name of the Sub_IE: (BandSidelink-r16)</w:t>
      </w:r>
    </w:p>
    <w:p>
      <w:r>
        <w:t>harq-TxProcessModeTwoSidelink-r17             ENUMERATED {n8, n16},</w:t>
      </w:r>
    </w:p>
    <w:p>
      <w:r>
        <w:t>Name of the Sub_IE: (BandSidelink-r16)</w:t>
      </w:r>
    </w:p>
    <w:p>
      <w:r>
        <w:t>scs-CP-PatternTxSidelinkModeTwo-r17               CHOICE {</w:t>
      </w:r>
    </w:p>
    <w:p>
      <w:r>
        <w:t>Name of the Sub_IE: (BandSidelink-r16)</w:t>
      </w:r>
    </w:p>
    <w:p>
      <w:r>
        <w:t>fr1-r17                                           SEQUENCE {</w:t>
      </w:r>
    </w:p>
    <w:p>
      <w:r>
        <w:t>Name of the Sub_IE: (BandSidelink-r16)</w:t>
      </w:r>
    </w:p>
    <w:p>
      <w:r>
        <w:t>scs-15kHz-r17                                     BIT STRING (SIZE (16))            OPTIONAL,</w:t>
      </w:r>
    </w:p>
    <w:p>
      <w:r>
        <w:t>Name of the Sub_IE: (BandSidelink-r16)</w:t>
      </w:r>
    </w:p>
    <w:p>
      <w:r>
        <w:t>scs-30kHz-r17                                     BIT STRING (SIZE (16))            OPTIONAL,</w:t>
      </w:r>
    </w:p>
    <w:p>
      <w:r>
        <w:t>Name of the Sub_IE: (BandSidelink-r16)</w:t>
      </w:r>
    </w:p>
    <w:p>
      <w:r>
        <w:t>scs-60kHz-r17                                     BIT STRING (SIZE (16))            OPTIONAL</w:t>
      </w:r>
    </w:p>
    <w:p>
      <w:r>
        <w:t>Name of the Sub_IE: (BandSidelink-r16)</w:t>
      </w:r>
    </w:p>
    <w:p>
      <w:r>
        <w:t>},</w:t>
      </w:r>
    </w:p>
    <w:p>
      <w:r>
        <w:t>Name of the Sub_IE: (BandSidelink-r16)</w:t>
      </w:r>
    </w:p>
    <w:p>
      <w:r>
        <w:t>fr2-r17                                           SEQUENCE {</w:t>
      </w:r>
    </w:p>
    <w:p>
      <w:r>
        <w:t>Name of the Sub_IE: (BandSidelink-r16)</w:t>
      </w:r>
    </w:p>
    <w:p>
      <w:r>
        <w:t>scs-60kHz-r17                                     BIT STRING (SIZE (16))            OPTIONAL,</w:t>
      </w:r>
    </w:p>
    <w:p>
      <w:r>
        <w:t>Name of the Sub_IE: (BandSidelink-r16)</w:t>
      </w:r>
    </w:p>
    <w:p>
      <w:r>
        <w:t>scs-120kHz-r17                                    BIT STRING (SIZE (16))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OPTIONAL,</w:t>
      </w:r>
    </w:p>
    <w:p>
      <w:r>
        <w:t>Name of the Sub_IE: (BandSidelink-r16)</w:t>
      </w:r>
    </w:p>
    <w:p>
      <w:r>
        <w:t>extendedCP-Mode2Random-r17                    ENUMERATED {supported}                        OPTIONAL,</w:t>
      </w:r>
    </w:p>
    <w:p>
      <w:r>
        <w:t>Name of the Sub_IE: (BandSidelink-r16)</w:t>
      </w:r>
    </w:p>
    <w:p>
      <w:r>
        <w:t>dl-openLoopPC-Sidelink-r17                    ENUMERATED {supported}                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--32-4b</w:t>
      </w:r>
    </w:p>
    <w:p>
      <w:r>
        <w:t>Name of the Sub_IE: (BandSidelink-r16)</w:t>
      </w:r>
    </w:p>
    <w:p>
      <w:r>
        <w:t>sync-Sidelink-v1710                           SEQUENCE {</w:t>
      </w:r>
    </w:p>
    <w:p>
      <w:r>
        <w:t>Name of the Sub_IE: (BandSidelink-r16)</w:t>
      </w:r>
    </w:p>
    <w:p>
      <w:r>
        <w:t>sync-GNSS-r17                                 ENUMERATED {supported}                        OPTIONAL,</w:t>
      </w:r>
    </w:p>
    <w:p>
      <w:r>
        <w:t>Name of the Sub_IE: (BandSidelink-r16)</w:t>
      </w:r>
    </w:p>
    <w:p>
      <w:r>
        <w:t>gNB-Sync-r17                                  ENUMERATED {supported}                        OPTIONAL,</w:t>
      </w:r>
    </w:p>
    <w:p>
      <w:r>
        <w:t>Name of the Sub_IE: (BandSidelink-r16)</w:t>
      </w:r>
    </w:p>
    <w:p>
      <w:r>
        <w:t>gNB-GNSS-UE-SyncWithPriorityOnGNB-ENB-r17     ENUMERATED {supported}                        OPTIONAL,</w:t>
      </w:r>
    </w:p>
    <w:p>
      <w:r>
        <w:t>Name of the Sub_IE: (BandSidelink-r16)</w:t>
      </w:r>
    </w:p>
    <w:p>
      <w:r>
        <w:t>gNB-GNSS-UE-SyncWithPriorityOnGNSS-r17        ENUMERATED {supported}                        OPTIONAL</w:t>
      </w:r>
    </w:p>
    <w:p>
      <w:r>
        <w:t>Name of the Sub_IE: (BandSidelink-r16)</w:t>
      </w:r>
    </w:p>
    <w:p>
      <w:r>
        <w:t>}                                                                                               OPTIONAL,</w:t>
      </w:r>
    </w:p>
    <w:p>
      <w:r>
        <w:t>Name of the Sub_IE: (BandSidelink-r16)</w:t>
      </w:r>
    </w:p>
    <w:p>
      <w:r>
        <w:t>--32-4c</w:t>
      </w:r>
    </w:p>
    <w:p>
      <w:r>
        <w:t>Name of the Sub_IE: (BandSidelink-r16)</w:t>
      </w:r>
    </w:p>
    <w:p>
      <w:r>
        <w:t>enb-sync-Sidelink-v1710                       ENUMERATED {supported}                            OPTIONAL,</w:t>
      </w:r>
    </w:p>
    <w:p>
      <w:r>
        <w:t>Name of the Sub_IE: (BandSidelink-r16)</w:t>
      </w:r>
    </w:p>
    <w:p>
      <w:r>
        <w:t>--32-5a-2</w:t>
      </w:r>
    </w:p>
    <w:p>
      <w:r>
        <w:t>Name of the Sub_IE: (BandSidelink-r16)</w:t>
      </w:r>
    </w:p>
    <w:p>
      <w:r>
        <w:t>rx-IUC-Scheme1-PreferredMode2Sidelink-r17     ENUMERATED {supported}                            OPTIONAL,</w:t>
      </w:r>
    </w:p>
    <w:p>
      <w:r>
        <w:t>Name of the Sub_IE: (BandSidelink-r16)</w:t>
      </w:r>
    </w:p>
    <w:p>
      <w:r>
        <w:t>--32-5a-3</w:t>
      </w:r>
    </w:p>
    <w:p>
      <w:r>
        <w:t>Name of the Sub_IE: (BandSidelink-r16)</w:t>
      </w:r>
    </w:p>
    <w:p>
      <w:r>
        <w:t>rx-IUC-Scheme1-NonPreferredMode2Sidelink-r17  ENUMERATED {supported}                            OPTIONAL,</w:t>
      </w:r>
    </w:p>
    <w:p>
      <w:r>
        <w:t>Name of the Sub_IE: (BandSidelink-r16)</w:t>
      </w:r>
    </w:p>
    <w:p>
      <w:r>
        <w:t>--32-5b-2</w:t>
      </w:r>
    </w:p>
    <w:p>
      <w:r>
        <w:t>Name of the Sub_IE: (BandSidelink-r16)</w:t>
      </w:r>
    </w:p>
    <w:p>
      <w:r>
        <w:t>rx-IUC-Scheme2-Mode2Sidelink-r17              ENUMERATED {n5, n15, n25, n32, n35, n45, n50, n64} OPTIONAL,</w:t>
      </w:r>
    </w:p>
    <w:p>
      <w:r>
        <w:t>Name of the Sub_IE: (BandSidelink-r16)</w:t>
      </w:r>
    </w:p>
    <w:p>
      <w:r>
        <w:t>--32-6-1</w:t>
      </w:r>
    </w:p>
    <w:p>
      <w:r>
        <w:t>Name of the Sub_IE: (BandSidelink-r16)</w:t>
      </w:r>
    </w:p>
    <w:p>
      <w:r>
        <w:t>rx-IUC-Scheme1-SCI-r17                        ENUMERATED {supported}                            OPTIONAL,</w:t>
      </w:r>
    </w:p>
    <w:p>
      <w:r>
        <w:t>Name of the Sub_IE: (BandSidelink-r16)</w:t>
      </w:r>
    </w:p>
    <w:p>
      <w:r>
        <w:t>--32-6-2</w:t>
      </w:r>
    </w:p>
    <w:p>
      <w:r>
        <w:t>Name of the Sub_IE: (BandSidelink-r16)</w:t>
      </w:r>
    </w:p>
    <w:p>
      <w:r>
        <w:t>rx-IUC-Scheme1-SCI-ExplicitReq-r17            ENUMERATED {supported}                            OPTIONAL</w:t>
      </w:r>
    </w:p>
    <w:p>
      <w:r>
        <w:t>Name of the Sub_IE: (BandSidelink-r16)</w:t>
      </w:r>
    </w:p>
    <w:p>
      <w:r>
        <w:t>]]</w:t>
      </w:r>
    </w:p>
    <w:p>
      <w:r>
        <w:t>Name of the Sub_IE: (RelayParameters-r17)</w:t>
      </w:r>
    </w:p>
    <w:p>
      <w:r>
        <w:t>relayUE-Operation-L2-r17                         ENUMERATED {supported}                                 OPTIONAL,</w:t>
      </w:r>
    </w:p>
    <w:p>
      <w:r>
        <w:t>Name of the Sub_IE: (RelayParameters-r17)</w:t>
      </w:r>
    </w:p>
    <w:p>
      <w:r>
        <w:t>remoteUE-Operation-L2-r17                        ENUMERATED {supported}                                 OPTIONAL,</w:t>
      </w:r>
    </w:p>
    <w:p>
      <w:r>
        <w:t>Name of the Sub_IE: (RelayParameters-r17)</w:t>
      </w:r>
    </w:p>
    <w:p>
      <w:r>
        <w:t>remoteUE-PathSwitchToIdleInactiveRelay-r17    ENUMERATED {supported}                                 OPTIONAL,</w:t>
      </w:r>
    </w:p>
    <w:p>
      <w:r>
        <w:t>Name of the Sub_IE: (RelayParameters-r17)</w:t>
      </w:r>
    </w:p>
    <w:p>
      <w:r>
        <w:t>...</w:t>
      </w:r>
    </w:p>
    <w:p>
      <w:r>
        <w:t>Name of the IE: (SIMULTANEOUSRXTXPERBANDPAIR)</w:t>
      </w:r>
    </w:p>
    <w:p>
      <w:r>
        <w:t>Name of the IE: (SON-PARAMETERS)</w:t>
      </w:r>
    </w:p>
    <w:p>
      <w:r>
        <w:t>Name of the Sub_IE: (SON-Parameters-r16)</w:t>
      </w:r>
    </w:p>
    <w:p>
      <w:r>
        <w:t>rach-Report-r16        ENUMERATED {supported}    OPTIONAL,</w:t>
      </w:r>
    </w:p>
    <w:p>
      <w:r>
        <w:t>Name of the Sub_IE: (SON-Parameters-r16)</w:t>
      </w:r>
    </w:p>
    <w:p>
      <w:r>
        <w:t>...,</w:t>
      </w:r>
    </w:p>
    <w:p>
      <w:r>
        <w:t>Name of the Sub_IE: (SON-Parameters-r16)</w:t>
      </w:r>
    </w:p>
    <w:p>
      <w:r>
        <w:t>[[</w:t>
      </w:r>
    </w:p>
    <w:p>
      <w:r>
        <w:t>Name of the Sub_IE: (SON-Parameters-r16)</w:t>
      </w:r>
    </w:p>
    <w:p>
      <w:r>
        <w:t>rlfReportCHO-r17       ENUMERATED {supported}    OPTIONAL,</w:t>
      </w:r>
    </w:p>
    <w:p>
      <w:r>
        <w:t>Name of the Sub_IE: (SON-Parameters-r16)</w:t>
      </w:r>
    </w:p>
    <w:p>
      <w:r>
        <w:t>rlfReportDAPS-r17      ENUMERATED {supported}    OPTIONAL,</w:t>
      </w:r>
    </w:p>
    <w:p>
      <w:r>
        <w:t>Name of the Sub_IE: (SON-Parameters-r16)</w:t>
      </w:r>
    </w:p>
    <w:p>
      <w:r>
        <w:t>success-HO-Report-r17  ENUMERATED {supported}    OPTIONAL,</w:t>
      </w:r>
    </w:p>
    <w:p>
      <w:r>
        <w:t>Name of the Sub_IE: (SON-Parameters-r16)</w:t>
      </w:r>
    </w:p>
    <w:p>
      <w:r>
        <w:t>twoStepRACH-Report-r17 ENUMERATED {supported}    OPTIONAL,</w:t>
      </w:r>
    </w:p>
    <w:p>
      <w:r>
        <w:t>Name of the Sub_IE: (SON-Parameters-r16)</w:t>
      </w:r>
    </w:p>
    <w:p>
      <w:r>
        <w:t>pscell-MHI-Report-r17  ENUMERATED {supported}    OPTIONAL,</w:t>
      </w:r>
    </w:p>
    <w:p>
      <w:r>
        <w:t>Name of the Sub_IE: (SON-Parameters-r16)</w:t>
      </w:r>
    </w:p>
    <w:p>
      <w:r>
        <w:t>onDemandSI-Report-r17  ENUMERATED {supported}    OPTIONAL</w:t>
      </w:r>
    </w:p>
    <w:p>
      <w:r>
        <w:t>Name of the Sub_IE: (SON-Parameters-r16)</w:t>
      </w:r>
    </w:p>
    <w:p>
      <w:r>
        <w:t>]]</w:t>
      </w:r>
    </w:p>
    <w:p>
      <w:r>
        <w:t>Name of the IE: (SRS-ALLPOSRESOURCESRRC-INACTIVE)</w:t>
      </w:r>
    </w:p>
    <w:p>
      <w:r>
        <w:t>Name of the Sub_IE: (SRS-AllPosResourcesRRC-Inactive-r17)</w:t>
      </w:r>
    </w:p>
    <w:p>
      <w:r>
        <w:t>srs-PosResourcesRRC-Inactive-r17                    SEQUENCE {</w:t>
      </w:r>
    </w:p>
    <w:p>
      <w:r>
        <w:t>Name of the Sub_IE: (SRS-AllPosResourcesRRC-Inactive-r17)</w:t>
      </w:r>
    </w:p>
    <w:p>
      <w:r>
        <w:t>-- R1 27-15: Positioning SRS transmission in RRC_INACTIVE state for initial UL BWP</w:t>
      </w:r>
    </w:p>
    <w:p>
      <w:r>
        <w:t>Name of the Sub_IE: (SRS-AllPosResourcesRRC-Inactive-r17)</w:t>
      </w:r>
    </w:p>
    <w:p>
      <w:r>
        <w:t>maxNumberSRS-PosResourceSetPerBWP-r17               ENUMERATED {n1, n2, n4, n8, n12, n16},</w:t>
      </w:r>
    </w:p>
    <w:p>
      <w:r>
        <w:t>Name of the Sub_IE: (SRS-AllPosResourcesRRC-Inactive-r17)</w:t>
      </w:r>
    </w:p>
    <w:p>
      <w:r>
        <w:t>maxNumberSRS-PosResourcesPerBWP-r17                 ENUMERATED {n1, n2, n4, n8, n16, n32, n64},</w:t>
      </w:r>
    </w:p>
    <w:p>
      <w:r>
        <w:t>Name of the Sub_IE: (SRS-AllPosResourcesRRC-Inactive-r17)</w:t>
      </w:r>
    </w:p>
    <w:p>
      <w:r>
        <w:t>maxNumberSRS-ResourcesPerBWP-PerSlot-r17            ENUMERATED {n1, n2, n3, n4, n5, n6, n8, n10, n12, n14},</w:t>
      </w:r>
    </w:p>
    <w:p>
      <w:r>
        <w:t>Name of the Sub_IE: (SRS-AllPosResourcesRRC-Inactive-r17)</w:t>
      </w:r>
    </w:p>
    <w:p>
      <w:r>
        <w:t>maxNumberPeriodicSRS-PosResourcesPerBWP-r17         ENUMERATED {n1, n2, n4, n8, n16, n32, n64},</w:t>
      </w:r>
    </w:p>
    <w:p>
      <w:r>
        <w:t>Name of the Sub_IE: (SRS-AllPosResourcesRRC-Inactive-r17)</w:t>
      </w:r>
    </w:p>
    <w:p>
      <w:r>
        <w:t>maxNumberPeriodicSRS-PosResourcesPerBWP-PerSlot-r17 ENUMERATED {n1, n2, n3, n4, n5, n6, n8, n10, n12, n14},</w:t>
      </w:r>
    </w:p>
    <w:p>
      <w:r>
        <w:t>Name of the Sub_IE: (SRS-AllPosResourcesRRC-Inactive-r17)</w:t>
      </w:r>
    </w:p>
    <w:p>
      <w:r>
        <w:t>dummy1                                              ENUMERATED {n1, n2, n4, n8, n16, n32, n64 },</w:t>
      </w:r>
    </w:p>
    <w:p>
      <w:r>
        <w:t>Name of the Sub_IE: (SRS-AllPosResourcesRRC-Inactive-r17)</w:t>
      </w:r>
    </w:p>
    <w:p>
      <w:r>
        <w:t>dummy2                                              ENUMERATED {n1, n2, n3, n4, n5, n6, n8, n10, n12, n14}</w:t>
      </w:r>
    </w:p>
    <w:p>
      <w:r>
        <w:t>Name of the IE: (SRS-SWITCHINGTIMENR)</w:t>
      </w:r>
    </w:p>
    <w:p>
      <w:r>
        <w:t>Name of the Sub_IE: (SRS-SwitchingTimeNR)</w:t>
      </w:r>
    </w:p>
    <w:p>
      <w:r>
        <w:t>switchingTimeDL         ENUMERATED {n0us, n30us, n100us, n140us, n200us, n300us, n500us, n900us}  OPTIONAL,</w:t>
      </w:r>
    </w:p>
    <w:p>
      <w:r>
        <w:t>Name of the Sub_IE: (SRS-SwitchingTimeNR)</w:t>
      </w:r>
    </w:p>
    <w:p>
      <w:r>
        <w:t>switchingTimeUL         ENUMERATED {n0us, n30us, n100us, n140us, n200us, n300us, n500us, n900us}  OPTIONAL</w:t>
      </w:r>
    </w:p>
    <w:p>
      <w:r>
        <w:t>Name of the IE: (SRS-SWITCHINGTIMEEUTRA)</w:t>
      </w:r>
    </w:p>
    <w:p>
      <w:r>
        <w:t>Name of the Sub_IE: (SRS-SwitchingTimeEUTRA)</w:t>
      </w:r>
    </w:p>
    <w:p>
      <w:r>
        <w:t>switchingTimeDL            ENUMERATED {n0, n0dot5, n1, n1dot5, n2, n2dot5, n3, n3dot5, n4, n4dot5, n5, n5dot5, n6, n6dot5, n7}</w:t>
      </w:r>
    </w:p>
    <w:p>
      <w:r>
        <w:t>Name of the Sub_IE: (SRS-SwitchingTimeEUTRA)</w:t>
      </w:r>
    </w:p>
    <w:p>
      <w:r>
        <w:t>OPTIONAL,</w:t>
      </w:r>
    </w:p>
    <w:p>
      <w:r>
        <w:t>Name of the Sub_IE: (SRS-SwitchingTimeEUTRA)</w:t>
      </w:r>
    </w:p>
    <w:p>
      <w:r>
        <w:t>switchingTimeUL            ENUMERATED {n0, n0dot5, n1, n1dot5, n2, n2dot5, n3, n3dot5, n4, n4dot5, n5, n5dot5, n6, n6dot5, n7}</w:t>
      </w:r>
    </w:p>
    <w:p>
      <w:r>
        <w:t>Name of the Sub_IE: (SRS-SwitchingTimeEUTRA)</w:t>
      </w:r>
    </w:p>
    <w:p>
      <w:r>
        <w:t>OPTIONAL</w:t>
      </w:r>
    </w:p>
    <w:p>
      <w:r>
        <w:t>Name of the IE: (SUPPORTEDBANDWIDTH)</w:t>
      </w:r>
    </w:p>
    <w:p>
      <w:r>
        <w:t>Name of the Sub_IE: (SupportedBandwidth)</w:t>
      </w:r>
    </w:p>
    <w:p>
      <w:r>
        <w:t>fr1                         ENUMERATED {mhz5, mhz10, mhz15, mhz20, mhz25, mhz30, mhz40, mhz50, mhz60, mhz80, mhz100},</w:t>
      </w:r>
    </w:p>
    <w:p>
      <w:r>
        <w:t>Name of the Sub_IE: (SupportedBandwidth)</w:t>
      </w:r>
    </w:p>
    <w:p>
      <w:r>
        <w:t>fr2                         ENUMERATED {mhz50, mhz100, mhz200, mhz400}</w:t>
      </w:r>
    </w:p>
    <w:p>
      <w:r>
        <w:t>Name of the Sub_IE: (SupportedBandwidth-v1700)</w:t>
      </w:r>
    </w:p>
    <w:p>
      <w:r>
        <w:t>fr1-r17    ENUMERATED {mhz5, mhz10, mhz15, mhz20, mhz25, mhz30, mhz35, mhz40, mhz45, mhz50, mhz60, mhz70, mhz80, mhz90, mhz100},</w:t>
      </w:r>
    </w:p>
    <w:p>
      <w:r>
        <w:t>Name of the Sub_IE: (SupportedBandwidth-v1700)</w:t>
      </w:r>
    </w:p>
    <w:p>
      <w:r>
        <w:t>fr2-r17    ENUMERATED {mhz50, mhz100, mhz200, mhz400, mhz800, mhz1600, mhz2000}</w:t>
      </w:r>
    </w:p>
    <w:p>
      <w:r>
        <w:t>Name of the IE: (UE-BASEDPERFMEAS-PARAMETERS)</w:t>
      </w:r>
    </w:p>
    <w:p>
      <w:r>
        <w:t>Name of the Sub_IE: (UE-BasedPerfMeas-Parameters-r16)</w:t>
      </w:r>
    </w:p>
    <w:p>
      <w:r>
        <w:t>barometerMeasReport-r16      ENUMERATED {supported}        OPTIONAL,</w:t>
      </w:r>
    </w:p>
    <w:p>
      <w:r>
        <w:t>Name of the Sub_IE: (UE-BasedPerfMeas-Parameters-r16)</w:t>
      </w:r>
    </w:p>
    <w:p>
      <w:r>
        <w:t>immMeasBT-r16                ENUMERATED {supported}        OPTIONAL,</w:t>
      </w:r>
    </w:p>
    <w:p>
      <w:r>
        <w:t>Name of the Sub_IE: (UE-BasedPerfMeas-Parameters-r16)</w:t>
      </w:r>
    </w:p>
    <w:p>
      <w:r>
        <w:t>immMeasWLAN-r16              ENUMERATED {supported}        OPTIONAL,</w:t>
      </w:r>
    </w:p>
    <w:p>
      <w:r>
        <w:t>Name of the Sub_IE: (UE-BasedPerfMeas-Parameters-r16)</w:t>
      </w:r>
    </w:p>
    <w:p>
      <w:r>
        <w:t>loggedMeasBT-r16             ENUMERATED {supported}        OPTIONAL,</w:t>
      </w:r>
    </w:p>
    <w:p>
      <w:r>
        <w:t>Name of the Sub_IE: (UE-BasedPerfMeas-Parameters-r16)</w:t>
      </w:r>
    </w:p>
    <w:p>
      <w:r>
        <w:t>loggedMeasurements-r16       ENUMERATED {supported}        OPTIONAL,</w:t>
      </w:r>
    </w:p>
    <w:p>
      <w:r>
        <w:t>Name of the Sub_IE: (UE-BasedPerfMeas-Parameters-r16)</w:t>
      </w:r>
    </w:p>
    <w:p>
      <w:r>
        <w:t>loggedMeasWLAN-r16           ENUMERATED {supported}        OPTIONAL,</w:t>
      </w:r>
    </w:p>
    <w:p>
      <w:r>
        <w:t>Name of the Sub_IE: (UE-BasedPerfMeas-Parameters-r16)</w:t>
      </w:r>
    </w:p>
    <w:p>
      <w:r>
        <w:t>orientationMeasReport-r16    ENUMERATED {supported}        OPTIONAL,</w:t>
      </w:r>
    </w:p>
    <w:p>
      <w:r>
        <w:t>Name of the Sub_IE: (UE-BasedPerfMeas-Parameters-r16)</w:t>
      </w:r>
    </w:p>
    <w:p>
      <w:r>
        <w:t>speedMeasReport-r16          ENUMERATED {supported}        OPTIONAL,</w:t>
      </w:r>
    </w:p>
    <w:p>
      <w:r>
        <w:t>Name of the Sub_IE: (UE-BasedPerfMeas-Parameters-r16)</w:t>
      </w:r>
    </w:p>
    <w:p>
      <w:r>
        <w:t>gnss-Location-r16            ENUMERATED {supported}        OPTIONAL,</w:t>
      </w:r>
    </w:p>
    <w:p>
      <w:r>
        <w:t>Name of the Sub_IE: (UE-BasedPerfMeas-Parameters-r16)</w:t>
      </w:r>
    </w:p>
    <w:p>
      <w:r>
        <w:t>ulPDCP-Delay-r16             ENUMERATED {supported}        OPTIONAL,</w:t>
      </w:r>
    </w:p>
    <w:p>
      <w:r>
        <w:t>Name of the Sub_IE: (UE-BasedPerfMeas-Parameters-r16)</w:t>
      </w:r>
    </w:p>
    <w:p>
      <w:r>
        <w:t>...,</w:t>
      </w:r>
    </w:p>
    <w:p>
      <w:r>
        <w:t>Name of the Sub_IE: (UE-BasedPerfMeas-Parameters-r16)</w:t>
      </w:r>
    </w:p>
    <w:p>
      <w:r>
        <w:t>[[</w:t>
      </w:r>
    </w:p>
    <w:p>
      <w:r>
        <w:t>Name of the Sub_IE: (UE-BasedPerfMeas-Parameters-r16)</w:t>
      </w:r>
    </w:p>
    <w:p>
      <w:r>
        <w:t>sigBasedLogMDT-OverrideProtect-r17 ENUMERATED {supported}  OPTIONAL,</w:t>
      </w:r>
    </w:p>
    <w:p>
      <w:r>
        <w:t>Name of the Sub_IE: (UE-BasedPerfMeas-Parameters-r16)</w:t>
      </w:r>
    </w:p>
    <w:p>
      <w:r>
        <w:t>multipleCEF-Report-r17             ENUMERATED {supported}  OPTIONAL,</w:t>
      </w:r>
    </w:p>
    <w:p>
      <w:r>
        <w:t>Name of the Sub_IE: (UE-BasedPerfMeas-Parameters-r16)</w:t>
      </w:r>
    </w:p>
    <w:p>
      <w:r>
        <w:t>excessPacketDelay-r17              ENUMERATED {supported}  OPTIONAL,</w:t>
      </w:r>
    </w:p>
    <w:p>
      <w:r>
        <w:t>Name of the Sub_IE: (UE-BasedPerfMeas-Parameters-r16)</w:t>
      </w:r>
    </w:p>
    <w:p>
      <w:r>
        <w:t>earlyMeasLog-r17                   ENUMERATED {supported}  OPTIONAL</w:t>
      </w:r>
    </w:p>
    <w:p>
      <w:r>
        <w:t>Name of the Sub_IE: (UE-BasedPerfMeas-Parameters-r16)</w:t>
      </w:r>
    </w:p>
    <w:p>
      <w:r>
        <w:t>]]</w:t>
      </w:r>
    </w:p>
    <w:p>
      <w:r>
        <w:t>Name of the IE: (UE-CAPABILITYRAT-CONTAINERLIST)</w:t>
      </w:r>
    </w:p>
    <w:p>
      <w:r>
        <w:t>Name of the Sub_IE: (UE-CapabilityRAT-ContainerList)</w:t>
      </w:r>
    </w:p>
    <w:p>
      <w:r>
        <w:t>UE-CapabilityRAT-ContainerList SEQUENCE (SIZE (0..maxRAT-CapabilityContainers)) OF UE-CapabilityRAT-Container</w:t>
      </w:r>
    </w:p>
    <w:p>
      <w:r>
        <w:t>Name of the Sub_IE: (UE-CapabilityRAT-Container)</w:t>
      </w:r>
    </w:p>
    <w:p>
      <w:r>
        <w:t>rat-Type                              RAT-Type,</w:t>
      </w:r>
    </w:p>
    <w:p>
      <w:r>
        <w:t>Name of the Sub_IE: (UE-CapabilityRAT-Container)</w:t>
      </w:r>
    </w:p>
    <w:p>
      <w:r>
        <w:t>ue-CapabilityRAT-Container            OCTET STRING</w:t>
      </w:r>
    </w:p>
    <w:p>
      <w:r>
        <w:t>Name of the IE: (UE-CAPABILITYRAT-REQUESTLIST)</w:t>
      </w:r>
    </w:p>
    <w:p>
      <w:r>
        <w:t>Name of the Sub_IE: (UE-CapabilityRAT-RequestList)</w:t>
      </w:r>
    </w:p>
    <w:p>
      <w:r>
        <w:t>UE-CapabilityRAT-RequestList SEQUENCE (SIZE (1..maxRAT-CapabilityContainers)) OF UE-CapabilityRAT-Request</w:t>
      </w:r>
    </w:p>
    <w:p>
      <w:r>
        <w:t>Name of the Sub_IE: (UE-CapabilityRAT-Request)</w:t>
      </w:r>
    </w:p>
    <w:p>
      <w:r>
        <w:t>rat-Type                                RAT-Type,</w:t>
      </w:r>
    </w:p>
    <w:p>
      <w:r>
        <w:t>Name of the Sub_IE: (UE-CapabilityRAT-Request)</w:t>
      </w:r>
    </w:p>
    <w:p>
      <w:r>
        <w:t>capabilityRequestFilter                 OCTET STRING                    OPTIONAL,   -- Need N</w:t>
      </w:r>
    </w:p>
    <w:p>
      <w:r>
        <w:t>Name of the Sub_IE: (UE-CapabilityRAT-Request)</w:t>
      </w:r>
    </w:p>
    <w:p>
      <w:r>
        <w:t>...</w:t>
      </w:r>
    </w:p>
    <w:p>
      <w:r>
        <w:t>Name of the IE: (UE-CAPABILITYREQUESTFILTERCOMMON)</w:t>
      </w:r>
    </w:p>
    <w:p>
      <w:r>
        <w:t>Name of the Sub_IE: (UE-CapabilityRequestFilterCommon)</w:t>
      </w:r>
    </w:p>
    <w:p>
      <w:r>
        <w:t>mrdc-Request                                SEQUENCE {</w:t>
      </w:r>
    </w:p>
    <w:p>
      <w:r>
        <w:t>Name of the Sub_IE: (UE-CapabilityRequestFilterCommon)</w:t>
      </w:r>
    </w:p>
    <w:p>
      <w:r>
        <w:t>omitEN-DC                                   ENUMERATED {true}                      OPTIONAL,    -- Need N</w:t>
      </w:r>
    </w:p>
    <w:p>
      <w:r>
        <w:t>Name of the Sub_IE: (UE-CapabilityRequestFilterCommon)</w:t>
      </w:r>
    </w:p>
    <w:p>
      <w:r>
        <w:t>includeNR-DC                                ENUMERATED {true}                      OPTIONAL,    -- Need N</w:t>
      </w:r>
    </w:p>
    <w:p>
      <w:r>
        <w:t>Name of the Sub_IE: (UE-CapabilityRequestFilterCommon)</w:t>
      </w:r>
    </w:p>
    <w:p>
      <w:r>
        <w:t>includeNE-DC                                ENUMERATED {true}                      OPTIONAL     -- Need N</w:t>
      </w:r>
    </w:p>
    <w:p>
      <w:r>
        <w:t>Name of the Sub_IE: (UE-CapabilityRequestFilterCommon)</w:t>
      </w:r>
    </w:p>
    <w:p>
      <w:r>
        <w:t>}                                                                                  OPTIONAL,        -- Need N</w:t>
      </w:r>
    </w:p>
    <w:p>
      <w:r>
        <w:t>Name of the Sub_IE: (UE-CapabilityRequestFilterCommon)</w:t>
      </w:r>
    </w:p>
    <w:p>
      <w:r>
        <w:t>...,</w:t>
      </w:r>
    </w:p>
    <w:p>
      <w:r>
        <w:t>Name of the Sub_IE: (UE-CapabilityRequestFilterCommon)</w:t>
      </w:r>
    </w:p>
    <w:p>
      <w:r>
        <w:t>[[</w:t>
      </w:r>
    </w:p>
    <w:p>
      <w:r>
        <w:t>Name of the Sub_IE: (UE-CapabilityRequestFilterCommon)</w:t>
      </w:r>
    </w:p>
    <w:p>
      <w:r>
        <w:t>codebookTypeRequest-r16        SEQUENCE {</w:t>
      </w:r>
    </w:p>
    <w:p>
      <w:r>
        <w:t>Name of the Sub_IE: (UE-CapabilityRequestFilterCommon)</w:t>
      </w:r>
    </w:p>
    <w:p>
      <w:r>
        <w:t>type1-SinglePanel-r16          ENUMERATED {true}                                    OPTIONAL,    -- Need N</w:t>
      </w:r>
    </w:p>
    <w:p>
      <w:r>
        <w:t>Name of the Sub_IE: (UE-CapabilityRequestFilterCommon)</w:t>
      </w:r>
    </w:p>
    <w:p>
      <w:r>
        <w:t>type1-MultiPanel-r16           ENUMERATED {true}                                    OPTIONAL,    -- Need N</w:t>
      </w:r>
    </w:p>
    <w:p>
      <w:r>
        <w:t>Name of the Sub_IE: (UE-CapabilityRequestFilterCommon)</w:t>
      </w:r>
    </w:p>
    <w:p>
      <w:r>
        <w:t>type2-r16                      ENUMERATED {true}                                    OPTIONAL,    -- Need N</w:t>
      </w:r>
    </w:p>
    <w:p>
      <w:r>
        <w:t>Name of the Sub_IE: (UE-CapabilityRequestFilterCommon)</w:t>
      </w:r>
    </w:p>
    <w:p>
      <w:r>
        <w:t>type2-PortSelection-r16        ENUMERATED {true}                                    OPTIONAL     -- Need N</w:t>
      </w:r>
    </w:p>
    <w:p>
      <w:r>
        <w:t>Name of the Sub_IE: (UE-CapabilityRequestFilterCommon)</w:t>
      </w:r>
    </w:p>
    <w:p>
      <w:r>
        <w:t>}                                                                                   OPTIONAL,    -- Need N</w:t>
      </w:r>
    </w:p>
    <w:p>
      <w:r>
        <w:t>Name of the Sub_IE: (UE-CapabilityRequestFilterCommon)</w:t>
      </w:r>
    </w:p>
    <w:p>
      <w:r>
        <w:t>uplinkTxSwitchRequest-r16      ENUMERATED {true}                                    OPTIONAL     -- Need N</w:t>
      </w:r>
    </w:p>
    <w:p>
      <w:r>
        <w:t>Name of the Sub_IE: (UE-CapabilityRequestFilterCommon)</w:t>
      </w:r>
    </w:p>
    <w:p>
      <w:r>
        <w:t>]],</w:t>
      </w:r>
    </w:p>
    <w:p>
      <w:r>
        <w:t>Name of the Sub_IE: (UE-CapabilityRequestFilterCommon)</w:t>
      </w:r>
    </w:p>
    <w:p>
      <w:r>
        <w:t>[[</w:t>
      </w:r>
    </w:p>
    <w:p>
      <w:r>
        <w:t>Name of the Sub_IE: (UE-CapabilityRequestFilterCommon)</w:t>
      </w:r>
    </w:p>
    <w:p>
      <w:r>
        <w:t>requestedCellGrouping-r16      SEQUENCE (SIZE (1..maxCellGroupings-r16)) OF CellGrouping-r16    OPTIONAL    -- Cond NRDC</w:t>
      </w:r>
    </w:p>
    <w:p>
      <w:r>
        <w:t>Name of the Sub_IE: (UE-CapabilityRequestFilterCommon)</w:t>
      </w:r>
    </w:p>
    <w:p>
      <w:r>
        <w:t>]],</w:t>
      </w:r>
    </w:p>
    <w:p>
      <w:r>
        <w:t>Name of the Sub_IE: (UE-CapabilityRequestFilterCommon)</w:t>
      </w:r>
    </w:p>
    <w:p>
      <w:r>
        <w:t>[[</w:t>
      </w:r>
    </w:p>
    <w:p>
      <w:r>
        <w:t>Name of the Sub_IE: (UE-CapabilityRequestFilterCommon)</w:t>
      </w:r>
    </w:p>
    <w:p>
      <w:r>
        <w:t>fallbackGroupFiveRequest-r17   ENUMERATED {true}                                    OPTIONAL     -- Need N</w:t>
      </w:r>
    </w:p>
    <w:p>
      <w:r>
        <w:t>Name of the Sub_IE: (UE-CapabilityRequestFilterCommon)</w:t>
      </w:r>
    </w:p>
    <w:p>
      <w:r>
        <w:t>]]</w:t>
      </w:r>
    </w:p>
    <w:p>
      <w:r>
        <w:t>Name of the Sub_IE: (CellGrouping-r16)</w:t>
      </w:r>
    </w:p>
    <w:p>
      <w:r>
        <w:t>mcg-r16                 SEQUENCE (SIZE (1..maxBands)) OF FreqBandIndicatorNR,</w:t>
      </w:r>
    </w:p>
    <w:p>
      <w:r>
        <w:t>Name of the Sub_IE: (CellGrouping-r16)</w:t>
      </w:r>
    </w:p>
    <w:p>
      <w:r>
        <w:t>scg-r16                 SEQUENCE (SIZE (1..maxBands)) OF FreqBandIndicatorNR,</w:t>
      </w:r>
    </w:p>
    <w:p>
      <w:r>
        <w:t>Name of the Sub_IE: (CellGrouping-r16)</w:t>
      </w:r>
    </w:p>
    <w:p>
      <w:r>
        <w:t>mode-r16                ENUMERATED {sync, async}</w:t>
      </w:r>
    </w:p>
    <w:p>
      <w:r>
        <w:t>Name of the IE: (UE-CAPABILITYREQUESTFILTERNR)</w:t>
      </w:r>
    </w:p>
    <w:p>
      <w:r>
        <w:t>Name of the Sub_IE: (UE-CapabilityRequestFilterNR)</w:t>
      </w:r>
    </w:p>
    <w:p>
      <w:r>
        <w:t>frequencyBandListFilter                     FreqBandList                          OPTIONAL,   -- Need N</w:t>
      </w:r>
    </w:p>
    <w:p>
      <w:r>
        <w:t>Name of the Sub_IE: (UE-CapabilityRequestFilterNR)</w:t>
      </w:r>
    </w:p>
    <w:p>
      <w:r>
        <w:t>nonCriticalExtension                        UE-CapabilityRequestFilterNR-v1540    OPTIONAL</w:t>
      </w:r>
    </w:p>
    <w:p>
      <w:r>
        <w:t>Name of the Sub_IE: (UE-CapabilityRequestFilterNR-v1540)</w:t>
      </w:r>
    </w:p>
    <w:p>
      <w:r>
        <w:t>srs-SwitchingTimeRequest                    ENUMERATED {true}                     OPTIONAL,  -- Need N</w:t>
      </w:r>
    </w:p>
    <w:p>
      <w:r>
        <w:t>Name of the Sub_IE: (UE-CapabilityRequestFilterNR-v1540)</w:t>
      </w:r>
    </w:p>
    <w:p>
      <w:r>
        <w:t>nonCriticalExtension                        UE-CapabilityRequestFilterNR-v1710    OPTIONAL</w:t>
      </w:r>
    </w:p>
    <w:p>
      <w:r>
        <w:t>Name of the Sub_IE: (UE-CapabilityRequestFilterNR-v1710)</w:t>
      </w:r>
    </w:p>
    <w:p>
      <w:r>
        <w:t>sidelinkRequest-r17                         ENUMERATED {true}                     OPTIONAL,  -- Need N</w:t>
      </w:r>
    </w:p>
    <w:p>
      <w:r>
        <w:t>Name of the Sub_IE: (UE-CapabilityRequestFilterNR-v1710)</w:t>
      </w:r>
    </w:p>
    <w:p>
      <w:r>
        <w:t>nonCriticalExtension                        SEQUENCE {}                           OPTIONAL</w:t>
      </w:r>
    </w:p>
    <w:p>
      <w:r>
        <w:t>Name of the IE: (UE-MRDC-CAPABILITY)</w:t>
      </w:r>
    </w:p>
    <w:p>
      <w:r>
        <w:t>Name of the Sub_IE: (UE-MRDC-Capability)</w:t>
      </w:r>
    </w:p>
    <w:p>
      <w:r>
        <w:t>measAndMobParametersMRDC            MeasAndMobParametersMRDC                                                        OPTIONAL,</w:t>
      </w:r>
    </w:p>
    <w:p>
      <w:r>
        <w:t>Name of the Sub_IE: (UE-MRDC-Capability)</w:t>
      </w:r>
    </w:p>
    <w:p>
      <w:r>
        <w:t>phy-ParametersMRDC-v1530            Phy-ParametersMRDC                                                              OPTIONAL,</w:t>
      </w:r>
    </w:p>
    <w:p>
      <w:r>
        <w:t>Name of the Sub_IE: (UE-MRDC-Capability)</w:t>
      </w:r>
    </w:p>
    <w:p>
      <w:r>
        <w:t>rf-ParametersMRDC                   RF-ParametersMRDC,</w:t>
      </w:r>
    </w:p>
    <w:p>
      <w:r>
        <w:t>Name of the Sub_IE: (UE-MRDC-Capability)</w:t>
      </w:r>
    </w:p>
    <w:p>
      <w:r>
        <w:t>generalParametersMRDC               GeneralParametersMRDC-XDD-Diff                                                  OPTIONAL,</w:t>
      </w:r>
    </w:p>
    <w:p>
      <w:r>
        <w:t>Name of the Sub_IE: (UE-MRDC-Capability)</w:t>
      </w:r>
    </w:p>
    <w:p>
      <w:r>
        <w:t>fdd-Add-UE-MRDC-Capabilities        UE-MRDC-CapabilityAddXDD-Mode                                                   OPTIONAL,</w:t>
      </w:r>
    </w:p>
    <w:p>
      <w:r>
        <w:t>Name of the Sub_IE: (UE-MRDC-Capability)</w:t>
      </w:r>
    </w:p>
    <w:p>
      <w:r>
        <w:t>tdd-Add-UE-MRDC-Capabilities        UE-MRDC-CapabilityAddXDD-Mode                                                   OPTIONAL,</w:t>
      </w:r>
    </w:p>
    <w:p>
      <w:r>
        <w:t>Name of the Sub_IE: (UE-MRDC-Capability)</w:t>
      </w:r>
    </w:p>
    <w:p>
      <w:r>
        <w:t>fr1-Add-UE-MRDC-Capabilities        UE-MRDC-CapabilityAddFRX-Mode                                                   OPTIONAL,</w:t>
      </w:r>
    </w:p>
    <w:p>
      <w:r>
        <w:t>Name of the Sub_IE: (UE-MRDC-Capability)</w:t>
      </w:r>
    </w:p>
    <w:p>
      <w:r>
        <w:t>fr2-Add-UE-MRDC-Capabilities        UE-MRDC-CapabilityAddFRX-Mode                                                   OPTIONAL,</w:t>
      </w:r>
    </w:p>
    <w:p>
      <w:r>
        <w:t>Name of the Sub_IE: (UE-MRDC-Capability)</w:t>
      </w:r>
    </w:p>
    <w:p>
      <w:r>
        <w:t>featureSetCombinations              SEQUENCE (SIZE (1..maxFeatureSetCombinations)) OF FeatureSetCombination         OPTIONAL,</w:t>
      </w:r>
    </w:p>
    <w:p>
      <w:r>
        <w:t>Name of the Sub_IE: (UE-MRDC-Capability)</w:t>
      </w:r>
    </w:p>
    <w:p>
      <w:r>
        <w:t>pdcp-ParametersMRDC-v1530           PDCP-ParametersMRDC                                                             OPTIONAL,</w:t>
      </w:r>
    </w:p>
    <w:p>
      <w:r>
        <w:t>Name of the Sub_IE: (UE-MRDC-Capability)</w:t>
      </w:r>
    </w:p>
    <w:p>
      <w:r>
        <w:t>lateNonCriticalExtension            OCTET STRING (CONTAINING UE-MRDC-Capability-v15g0)                              OPTIONAL,</w:t>
      </w:r>
    </w:p>
    <w:p>
      <w:r>
        <w:t>Name of the Sub_IE: (UE-MRDC-Capability)</w:t>
      </w:r>
    </w:p>
    <w:p>
      <w:r>
        <w:t>nonCriticalExtension                UE-MRDC-Capability-v1560                                                        OPTIONAL</w:t>
      </w:r>
    </w:p>
    <w:p>
      <w:r>
        <w:t>Name of the Sub_IE: (UE-MRDC-Capability)</w:t>
      </w:r>
    </w:p>
    <w:p>
      <w:r>
        <w:t>-- Regular non-critical extensions:</w:t>
      </w:r>
    </w:p>
    <w:p>
      <w:r>
        <w:t>Name of the Sub_IE: (UE-MRDC-Capability-v1560)</w:t>
      </w:r>
    </w:p>
    <w:p>
      <w:r>
        <w:t>receivedFilters                     OCTET STRING (CONTAINING UECapabilityEnquiry-v1560-IEs)                         OPTIONAL,</w:t>
      </w:r>
    </w:p>
    <w:p>
      <w:r>
        <w:t>Name of the Sub_IE: (UE-MRDC-Capability-v1560)</w:t>
      </w:r>
    </w:p>
    <w:p>
      <w:r>
        <w:t>measAndMobParametersMRDC-v1560      MeasAndMobParametersMRDC-v1560                                                  OPTIONAL,</w:t>
      </w:r>
    </w:p>
    <w:p>
      <w:r>
        <w:t>Name of the Sub_IE: (UE-MRDC-Capability-v1560)</w:t>
      </w:r>
    </w:p>
    <w:p>
      <w:r>
        <w:t>fdd-Add-UE-MRDC-Capabilities-v1560  UE-MRDC-CapabilityAddXDD-Mode-v1560                                             OPTIONAL,</w:t>
      </w:r>
    </w:p>
    <w:p>
      <w:r>
        <w:t>Name of the Sub_IE: (UE-MRDC-Capability-v1560)</w:t>
      </w:r>
    </w:p>
    <w:p>
      <w:r>
        <w:t>tdd-Add-UE-MRDC-Capabilities-v1560  UE-MRDC-CapabilityAddXDD-Mode-v1560                                             OPTIONAL,</w:t>
      </w:r>
    </w:p>
    <w:p>
      <w:r>
        <w:t>Name of the Sub_IE: (UE-MRDC-Capability-v1560)</w:t>
      </w:r>
    </w:p>
    <w:p>
      <w:r>
        <w:t>nonCriticalExtension                UE-MRDC-Capability-v1610                                                        OPTIONAL</w:t>
      </w:r>
    </w:p>
    <w:p>
      <w:r>
        <w:t>Name of the Sub_IE: (UE-MRDC-Capability-v1610)</w:t>
      </w:r>
    </w:p>
    <w:p>
      <w:r>
        <w:t>measAndMobParametersMRDC-v1610      MeasAndMobParametersMRDC-v1610                                                  OPTIONAL,</w:t>
      </w:r>
    </w:p>
    <w:p>
      <w:r>
        <w:t>Name of the Sub_IE: (UE-MRDC-Capability-v1610)</w:t>
      </w:r>
    </w:p>
    <w:p>
      <w:r>
        <w:t>generalParametersMRDC-v1610         GeneralParametersMRDC-v1610                                                     OPTIONAL,</w:t>
      </w:r>
    </w:p>
    <w:p>
      <w:r>
        <w:t>Name of the Sub_IE: (UE-MRDC-Capability-v1610)</w:t>
      </w:r>
    </w:p>
    <w:p>
      <w:r>
        <w:t>pdcp-ParametersMRDC-v1610           PDCP-ParametersMRDC-v1610                                                       OPTIONAL,</w:t>
      </w:r>
    </w:p>
    <w:p>
      <w:r>
        <w:t>Name of the Sub_IE: (UE-MRDC-Capability-v1610)</w:t>
      </w:r>
    </w:p>
    <w:p>
      <w:r>
        <w:t>nonCriticalExtension                UE-MRDC-Capability-v1700                                                        OPTIONAL</w:t>
      </w:r>
    </w:p>
    <w:p>
      <w:r>
        <w:t>Name of the Sub_IE: (UE-MRDC-Capability-v1700)</w:t>
      </w:r>
    </w:p>
    <w:p>
      <w:r>
        <w:t>measAndMobParametersMRDC-v1700      MeasAndMobParametersMRDC-v1700,</w:t>
      </w:r>
    </w:p>
    <w:p>
      <w:r>
        <w:t>Name of the Sub_IE: (UE-MRDC-Capability-v1700)</w:t>
      </w:r>
    </w:p>
    <w:p>
      <w:r>
        <w:t>nonCriticalExtension                UE-MRDC-Capability-v1730                                                        OPTIONAL</w:t>
      </w:r>
    </w:p>
    <w:p>
      <w:r>
        <w:t>Name of the Sub_IE: (UE-MRDC-Capability-v1730)</w:t>
      </w:r>
    </w:p>
    <w:p>
      <w:r>
        <w:t>measAndMobParametersMRDC-v1730      MeasAndMobParametersMRDC-v1730                                                  OPTIONAL,</w:t>
      </w:r>
    </w:p>
    <w:p>
      <w:r>
        <w:t>Name of the Sub_IE: (UE-MRDC-Capability-v1730)</w:t>
      </w:r>
    </w:p>
    <w:p>
      <w:r>
        <w:t>nonCriticalExtension                SEQUENCE {}                                                                     OPTIONAL</w:t>
      </w:r>
    </w:p>
    <w:p>
      <w:r>
        <w:t>Name of the Sub_IE: (UE-MRDC-Capability-v1730)</w:t>
      </w:r>
    </w:p>
    <w:p>
      <w:r>
        <w:t>-- Late non-critical extensions:</w:t>
      </w:r>
    </w:p>
    <w:p>
      <w:r>
        <w:t>Name of the Sub_IE: (UE-MRDC-Capability-v15g0)</w:t>
      </w:r>
    </w:p>
    <w:p>
      <w:r>
        <w:t>rf-ParametersMRDC-v15g0             RF-ParametersMRDC-v15g0                                                         OPTIONAL,</w:t>
      </w:r>
    </w:p>
    <w:p>
      <w:r>
        <w:t>Name of the Sub_IE: (UE-MRDC-Capability-v15g0)</w:t>
      </w:r>
    </w:p>
    <w:p>
      <w:r>
        <w:t>nonCriticalExtension                SEQUENCE {}                                                                     OPTIONAL</w:t>
      </w:r>
    </w:p>
    <w:p>
      <w:r>
        <w:t>Name of the Sub_IE: (UE-MRDC-CapabilityAddXDD-Mode)</w:t>
      </w:r>
    </w:p>
    <w:p>
      <w:r>
        <w:t>measAndMobParametersMRDC-XDD-Diff       MeasAndMobParametersMRDC-XDD-Diff                                           OPTIONAL,</w:t>
      </w:r>
    </w:p>
    <w:p>
      <w:r>
        <w:t>Name of the Sub_IE: (UE-MRDC-CapabilityAddXDD-Mode)</w:t>
      </w:r>
    </w:p>
    <w:p>
      <w:r>
        <w:t>generalParametersMRDC-XDD-Diff          GeneralParametersMRDC-XDD-Diff                                              OPTIONAL</w:t>
      </w:r>
    </w:p>
    <w:p>
      <w:r>
        <w:t>Name of the Sub_IE: (UE-MRDC-CapabilityAddXDD-Mode-v1560)</w:t>
      </w:r>
    </w:p>
    <w:p>
      <w:r>
        <w:t>measAndMobParametersMRDC-XDD-Diff-v1560    MeasAndMobParametersMRDC-XDD-Diff-v1560                                  OPTIONAL</w:t>
      </w:r>
    </w:p>
    <w:p>
      <w:r>
        <w:t>Name of the Sub_IE: (UE-MRDC-CapabilityAddFRX-Mode)</w:t>
      </w:r>
    </w:p>
    <w:p>
      <w:r>
        <w:t>measAndMobParametersMRDC-FRX-Diff       MeasAndMobParametersMRDC-FRX-Diff</w:t>
      </w:r>
    </w:p>
    <w:p>
      <w:r>
        <w:t>Name of the Sub_IE: (GeneralParametersMRDC-XDD-Diff)</w:t>
      </w:r>
    </w:p>
    <w:p>
      <w:r>
        <w:t>splitSRB-WithOneUL-Path             ENUMERATED {supported}                                                          OPTIONAL,</w:t>
      </w:r>
    </w:p>
    <w:p>
      <w:r>
        <w:t>Name of the Sub_IE: (GeneralParametersMRDC-XDD-Diff)</w:t>
      </w:r>
    </w:p>
    <w:p>
      <w:r>
        <w:t>splitDRB-withUL-Both-MCG-SCG        ENUMERATED {supported}                                                          OPTIONAL,</w:t>
      </w:r>
    </w:p>
    <w:p>
      <w:r>
        <w:t>Name of the Sub_IE: (GeneralParametersMRDC-XDD-Diff)</w:t>
      </w:r>
    </w:p>
    <w:p>
      <w:r>
        <w:t>srb3                                ENUMERATED {supported}                                                          OPTIONAL,</w:t>
      </w:r>
    </w:p>
    <w:p>
      <w:r>
        <w:t>Name of the Sub_IE: (GeneralParametersMRDC-XDD-Diff)</w:t>
      </w:r>
    </w:p>
    <w:p>
      <w:r>
        <w:t>dummy                               ENUMERATED {supported}                                                          OPTIONAL,</w:t>
      </w:r>
    </w:p>
    <w:p>
      <w:r>
        <w:t>Name of the Sub_IE: (GeneralParametersMRDC-XDD-Diff)</w:t>
      </w:r>
    </w:p>
    <w:p>
      <w:r>
        <w:t>...</w:t>
      </w:r>
    </w:p>
    <w:p>
      <w:r>
        <w:t>Name of the Sub_IE: (GeneralParametersMRDC-v1610)</w:t>
      </w:r>
    </w:p>
    <w:p>
      <w:r>
        <w:t>f1c-OverEUTRA-r16                   ENUMERATED {supported}                                                          OPTIONAL</w:t>
      </w:r>
    </w:p>
    <w:p>
      <w:r>
        <w:t>Name of the IE: (UE-NR-CAPABILITY)</w:t>
      </w:r>
    </w:p>
    <w:p>
      <w:r>
        <w:t>Name of the Sub_IE: (UE-NR-Capability)</w:t>
      </w:r>
    </w:p>
    <w:p>
      <w:r>
        <w:t>accessStratumRelease            AccessStratumRelease,</w:t>
      </w:r>
    </w:p>
    <w:p>
      <w:r>
        <w:t>Name of the Sub_IE: (UE-NR-Capability)</w:t>
      </w:r>
    </w:p>
    <w:p>
      <w:r>
        <w:t>pdcp-Parameters                 PDCP-Parameters,</w:t>
      </w:r>
    </w:p>
    <w:p>
      <w:r>
        <w:t>Name of the Sub_IE: (UE-NR-Capability)</w:t>
      </w:r>
    </w:p>
    <w:p>
      <w:r>
        <w:t>rlc-Parameters                  RLC-Parameters                                                        OPTIONAL,</w:t>
      </w:r>
    </w:p>
    <w:p>
      <w:r>
        <w:t>Name of the Sub_IE: (UE-NR-Capability)</w:t>
      </w:r>
    </w:p>
    <w:p>
      <w:r>
        <w:t>mac-Parameters                  MAC-Parameters                                                        OPTIONAL,</w:t>
      </w:r>
    </w:p>
    <w:p>
      <w:r>
        <w:t>Name of the Sub_IE: (UE-NR-Capability)</w:t>
      </w:r>
    </w:p>
    <w:p>
      <w:r>
        <w:t>phy-Parameters                  Phy-Parameters,</w:t>
      </w:r>
    </w:p>
    <w:p>
      <w:r>
        <w:t>Name of the Sub_IE: (UE-NR-Capability)</w:t>
      </w:r>
    </w:p>
    <w:p>
      <w:r>
        <w:t>rf-Parameters                   RF-Parameters,</w:t>
      </w:r>
    </w:p>
    <w:p>
      <w:r>
        <w:t>Name of the Sub_IE: (UE-NR-Capability)</w:t>
      </w:r>
    </w:p>
    <w:p>
      <w:r>
        <w:t>measAndMobParameters            MeasAndMobParameters                                                  OPTIONAL,</w:t>
      </w:r>
    </w:p>
    <w:p>
      <w:r>
        <w:t>Name of the Sub_IE: (UE-NR-Capability)</w:t>
      </w:r>
    </w:p>
    <w:p>
      <w:r>
        <w:t>fdd-Add-UE-NR-Capabilities      UE-NR-CapabilityAddXDD-Mode                                           OPTIONAL,</w:t>
      </w:r>
    </w:p>
    <w:p>
      <w:r>
        <w:t>Name of the Sub_IE: (UE-NR-Capability)</w:t>
      </w:r>
    </w:p>
    <w:p>
      <w:r>
        <w:t>tdd-Add-UE-NR-Capabilities      UE-NR-CapabilityAddXDD-Mode                                           OPTIONAL,</w:t>
      </w:r>
    </w:p>
    <w:p>
      <w:r>
        <w:t>Name of the Sub_IE: (UE-NR-Capability)</w:t>
      </w:r>
    </w:p>
    <w:p>
      <w:r>
        <w:t>fr1-Add-UE-NR-Capabilities      UE-NR-CapabilityAddFRX-Mode                                           OPTIONAL,</w:t>
      </w:r>
    </w:p>
    <w:p>
      <w:r>
        <w:t>Name of the Sub_IE: (UE-NR-Capability)</w:t>
      </w:r>
    </w:p>
    <w:p>
      <w:r>
        <w:t>fr2-Add-UE-NR-Capabilities      UE-NR-CapabilityAddFRX-Mode                                           OPTIONAL,</w:t>
      </w:r>
    </w:p>
    <w:p>
      <w:r>
        <w:t>Name of the Sub_IE: (UE-NR-Capability)</w:t>
      </w:r>
    </w:p>
    <w:p>
      <w:r>
        <w:t>featureSets                     FeatureSets                                                           OPTIONAL,</w:t>
      </w:r>
    </w:p>
    <w:p>
      <w:r>
        <w:t>Name of the Sub_IE: (UE-NR-Capability)</w:t>
      </w:r>
    </w:p>
    <w:p>
      <w:r>
        <w:t>featureSetCombinations          SEQUENCE (SIZE (1..maxFeatureSetCombinations)) OF FeatureSetCombination         OPTIONAL,</w:t>
      </w:r>
    </w:p>
    <w:p>
      <w:r>
        <w:t>Name of the Sub_IE: (UE-NR-Capability)</w:t>
      </w:r>
    </w:p>
    <w:p>
      <w:r>
        <w:t>lateNonCriticalExtension        OCTET STRING (CONTAINING UE-NR-Capability-v15c0)                      OPTIONAL,</w:t>
      </w:r>
    </w:p>
    <w:p>
      <w:r>
        <w:t>Name of the Sub_IE: (UE-NR-Capability)</w:t>
      </w:r>
    </w:p>
    <w:p>
      <w:r>
        <w:t>nonCriticalExtension            UE-NR-Capability-v1530                                                OPTIONAL</w:t>
      </w:r>
    </w:p>
    <w:p>
      <w:r>
        <w:t>Name of the Sub_IE: (UE-NR-Capability)</w:t>
      </w:r>
    </w:p>
    <w:p>
      <w:r>
        <w:t>-- Regular non-critical Rel-15 extensions:</w:t>
      </w:r>
    </w:p>
    <w:p>
      <w:r>
        <w:t>Name of the Sub_IE: (UE-NR-Capability-v1530)</w:t>
      </w:r>
    </w:p>
    <w:p>
      <w:r>
        <w:t>fdd-Add-UE-NR-Capabilities-v1530         UE-NR-CapabilityAddXDD-Mode-v1530                            OPTIONAL,</w:t>
      </w:r>
    </w:p>
    <w:p>
      <w:r>
        <w:t>Name of the Sub_IE: (UE-NR-Capability-v1530)</w:t>
      </w:r>
    </w:p>
    <w:p>
      <w:r>
        <w:t>tdd-Add-UE-NR-Capabilities-v1530         UE-NR-CapabilityAddXDD-Mode-v1530                            OPTIONAL,</w:t>
      </w:r>
    </w:p>
    <w:p>
      <w:r>
        <w:t>Name of the Sub_IE: (UE-NR-Capability-v1530)</w:t>
      </w:r>
    </w:p>
    <w:p>
      <w:r>
        <w:t>dummy                                    ENUMERATED {supported}                                       OPTIONAL,</w:t>
      </w:r>
    </w:p>
    <w:p>
      <w:r>
        <w:t>Name of the Sub_IE: (UE-NR-Capability-v1530)</w:t>
      </w:r>
    </w:p>
    <w:p>
      <w:r>
        <w:t>interRAT-Parameters                      InterRAT-Parameters                                          OPTIONAL,</w:t>
      </w:r>
    </w:p>
    <w:p>
      <w:r>
        <w:t>Name of the Sub_IE: (UE-NR-Capability-v1530)</w:t>
      </w:r>
    </w:p>
    <w:p>
      <w:r>
        <w:t>inactiveState                            ENUMERATED {supported}                                       OPTIONAL,</w:t>
      </w:r>
    </w:p>
    <w:p>
      <w:r>
        <w:t>Name of the Sub_IE: (UE-NR-Capability-v1530)</w:t>
      </w:r>
    </w:p>
    <w:p>
      <w:r>
        <w:t>delayBudgetReporting                     ENUMERATED {supported}                                       OPTIONAL,</w:t>
      </w:r>
    </w:p>
    <w:p>
      <w:r>
        <w:t>Name of the Sub_IE: (UE-NR-Capability-v1530)</w:t>
      </w:r>
    </w:p>
    <w:p>
      <w:r>
        <w:t>nonCriticalExtension                     UE-NR-Capability-v1540                                       OPTIONAL</w:t>
      </w:r>
    </w:p>
    <w:p>
      <w:r>
        <w:t>Name of the Sub_IE: (UE-NR-Capability-v1540)</w:t>
      </w:r>
    </w:p>
    <w:p>
      <w:r>
        <w:t>sdap-Parameters                         SDAP-Parameters                                               OPTIONAL,</w:t>
      </w:r>
    </w:p>
    <w:p>
      <w:r>
        <w:t>Name of the Sub_IE: (UE-NR-Capability-v1540)</w:t>
      </w:r>
    </w:p>
    <w:p>
      <w:r>
        <w:t>overheatingInd                          ENUMERATED {supported}                                        OPTIONAL,</w:t>
      </w:r>
    </w:p>
    <w:p>
      <w:r>
        <w:t>Name of the Sub_IE: (UE-NR-Capability-v1540)</w:t>
      </w:r>
    </w:p>
    <w:p>
      <w:r>
        <w:t>ims-Parameters                          IMS-Parameters                                                OPTIONAL,</w:t>
      </w:r>
    </w:p>
    <w:p>
      <w:r>
        <w:t>Name of the Sub_IE: (UE-NR-Capability-v1540)</w:t>
      </w:r>
    </w:p>
    <w:p>
      <w:r>
        <w:t>fr1-Add-UE-NR-Capabilities-v1540        UE-NR-CapabilityAddFRX-Mode-v1540                             OPTIONAL,</w:t>
      </w:r>
    </w:p>
    <w:p>
      <w:r>
        <w:t>Name of the Sub_IE: (UE-NR-Capability-v1540)</w:t>
      </w:r>
    </w:p>
    <w:p>
      <w:r>
        <w:t>fr2-Add-UE-NR-Capabilities-v1540        UE-NR-CapabilityAddFRX-Mode-v1540                             OPTIONAL,</w:t>
      </w:r>
    </w:p>
    <w:p>
      <w:r>
        <w:t>Name of the Sub_IE: (UE-NR-Capability-v1540)</w:t>
      </w:r>
    </w:p>
    <w:p>
      <w:r>
        <w:t>fr1-fr2-Add-UE-NR-Capabilities          UE-NR-CapabilityAddFRX-Mode                                   OPTIONAL,</w:t>
      </w:r>
    </w:p>
    <w:p>
      <w:r>
        <w:t>Name of the Sub_IE: (UE-NR-Capability-v1540)</w:t>
      </w:r>
    </w:p>
    <w:p>
      <w:r>
        <w:t>nonCriticalExtension                    UE-NR-Capability-v1550                                        OPTIONAL</w:t>
      </w:r>
    </w:p>
    <w:p>
      <w:r>
        <w:t>Name of the Sub_IE: (UE-NR-Capability-v1550)</w:t>
      </w:r>
    </w:p>
    <w:p>
      <w:r>
        <w:t>reducedCP-Latency                        ENUMERATED {supported}                                       OPTIONAL,</w:t>
      </w:r>
    </w:p>
    <w:p>
      <w:r>
        <w:t>Name of the Sub_IE: (UE-NR-Capability-v1550)</w:t>
      </w:r>
    </w:p>
    <w:p>
      <w:r>
        <w:t>nonCriticalExtension                     UE-NR-Capability-v1560                                       OPTIONAL</w:t>
      </w:r>
    </w:p>
    <w:p>
      <w:r>
        <w:t>Name of the Sub_IE: (UE-NR-Capability-v1560)</w:t>
      </w:r>
    </w:p>
    <w:p>
      <w:r>
        <w:t>nrdc-Parameters                         NRDC-Parameters                                               OPTIONAL,</w:t>
      </w:r>
    </w:p>
    <w:p>
      <w:r>
        <w:t>Name of the Sub_IE: (UE-NR-Capability-v1560)</w:t>
      </w:r>
    </w:p>
    <w:p>
      <w:r>
        <w:t>receivedFilters                         OCTET STRING (CONTAINING UECapabilityEnquiry-v1560-IEs)       OPTIONAL,</w:t>
      </w:r>
    </w:p>
    <w:p>
      <w:r>
        <w:t>Name of the Sub_IE: (UE-NR-Capability-v1560)</w:t>
      </w:r>
    </w:p>
    <w:p>
      <w:r>
        <w:t>nonCriticalExtension                    UE-NR-Capability-v1570                                        OPTIONAL</w:t>
      </w:r>
    </w:p>
    <w:p>
      <w:r>
        <w:t>Name of the Sub_IE: (UE-NR-Capability-v1570)</w:t>
      </w:r>
    </w:p>
    <w:p>
      <w:r>
        <w:t>nrdc-Parameters-v1570                   NRDC-Parameters-v1570                                         OPTIONAL,</w:t>
      </w:r>
    </w:p>
    <w:p>
      <w:r>
        <w:t>Name of the Sub_IE: (UE-NR-Capability-v1570)</w:t>
      </w:r>
    </w:p>
    <w:p>
      <w:r>
        <w:t>nonCriticalExtension                    UE-NR-Capability-v1610                                        OPTIONAL</w:t>
      </w:r>
    </w:p>
    <w:p>
      <w:r>
        <w:t>Name of the Sub_IE: (UE-NR-Capability-v1570)</w:t>
      </w:r>
    </w:p>
    <w:p>
      <w:r>
        <w:t>-- Late non-critical Rel-15 extensions:</w:t>
      </w:r>
    </w:p>
    <w:p>
      <w:r>
        <w:t>Name of the Sub_IE: (UE-NR-Capability-v15c0)</w:t>
      </w:r>
    </w:p>
    <w:p>
      <w:r>
        <w:t>nrdc-Parameters-v15c0                    NRDC-Parameters-v15c0                                        OPTIONAL,</w:t>
      </w:r>
    </w:p>
    <w:p>
      <w:r>
        <w:t>Name of the Sub_IE: (UE-NR-Capability-v15c0)</w:t>
      </w:r>
    </w:p>
    <w:p>
      <w:r>
        <w:t>partialFR2-FallbackRX-Req                ENUMERATED {true}                                            OPTIONAL,</w:t>
      </w:r>
    </w:p>
    <w:p>
      <w:r>
        <w:t>Name of the Sub_IE: (UE-NR-Capability-v15c0)</w:t>
      </w:r>
    </w:p>
    <w:p>
      <w:r>
        <w:t>nonCriticalExtension                     UE-NR-Capability-v15g0                                       OPTIONAL</w:t>
      </w:r>
    </w:p>
    <w:p>
      <w:r>
        <w:t>Name of the Sub_IE: (UE-NR-Capability-v15g0)</w:t>
      </w:r>
    </w:p>
    <w:p>
      <w:r>
        <w:t>rf-Parameters-v15g0                      RF-Parameters-v15g0                                          OPTIONAL,</w:t>
      </w:r>
    </w:p>
    <w:p>
      <w:r>
        <w:t>Name of the Sub_IE: (UE-NR-Capability-v15g0)</w:t>
      </w:r>
    </w:p>
    <w:p>
      <w:r>
        <w:t>nonCriticalExtension                     UE-NR-Capability-v15j0                                       OPTIONAL</w:t>
      </w:r>
    </w:p>
    <w:p>
      <w:r>
        <w:t>Name of the Sub_IE: (UE-NR-Capability-v15j0)</w:t>
      </w:r>
    </w:p>
    <w:p>
      <w:r>
        <w:t>-- Following field is only for REL-15 late non-critical extensions</w:t>
      </w:r>
    </w:p>
    <w:p>
      <w:r>
        <w:t>Name of the Sub_IE: (UE-NR-Capability-v15j0)</w:t>
      </w:r>
    </w:p>
    <w:p>
      <w:r>
        <w:t>lateNonCriticalExtension                 OCTET STRING                                                 OPTIONAL,</w:t>
      </w:r>
    </w:p>
    <w:p>
      <w:r>
        <w:t>Name of the Sub_IE: (UE-NR-Capability-v15j0)</w:t>
      </w:r>
    </w:p>
    <w:p>
      <w:r>
        <w:t>nonCriticalExtension                     UE-NR-Capability-v16a0                                       OPTIONAL</w:t>
      </w:r>
    </w:p>
    <w:p>
      <w:r>
        <w:t>Name of the Sub_IE: (UE-NR-Capability-v15j0)</w:t>
      </w:r>
    </w:p>
    <w:p>
      <w:r>
        <w:t>-- Regular non-critical Rel-16 extensions:</w:t>
      </w:r>
    </w:p>
    <w:p>
      <w:r>
        <w:t>Name of the Sub_IE: (UE-NR-Capability-v1610)</w:t>
      </w:r>
    </w:p>
    <w:p>
      <w:r>
        <w:t>inDeviceCoexInd-r16                     ENUMERATED {supported}                                        OPTIONAL,</w:t>
      </w:r>
    </w:p>
    <w:p>
      <w:r>
        <w:t>Name of the Sub_IE: (UE-NR-Capability-v1610)</w:t>
      </w:r>
    </w:p>
    <w:p>
      <w:r>
        <w:t>dl-DedicatedMessageSegmentation-r16     ENUMERATED {supported}                                        OPTIONAL,</w:t>
      </w:r>
    </w:p>
    <w:p>
      <w:r>
        <w:t>Name of the Sub_IE: (UE-NR-Capability-v1610)</w:t>
      </w:r>
    </w:p>
    <w:p>
      <w:r>
        <w:t>nrdc-Parameters-v1610                   NRDC-Parameters-v1610                                         OPTIONAL,</w:t>
      </w:r>
    </w:p>
    <w:p>
      <w:r>
        <w:t>Name of the Sub_IE: (UE-NR-Capability-v1610)</w:t>
      </w:r>
    </w:p>
    <w:p>
      <w:r>
        <w:t>powSav-Parameters-r16                   PowSav-Parameters-r16                                         OPTIONAL,</w:t>
      </w:r>
    </w:p>
    <w:p>
      <w:r>
        <w:t>Name of the Sub_IE: (UE-NR-Capability-v1610)</w:t>
      </w:r>
    </w:p>
    <w:p>
      <w:r>
        <w:t>fr1-Add-UE-NR-Capabilities-v1610        UE-NR-CapabilityAddFRX-Mode-v1610                             OPTIONAL,</w:t>
      </w:r>
    </w:p>
    <w:p>
      <w:r>
        <w:t>Name of the Sub_IE: (UE-NR-Capability-v1610)</w:t>
      </w:r>
    </w:p>
    <w:p>
      <w:r>
        <w:t>fr2-Add-UE-NR-Capabilities-v1610        UE-NR-CapabilityAddFRX-Mode-v1610                             OPTIONAL,</w:t>
      </w:r>
    </w:p>
    <w:p>
      <w:r>
        <w:t>Name of the Sub_IE: (UE-NR-Capability-v1610)</w:t>
      </w:r>
    </w:p>
    <w:p>
      <w:r>
        <w:t>bh-RLF-Indication-r16                   ENUMERATED {supported}                                        OPTIONAL,</w:t>
      </w:r>
    </w:p>
    <w:p>
      <w:r>
        <w:t>Name of the Sub_IE: (UE-NR-Capability-v1610)</w:t>
      </w:r>
    </w:p>
    <w:p>
      <w:r>
        <w:t>directSN-AdditionFirstRRC-IAB-r16       ENUMERATED {supported}                                        OPTIONAL,</w:t>
      </w:r>
    </w:p>
    <w:p>
      <w:r>
        <w:t>Name of the Sub_IE: (UE-NR-Capability-v1610)</w:t>
      </w:r>
    </w:p>
    <w:p>
      <w:r>
        <w:t>bap-Parameters-r16                      BAP-Parameters-r16                                            OPTIONAL,</w:t>
      </w:r>
    </w:p>
    <w:p>
      <w:r>
        <w:t>Name of the Sub_IE: (UE-NR-Capability-v1610)</w:t>
      </w:r>
    </w:p>
    <w:p>
      <w:r>
        <w:t>referenceTimeProvision-r16              ENUMERATED {supported}                                        OPTIONAL,</w:t>
      </w:r>
    </w:p>
    <w:p>
      <w:r>
        <w:t>Name of the Sub_IE: (UE-NR-Capability-v1610)</w:t>
      </w:r>
    </w:p>
    <w:p>
      <w:r>
        <w:t>sidelinkParameters-r16                  SidelinkParameters-r16                                        OPTIONAL,</w:t>
      </w:r>
    </w:p>
    <w:p>
      <w:r>
        <w:t>Name of the Sub_IE: (UE-NR-Capability-v1610)</w:t>
      </w:r>
    </w:p>
    <w:p>
      <w:r>
        <w:t>highSpeedParameters-r16                 HighSpeedParameters-r16                                       OPTIONAL,</w:t>
      </w:r>
    </w:p>
    <w:p>
      <w:r>
        <w:t>Name of the Sub_IE: (UE-NR-Capability-v1610)</w:t>
      </w:r>
    </w:p>
    <w:p>
      <w:r>
        <w:t>mac-Parameters-v1610                    MAC-Parameters-v1610                                          OPTIONAL,</w:t>
      </w:r>
    </w:p>
    <w:p>
      <w:r>
        <w:t>Name of the Sub_IE: (UE-NR-Capability-v1610)</w:t>
      </w:r>
    </w:p>
    <w:p>
      <w:r>
        <w:t>mcgRLF-RecoveryViaSCG-r16               ENUMERATED {supported}                                        OPTIONAL,</w:t>
      </w:r>
    </w:p>
    <w:p>
      <w:r>
        <w:t>Name of the Sub_IE: (UE-NR-Capability-v1610)</w:t>
      </w:r>
    </w:p>
    <w:p>
      <w:r>
        <w:t>resumeWithStoredMCG-SCells-r16          ENUMERATED {supported}                                        OPTIONAL,</w:t>
      </w:r>
    </w:p>
    <w:p>
      <w:r>
        <w:t>Name of the Sub_IE: (UE-NR-Capability-v1610)</w:t>
      </w:r>
    </w:p>
    <w:p>
      <w:r>
        <w:t>resumeWithStoredSCG-r16                 ENUMERATED {supported}                                        OPTIONAL,</w:t>
      </w:r>
    </w:p>
    <w:p>
      <w:r>
        <w:t>Name of the Sub_IE: (UE-NR-Capability-v1610)</w:t>
      </w:r>
    </w:p>
    <w:p>
      <w:r>
        <w:t>resumeWithSCG-Config-r16                ENUMERATED {supported}                                        OPTIONAL,</w:t>
      </w:r>
    </w:p>
    <w:p>
      <w:r>
        <w:t>Name of the Sub_IE: (UE-NR-Capability-v1610)</w:t>
      </w:r>
    </w:p>
    <w:p>
      <w:r>
        <w:t>ue-BasedPerfMeas-Parameters-r16         UE-BasedPerfMeas-Parameters-r16                               OPTIONAL,</w:t>
      </w:r>
    </w:p>
    <w:p>
      <w:r>
        <w:t>Name of the Sub_IE: (UE-NR-Capability-v1610)</w:t>
      </w:r>
    </w:p>
    <w:p>
      <w:r>
        <w:t>son-Parameters-r16                      SON-Parameters-r16                                            OPTIONAL,</w:t>
      </w:r>
    </w:p>
    <w:p>
      <w:r>
        <w:t>Name of the Sub_IE: (UE-NR-Capability-v1610)</w:t>
      </w:r>
    </w:p>
    <w:p>
      <w:r>
        <w:t>onDemandSIB-Connected-r16               ENUMERATED {supported}                                        OPTIONAL,</w:t>
      </w:r>
    </w:p>
    <w:p>
      <w:r>
        <w:t>Name of the Sub_IE: (UE-NR-Capability-v1610)</w:t>
      </w:r>
    </w:p>
    <w:p>
      <w:r>
        <w:t>nonCriticalExtension                    UE-NR-Capability-v1640                                        OPTIONAL</w:t>
      </w:r>
    </w:p>
    <w:p>
      <w:r>
        <w:t>Name of the Sub_IE: (UE-NR-Capability-v1640)</w:t>
      </w:r>
    </w:p>
    <w:p>
      <w:r>
        <w:t>redirectAtResumeByNAS-r16               ENUMERATED {supported}                                        OPTIONAL,</w:t>
      </w:r>
    </w:p>
    <w:p>
      <w:r>
        <w:t>Name of the Sub_IE: (UE-NR-Capability-v1640)</w:t>
      </w:r>
    </w:p>
    <w:p>
      <w:r>
        <w:t>phy-ParametersSharedSpectrumChAccess-r16  Phy-ParametersSharedSpectrumChAccess-r16                    OPTIONAL,</w:t>
      </w:r>
    </w:p>
    <w:p>
      <w:r>
        <w:t>Name of the Sub_IE: (UE-NR-Capability-v1640)</w:t>
      </w:r>
    </w:p>
    <w:p>
      <w:r>
        <w:t>nonCriticalExtension                    UE-NR-Capability-v1650                                        OPTIONAL</w:t>
      </w:r>
    </w:p>
    <w:p>
      <w:r>
        <w:t>Name of the Sub_IE: (UE-NR-Capability-v1650)</w:t>
      </w:r>
    </w:p>
    <w:p>
      <w:r>
        <w:t>mpsPriorityIndication-r16                ENUMERATED {supported}                                       OPTIONAL,</w:t>
      </w:r>
    </w:p>
    <w:p>
      <w:r>
        <w:t>Name of the Sub_IE: (UE-NR-Capability-v1650)</w:t>
      </w:r>
    </w:p>
    <w:p>
      <w:r>
        <w:t>highSpeedParameters-v1650                HighSpeedParameters-v1650                                    OPTIONAL,</w:t>
      </w:r>
    </w:p>
    <w:p>
      <w:r>
        <w:t>Name of the Sub_IE: (UE-NR-Capability-v1650)</w:t>
      </w:r>
    </w:p>
    <w:p>
      <w:r>
        <w:t>nonCriticalExtension                     UE-NR-Capability-v1690                                       OPTIONAL</w:t>
      </w:r>
    </w:p>
    <w:p>
      <w:r>
        <w:t>Name of the Sub_IE: (UE-NR-Capability-v1690)</w:t>
      </w:r>
    </w:p>
    <w:p>
      <w:r>
        <w:t>ul-RRC-Segmentation-r16                  ENUMERATED {supported}                                       OPTIONAL,</w:t>
      </w:r>
    </w:p>
    <w:p>
      <w:r>
        <w:t>Name of the Sub_IE: (UE-NR-Capability-v1690)</w:t>
      </w:r>
    </w:p>
    <w:p>
      <w:r>
        <w:t>nonCriticalExtension                     UE-NR-Capability-v1700                                       OPTIONAL</w:t>
      </w:r>
    </w:p>
    <w:p>
      <w:r>
        <w:t>Name of the Sub_IE: (UE-NR-Capability-v1690)</w:t>
      </w:r>
    </w:p>
    <w:p>
      <w:r>
        <w:t>-- Late non-critical extensions from Rel-16 onwards:</w:t>
      </w:r>
    </w:p>
    <w:p>
      <w:r>
        <w:t>Name of the Sub_IE: (UE-NR-Capability-v16a0)</w:t>
      </w:r>
    </w:p>
    <w:p>
      <w:r>
        <w:t>phy-Parameters-v16a0                     Phy-Parameters-v16a0                                         OPTIONAL,</w:t>
      </w:r>
    </w:p>
    <w:p>
      <w:r>
        <w:t>Name of the Sub_IE: (UE-NR-Capability-v16a0)</w:t>
      </w:r>
    </w:p>
    <w:p>
      <w:r>
        <w:t>rf-Parameters-v16a0                      RF-Parameters-v16a0                                          OPTIONAL,</w:t>
      </w:r>
    </w:p>
    <w:p>
      <w:r>
        <w:t>Name of the Sub_IE: (UE-NR-Capability-v16a0)</w:t>
      </w:r>
    </w:p>
    <w:p>
      <w:r>
        <w:t>nonCriticalExtension                     UE-NR-Capability-v16c0                                       OPTIONAL</w:t>
      </w:r>
    </w:p>
    <w:p>
      <w:r>
        <w:t>Name of the Sub_IE: (UE-NR-Capability-v16c0)</w:t>
      </w:r>
    </w:p>
    <w:p>
      <w:r>
        <w:t>rf-Parameters-v16c0                      RF-Parameters-v16c0                                          OPTIONAL,</w:t>
      </w:r>
    </w:p>
    <w:p>
      <w:r>
        <w:t>Name of the Sub_IE: (UE-NR-Capability-v16c0)</w:t>
      </w:r>
    </w:p>
    <w:p>
      <w:r>
        <w:t>nonCriticalExtension                     SEQUENCE{}                                                   OPTIONAL</w:t>
      </w:r>
    </w:p>
    <w:p>
      <w:r>
        <w:t>Name of the Sub_IE: (UE-NR-Capability-v16c0)</w:t>
      </w:r>
    </w:p>
    <w:p>
      <w:r>
        <w:t>-- Regular non-critical Rel-17 extensions:</w:t>
      </w:r>
    </w:p>
    <w:p>
      <w:r>
        <w:t>Name of the Sub_IE: (UE-NR-Capability-v1700)</w:t>
      </w:r>
    </w:p>
    <w:p>
      <w:r>
        <w:t>inactiveStatePO-Determination-r17        ENUMERATED {supported}                                       OPTIONAL,</w:t>
      </w:r>
    </w:p>
    <w:p>
      <w:r>
        <w:t>Name of the Sub_IE: (UE-NR-Capability-v1700)</w:t>
      </w:r>
    </w:p>
    <w:p>
      <w:r>
        <w:t>highSpeedParameters-v1700                HighSpeedParameters-v1700                                    OPTIONAL,</w:t>
      </w:r>
    </w:p>
    <w:p>
      <w:r>
        <w:t>Name of the Sub_IE: (UE-NR-Capability-v1700)</w:t>
      </w:r>
    </w:p>
    <w:p>
      <w:r>
        <w:t>powSav-Parameters-v1700                  PowSav-Parameters-v1700                                      OPTIONAL,</w:t>
      </w:r>
    </w:p>
    <w:p>
      <w:r>
        <w:t>Name of the Sub_IE: (UE-NR-Capability-v1700)</w:t>
      </w:r>
    </w:p>
    <w:p>
      <w:r>
        <w:t>mac-Parameters-v1700                     MAC-Parameters-v1700                                         OPTIONAL,</w:t>
      </w:r>
    </w:p>
    <w:p>
      <w:r>
        <w:t>Name of the Sub_IE: (UE-NR-Capability-v1700)</w:t>
      </w:r>
    </w:p>
    <w:p>
      <w:r>
        <w:t>ims-Parameters-v1700                     IMS-Parameters-v1700                                         OPTIONAL,</w:t>
      </w:r>
    </w:p>
    <w:p>
      <w:r>
        <w:t>Name of the Sub_IE: (UE-NR-Capability-v1700)</w:t>
      </w:r>
    </w:p>
    <w:p>
      <w:r>
        <w:t>measAndMobParameters-v1700               MeasAndMobParameters-v1700,</w:t>
      </w:r>
    </w:p>
    <w:p>
      <w:r>
        <w:t>Name of the Sub_IE: (UE-NR-Capability-v1700)</w:t>
      </w:r>
    </w:p>
    <w:p>
      <w:r>
        <w:t>appLayerMeasParameters-r17               AppLayerMeasParameters-r17                                   OPTIONAL,</w:t>
      </w:r>
    </w:p>
    <w:p>
      <w:r>
        <w:t>Name of the Sub_IE: (UE-NR-Capability-v1700)</w:t>
      </w:r>
    </w:p>
    <w:p>
      <w:r>
        <w:t>redCapParameters-r17                     RedCapParameters-r17                                         OPTIONAL,</w:t>
      </w:r>
    </w:p>
    <w:p>
      <w:r>
        <w:t>Name of the Sub_IE: (UE-NR-Capability-v1700)</w:t>
      </w:r>
    </w:p>
    <w:p>
      <w:r>
        <w:t>ra-SDT-r17                               ENUMERATED {supported}                                       OPTIONAL,</w:t>
      </w:r>
    </w:p>
    <w:p>
      <w:r>
        <w:t>Name of the Sub_IE: (UE-NR-Capability-v1700)</w:t>
      </w:r>
    </w:p>
    <w:p>
      <w:r>
        <w:t>srb-SDT-r17                              ENUMERATED {supported}                                       OPTIONAL,</w:t>
      </w:r>
    </w:p>
    <w:p>
      <w:r>
        <w:t>Name of the Sub_IE: (UE-NR-Capability-v1700)</w:t>
      </w:r>
    </w:p>
    <w:p>
      <w:r>
        <w:t>gNB-SideRTT-BasedPDC-r17                 ENUMERATED {supported}                                       OPTIONAL,</w:t>
      </w:r>
    </w:p>
    <w:p>
      <w:r>
        <w:t>Name of the Sub_IE: (UE-NR-Capability-v1700)</w:t>
      </w:r>
    </w:p>
    <w:p>
      <w:r>
        <w:t>bh-RLF-DetectionRecovery-Indication-r17  ENUMERATED {supported}                                       OPTIONAL,</w:t>
      </w:r>
    </w:p>
    <w:p>
      <w:r>
        <w:t>Name of the Sub_IE: (UE-NR-Capability-v1700)</w:t>
      </w:r>
    </w:p>
    <w:p>
      <w:r>
        <w:t>nrdc-Parameters-v1700                    NRDC-Parameters-v1700                                        OPTIONAL,</w:t>
      </w:r>
    </w:p>
    <w:p>
      <w:r>
        <w:t>Name of the Sub_IE: (UE-NR-Capability-v1700)</w:t>
      </w:r>
    </w:p>
    <w:p>
      <w:r>
        <w:t>bap-Parameters-v1700                     BAP-Parameters-v1700                                         OPTIONAL,</w:t>
      </w:r>
    </w:p>
    <w:p>
      <w:r>
        <w:t>Name of the Sub_IE: (UE-NR-Capability-v1700)</w:t>
      </w:r>
    </w:p>
    <w:p>
      <w:r>
        <w:t>musim-GapPreference-r17                  ENUMERATED {supported}                                       OPTIONAL,</w:t>
      </w:r>
    </w:p>
    <w:p>
      <w:r>
        <w:t>Name of the Sub_IE: (UE-NR-Capability-v1700)</w:t>
      </w:r>
    </w:p>
    <w:p>
      <w:r>
        <w:t>musimLeaveConnected-r17                  ENUMERATED {supported}                                       OPTIONAL,</w:t>
      </w:r>
    </w:p>
    <w:p>
      <w:r>
        <w:t>Name of the Sub_IE: (UE-NR-Capability-v1700)</w:t>
      </w:r>
    </w:p>
    <w:p>
      <w:r>
        <w:t>mbs-Parameters-r17                       MBS-Parameters-r17,</w:t>
      </w:r>
    </w:p>
    <w:p>
      <w:r>
        <w:t>Name of the Sub_IE: (UE-NR-Capability-v1700)</w:t>
      </w:r>
    </w:p>
    <w:p>
      <w:r>
        <w:t>nonTerrestrialNetwork-r17                ENUMERATED {supported}                                       OPTIONAL,</w:t>
      </w:r>
    </w:p>
    <w:p>
      <w:r>
        <w:t>Name of the Sub_IE: (UE-NR-Capability-v1700)</w:t>
      </w:r>
    </w:p>
    <w:p>
      <w:r>
        <w:t>ntn-ScenarioSupport-r17                  ENUMERATED {gso, ngso}                                       OPTIONAL,</w:t>
      </w:r>
    </w:p>
    <w:p>
      <w:r>
        <w:t>Name of the Sub_IE: (UE-NR-Capability-v1700)</w:t>
      </w:r>
    </w:p>
    <w:p>
      <w:r>
        <w:t>sliceInfoforCellReselection-r17          ENUMERATED {supported}                                       OPTIONAL,</w:t>
      </w:r>
    </w:p>
    <w:p>
      <w:r>
        <w:t>Name of the Sub_IE: (UE-NR-Capability-v1700)</w:t>
      </w:r>
    </w:p>
    <w:p>
      <w:r>
        <w:t>ue-RadioPagingInfo-r17                   UE-RadioPagingInfo-r17                                       OPTIONAL,</w:t>
      </w:r>
    </w:p>
    <w:p>
      <w:r>
        <w:t>Name of the Sub_IE: (UE-NR-Capability-v1700)</w:t>
      </w:r>
    </w:p>
    <w:p>
      <w:r>
        <w:t>-- R4 17-2 UL gap pattern for Tx power management</w:t>
      </w:r>
    </w:p>
    <w:p>
      <w:r>
        <w:t>Name of the Sub_IE: (UE-NR-Capability-v1700)</w:t>
      </w:r>
    </w:p>
    <w:p>
      <w:r>
        <w:t>ul-GapFR2-Pattern-r17                    BIT STRING (SIZE (4))                                        OPTIONAL,</w:t>
      </w:r>
    </w:p>
    <w:p>
      <w:r>
        <w:t>Name of the Sub_IE: (UE-NR-Capability-v1700)</w:t>
      </w:r>
    </w:p>
    <w:p>
      <w:r>
        <w:t>ntn-Parameters-r17                       NTN-Parameters-r17                                           OPTIONAL,</w:t>
      </w:r>
    </w:p>
    <w:p>
      <w:r>
        <w:t>Name of the Sub_IE: (UE-NR-Capability-v1700)</w:t>
      </w:r>
    </w:p>
    <w:p>
      <w:r>
        <w:t>nonCriticalExtension                     UE-NR-Capability-v1740                                       OPTIONAL</w:t>
      </w:r>
    </w:p>
    <w:p>
      <w:r>
        <w:t>Name of the Sub_IE: (UE-NR-Capability-v1740)</w:t>
      </w:r>
    </w:p>
    <w:p>
      <w:r>
        <w:t>redCapParameters-v1740                   RedCapParameters-v1740,</w:t>
      </w:r>
    </w:p>
    <w:p>
      <w:r>
        <w:t>Name of the Sub_IE: (UE-NR-Capability-v1740)</w:t>
      </w:r>
    </w:p>
    <w:p>
      <w:r>
        <w:t>nonCriticalExtension                     SEQUENCE {}                                                  OPTIONAL</w:t>
      </w:r>
    </w:p>
    <w:p>
      <w:r>
        <w:t>Name of the Sub_IE: (UE-NR-CapabilityAddXDD-Mode)</w:t>
      </w:r>
    </w:p>
    <w:p>
      <w:r>
        <w:t>phy-ParametersXDD-Diff                   Phy-ParametersXDD-Diff                                       OPTIONAL,</w:t>
      </w:r>
    </w:p>
    <w:p>
      <w:r>
        <w:t>Name of the Sub_IE: (UE-NR-CapabilityAddXDD-Mode)</w:t>
      </w:r>
    </w:p>
    <w:p>
      <w:r>
        <w:t>mac-ParametersXDD-Diff                   MAC-ParametersXDD-Diff                                       OPTIONAL,</w:t>
      </w:r>
    </w:p>
    <w:p>
      <w:r>
        <w:t>Name of the Sub_IE: (UE-NR-CapabilityAddXDD-Mode)</w:t>
      </w:r>
    </w:p>
    <w:p>
      <w:r>
        <w:t>measAndMobParametersXDD-Diff             MeasAndMobParametersXDD-Diff                                 OPTIONAL</w:t>
      </w:r>
    </w:p>
    <w:p>
      <w:r>
        <w:t>Name of the Sub_IE: (UE-NR-CapabilityAddXDD-Mode-v1530)</w:t>
      </w:r>
    </w:p>
    <w:p>
      <w:r>
        <w:t>eutra-ParametersXDD-Diff                 EUTRA-ParametersXDD-Diff</w:t>
      </w:r>
    </w:p>
    <w:p>
      <w:r>
        <w:t>Name of the Sub_IE: (UE-NR-CapabilityAddFRX-Mode)</w:t>
      </w:r>
    </w:p>
    <w:p>
      <w:r>
        <w:t>phy-ParametersFRX-Diff                   Phy-ParametersFRX-Diff                                       OPTIONAL,</w:t>
      </w:r>
    </w:p>
    <w:p>
      <w:r>
        <w:t>Name of the Sub_IE: (UE-NR-CapabilityAddFRX-Mode)</w:t>
      </w:r>
    </w:p>
    <w:p>
      <w:r>
        <w:t>measAndMobParametersFRX-Diff             MeasAndMobParametersFRX-Diff                                 OPTIONAL</w:t>
      </w:r>
    </w:p>
    <w:p>
      <w:r>
        <w:t>Name of the Sub_IE: (UE-NR-CapabilityAddFRX-Mode-v1540)</w:t>
      </w:r>
    </w:p>
    <w:p>
      <w:r>
        <w:t>ims-ParametersFRX-Diff                   IMS-ParametersFRX-Diff                                       OPTIONAL</w:t>
      </w:r>
    </w:p>
    <w:p>
      <w:r>
        <w:t>Name of the Sub_IE: (UE-NR-CapabilityAddFRX-Mode-v1610)</w:t>
      </w:r>
    </w:p>
    <w:p>
      <w:r>
        <w:t>powSav-ParametersFRX-Diff-r16            PowSav-ParametersFRX-Diff-r16                                OPTIONAL,</w:t>
      </w:r>
    </w:p>
    <w:p>
      <w:r>
        <w:t>Name of the Sub_IE: (UE-NR-CapabilityAddFRX-Mode-v1610)</w:t>
      </w:r>
    </w:p>
    <w:p>
      <w:r>
        <w:t>mac-ParametersFRX-Diff-r16               MAC-ParametersFRX-Diff-r16                                   OPTIONAL</w:t>
      </w:r>
    </w:p>
    <w:p>
      <w:r>
        <w:t>Name of the Sub_IE: (BAP-Parameters-r16)</w:t>
      </w:r>
    </w:p>
    <w:p>
      <w:r>
        <w:t>flowControlBH-RLC-ChannelBased-r16       ENUMERATED {supported}                                       OPTIONAL,</w:t>
      </w:r>
    </w:p>
    <w:p>
      <w:r>
        <w:t>Name of the Sub_IE: (BAP-Parameters-r16)</w:t>
      </w:r>
    </w:p>
    <w:p>
      <w:r>
        <w:t>flowControlRouting-ID-Based-r16          ENUMERATED {supported}                                       OPTIONAL</w:t>
      </w:r>
    </w:p>
    <w:p>
      <w:r>
        <w:t>Name of the Sub_IE: (BAP-Parameters-v1700)</w:t>
      </w:r>
    </w:p>
    <w:p>
      <w:r>
        <w:t>bapHeaderRewriting-Rerouting-r17         ENUMERATED {supported}                                       OPTIONAL,</w:t>
      </w:r>
    </w:p>
    <w:p>
      <w:r>
        <w:t>Name of the Sub_IE: (BAP-Parameters-v1700)</w:t>
      </w:r>
    </w:p>
    <w:p>
      <w:r>
        <w:t>bapHeaderRewriting-Routing-r17           ENUMERATED {supported}                                       OPTIONAL</w:t>
      </w:r>
    </w:p>
    <w:p>
      <w:r>
        <w:t>Name of the Sub_IE: (MBS-Parameters-r17)</w:t>
      </w:r>
    </w:p>
    <w:p>
      <w:r>
        <w:t>maxMRB-Add-r17                           INTEGER (1..16)                                              OPTIONAL</w:t>
      </w:r>
    </w:p>
    <w:p>
      <w:r>
        <w:t>Name of the IE: (UE-RADIOPAGINGINFO)</w:t>
      </w:r>
    </w:p>
    <w:p>
      <w:r>
        <w:t>Name of the Sub_IE: (UE-RadioPagingInfo-r17)</w:t>
      </w:r>
    </w:p>
    <w:p>
      <w:r>
        <w:t>-- R1 29-1: Paging enhancement</w:t>
      </w:r>
    </w:p>
    <w:p>
      <w:r>
        <w:t>Name of the Sub_IE: (UE-RadioPagingInfo-r17)</w:t>
      </w:r>
    </w:p>
    <w:p>
      <w:r>
        <w:t>pei-SubgroupingSupportBandList-r17    SEQUENCE (SIZE (1..maxBands)) OF FreqBandIndicatorNR    OPTIONAL,</w:t>
      </w:r>
    </w:p>
    <w:p>
      <w:r>
        <w:t>Name of the Sub_IE: (UE-RadioPagingInfo-r17)</w:t>
      </w:r>
    </w:p>
    <w:p>
      <w:r>
        <w:t>...</w:t>
      </w:r>
    </w:p>
    <w:p>
      <w:r>
        <w:t>Name of the IE: (SHAREDSPECTRUMCHACCESSPARAMSPERBAND)</w:t>
      </w:r>
    </w:p>
    <w:p>
      <w:r>
        <w:t>Name of the Sub_IE: (SharedSpectrumChAccessParamsPerBand-r16)</w:t>
      </w:r>
    </w:p>
    <w:p>
      <w:r>
        <w:t>-- R1 10-1: UL channel access for dynamic channel access mode</w:t>
      </w:r>
    </w:p>
    <w:p>
      <w:r>
        <w:t>Name of the Sub_IE: (SharedSpectrumChAccessParamsPerBand-r16)</w:t>
      </w:r>
    </w:p>
    <w:p>
      <w:r>
        <w:t>ul-DynamicChAccess-r16                              ENUMERATED {supported}            OPTIONAL,</w:t>
      </w:r>
    </w:p>
    <w:p>
      <w:r>
        <w:t>Name of the Sub_IE: (SharedSpectrumChAccessParamsPerBand-r16)</w:t>
      </w:r>
    </w:p>
    <w:p>
      <w:r>
        <w:t>-- R1 10-1a: UL channel access for semi-static channel access mode</w:t>
      </w:r>
    </w:p>
    <w:p>
      <w:r>
        <w:t>Name of the Sub_IE: (SharedSpectrumChAccessParamsPerBand-r16)</w:t>
      </w:r>
    </w:p>
    <w:p>
      <w:r>
        <w:t>ul-Semi-StaticChAccess-r16                          ENUMERATED {supported}            OPTIONAL,</w:t>
      </w:r>
    </w:p>
    <w:p>
      <w:r>
        <w:t>Name of the Sub_IE: (SharedSpectrumChAccessParamsPerBand-r16)</w:t>
      </w:r>
    </w:p>
    <w:p>
      <w:r>
        <w:t>-- R1 10-2: SSB-based RRM for dynamic channel access mode</w:t>
      </w:r>
    </w:p>
    <w:p>
      <w:r>
        <w:t>Name of the Sub_IE: (SharedSpectrumChAccessParamsPerBand-r16)</w:t>
      </w:r>
    </w:p>
    <w:p>
      <w:r>
        <w:t>ssb-RRM-DynamicChAccess-r16                         ENUMERATED {supported}            OPTIONAL,</w:t>
      </w:r>
    </w:p>
    <w:p>
      <w:r>
        <w:t>Name of the Sub_IE: (SharedSpectrumChAccessParamsPerBand-r16)</w:t>
      </w:r>
    </w:p>
    <w:p>
      <w:r>
        <w:t>-- R1 10-2a: SSB-based RRM for semi-static channel access mode</w:t>
      </w:r>
    </w:p>
    <w:p>
      <w:r>
        <w:t>Name of the Sub_IE: (SharedSpectrumChAccessParamsPerBand-r16)</w:t>
      </w:r>
    </w:p>
    <w:p>
      <w:r>
        <w:t>ssb-RRM-Semi-StaticChAccess-r16                     ENUMERATED {supported}            OPTIONAL,</w:t>
      </w:r>
    </w:p>
    <w:p>
      <w:r>
        <w:t>Name of the Sub_IE: (SharedSpectrumChAccessParamsPerBand-r16)</w:t>
      </w:r>
    </w:p>
    <w:p>
      <w:r>
        <w:t>-- R1 10-2b: MIB reading on unlicensed cell</w:t>
      </w:r>
    </w:p>
    <w:p>
      <w:r>
        <w:t>Name of the Sub_IE: (SharedSpectrumChAccessParamsPerBand-r16)</w:t>
      </w:r>
    </w:p>
    <w:p>
      <w:r>
        <w:t>mib-Acquisition-r16                                 ENUMERATED {supported}            OPTIONAL,</w:t>
      </w:r>
    </w:p>
    <w:p>
      <w:r>
        <w:t>Name of the Sub_IE: (SharedSpectrumChAccessParamsPerBand-r16)</w:t>
      </w:r>
    </w:p>
    <w:p>
      <w:r>
        <w:t>-- R1 10-2c: SSB-based RLM for dynamic channel access mode</w:t>
      </w:r>
    </w:p>
    <w:p>
      <w:r>
        <w:t>Name of the Sub_IE: (SharedSpectrumChAccessParamsPerBand-r16)</w:t>
      </w:r>
    </w:p>
    <w:p>
      <w:r>
        <w:t>ssb-RLM-DynamicChAccess-r16                         ENUMERATED {supported}            OPTIONAL,</w:t>
      </w:r>
    </w:p>
    <w:p>
      <w:r>
        <w:t>Name of the Sub_IE: (SharedSpectrumChAccessParamsPerBand-r16)</w:t>
      </w:r>
    </w:p>
    <w:p>
      <w:r>
        <w:t>-- R1 10-2d: SSB-based RLM for semi-static channel access mode</w:t>
      </w:r>
    </w:p>
    <w:p>
      <w:r>
        <w:t>Name of the Sub_IE: (SharedSpectrumChAccessParamsPerBand-r16)</w:t>
      </w:r>
    </w:p>
    <w:p>
      <w:r>
        <w:t>ssb-RLM-Semi-StaticChAccess-r16                     ENUMERATED {supported}            OPTIONAL,</w:t>
      </w:r>
    </w:p>
    <w:p>
      <w:r>
        <w:t>Name of the Sub_IE: (SharedSpectrumChAccessParamsPerBand-r16)</w:t>
      </w:r>
    </w:p>
    <w:p>
      <w:r>
        <w:t>-- R1 10-2e: SIB1 reception on unlicensed cell</w:t>
      </w:r>
    </w:p>
    <w:p>
      <w:r>
        <w:t>Name of the Sub_IE: (SharedSpectrumChAccessParamsPerBand-r16)</w:t>
      </w:r>
    </w:p>
    <w:p>
      <w:r>
        <w:t>sib1-Acquisition-r16                                ENUMERATED {supported}            OPTIONAL,</w:t>
      </w:r>
    </w:p>
    <w:p>
      <w:r>
        <w:t>Name of the Sub_IE: (SharedSpectrumChAccessParamsPerBand-r16)</w:t>
      </w:r>
    </w:p>
    <w:p>
      <w:r>
        <w:t>-- R1 10-2f: Support monitoring of extended RAR window</w:t>
      </w:r>
    </w:p>
    <w:p>
      <w:r>
        <w:t>Name of the Sub_IE: (SharedSpectrumChAccessParamsPerBand-r16)</w:t>
      </w:r>
    </w:p>
    <w:p>
      <w:r>
        <w:t>extRA-ResponseWindow-r16                            ENUMERATED {supported}            OPTIONAL,</w:t>
      </w:r>
    </w:p>
    <w:p>
      <w:r>
        <w:t>Name of the Sub_IE: (SharedSpectrumChAccessParamsPerBand-r16)</w:t>
      </w:r>
    </w:p>
    <w:p>
      <w:r>
        <w:t>-- R1 10-2g: SSB-based BFD/CBD for dynamic channel access mode</w:t>
      </w:r>
    </w:p>
    <w:p>
      <w:r>
        <w:t>Name of the Sub_IE: (SharedSpectrumChAccessParamsPerBand-r16)</w:t>
      </w:r>
    </w:p>
    <w:p>
      <w:r>
        <w:t>ssb-BFD-CBD-dynamicChannelAccess-r16                ENUMERATED {supported}            OPTIONAL,</w:t>
      </w:r>
    </w:p>
    <w:p>
      <w:r>
        <w:t>Name of the Sub_IE: (SharedSpectrumChAccessParamsPerBand-r16)</w:t>
      </w:r>
    </w:p>
    <w:p>
      <w:r>
        <w:t>-- R1 10-2h: SSB-based BFD/CBD for semi-static channel access mode</w:t>
      </w:r>
    </w:p>
    <w:p>
      <w:r>
        <w:t>Name of the Sub_IE: (SharedSpectrumChAccessParamsPerBand-r16)</w:t>
      </w:r>
    </w:p>
    <w:p>
      <w:r>
        <w:t>ssb-BFD-CBD-semi-staticChannelAccess-r16            ENUMERATED {supported}            OPTIONAL,</w:t>
      </w:r>
    </w:p>
    <w:p>
      <w:r>
        <w:t>Name of the Sub_IE: (SharedSpectrumChAccessParamsPerBand-r16)</w:t>
      </w:r>
    </w:p>
    <w:p>
      <w:r>
        <w:t>-- R1 10-2i: CSI-RS-based BFD/CBD for NR-U</w:t>
      </w:r>
    </w:p>
    <w:p>
      <w:r>
        <w:t>Name of the Sub_IE: (SharedSpectrumChAccessParamsPerBand-r16)</w:t>
      </w:r>
    </w:p>
    <w:p>
      <w:r>
        <w:t>csi-RS-BFD-CBD-r16                                  ENUMERATED {supported}            OPTIONAL,</w:t>
      </w:r>
    </w:p>
    <w:p>
      <w:r>
        <w:t>Name of the Sub_IE: (SharedSpectrumChAccessParamsPerBand-r16)</w:t>
      </w:r>
    </w:p>
    <w:p>
      <w:r>
        <w:t>-- R1 10-7: UL channel access for 10 MHz SCell</w:t>
      </w:r>
    </w:p>
    <w:p>
      <w:r>
        <w:t>Name of the Sub_IE: (SharedSpectrumChAccessParamsPerBand-r16)</w:t>
      </w:r>
    </w:p>
    <w:p>
      <w:r>
        <w:t>ul-ChannelBW-SCell-10mhz-r16                        ENUMERATED {supported}            OPTIONAL,</w:t>
      </w:r>
    </w:p>
    <w:p>
      <w:r>
        <w:t>Name of the Sub_IE: (SharedSpectrumChAccessParamsPerBand-r16)</w:t>
      </w:r>
    </w:p>
    <w:p>
      <w:r>
        <w:t>-- R1 10-10: RSSI and channel occupancy measurement and reporting</w:t>
      </w:r>
    </w:p>
    <w:p>
      <w:r>
        <w:t>Name of the Sub_IE: (SharedSpectrumChAccessParamsPerBand-r16)</w:t>
      </w:r>
    </w:p>
    <w:p>
      <w:r>
        <w:t>rssi-ChannelOccupancyReporting-r16                  ENUMERATED {supported}            OPTIONAL,</w:t>
      </w:r>
    </w:p>
    <w:p>
      <w:r>
        <w:t>Name of the Sub_IE: (SharedSpectrumChAccessParamsPerBand-r16)</w:t>
      </w:r>
    </w:p>
    <w:p>
      <w:r>
        <w:t>-- R1 10-11:SRS starting position at any OFDM symbol in a slot</w:t>
      </w:r>
    </w:p>
    <w:p>
      <w:r>
        <w:t>Name of the Sub_IE: (SharedSpectrumChAccessParamsPerBand-r16)</w:t>
      </w:r>
    </w:p>
    <w:p>
      <w:r>
        <w:t>srs-StartAnyOFDM-Symbol-r16                         ENUMERATED {supported}            OPTIONAL,</w:t>
      </w:r>
    </w:p>
    <w:p>
      <w:r>
        <w:t>Name of the Sub_IE: (SharedSpectrumChAccessParamsPerBand-r16)</w:t>
      </w:r>
    </w:p>
    <w:p>
      <w:r>
        <w:t>-- R1 10-20: Support search space set configuration with freqMonitorLocation-r16</w:t>
      </w:r>
    </w:p>
    <w:p>
      <w:r>
        <w:t>Name of the Sub_IE: (SharedSpectrumChAccessParamsPerBand-r16)</w:t>
      </w:r>
    </w:p>
    <w:p>
      <w:r>
        <w:t>searchSpaceFreqMonitorLocation-r16                  INTEGER (1..5)                    OPTIONAL,</w:t>
      </w:r>
    </w:p>
    <w:p>
      <w:r>
        <w:t>Name of the Sub_IE: (SharedSpectrumChAccessParamsPerBand-r16)</w:t>
      </w:r>
    </w:p>
    <w:p>
      <w:r>
        <w:t>-- R1 10-20a: Support coreset configuration with rb-Offset</w:t>
      </w:r>
    </w:p>
    <w:p>
      <w:r>
        <w:t>Name of the Sub_IE: (SharedSpectrumChAccessParamsPerBand-r16)</w:t>
      </w:r>
    </w:p>
    <w:p>
      <w:r>
        <w:t>coreset-RB-Offset-r16                               ENUMERATED {supported}            OPTIONAL,</w:t>
      </w:r>
    </w:p>
    <w:p>
      <w:r>
        <w:t>Name of the Sub_IE: (SharedSpectrumChAccessParamsPerBand-r16)</w:t>
      </w:r>
    </w:p>
    <w:p>
      <w:r>
        <w:t>-- R1 10-23:CGI reading on unlicensed cell for ANR functionality</w:t>
      </w:r>
    </w:p>
    <w:p>
      <w:r>
        <w:t>Name of the Sub_IE: (SharedSpectrumChAccessParamsPerBand-r16)</w:t>
      </w:r>
    </w:p>
    <w:p>
      <w:r>
        <w:t>cgi-Acquisition-r16                                 ENUMERATED {supported}            OPTIONAL,</w:t>
      </w:r>
    </w:p>
    <w:p>
      <w:r>
        <w:t>Name of the Sub_IE: (SharedSpectrumChAccessParamsPerBand-r16)</w:t>
      </w:r>
    </w:p>
    <w:p>
      <w:r>
        <w:t>-- R1 10-25: Enable configured UL transmissions when DCI 2_0 is configured but not detected</w:t>
      </w:r>
    </w:p>
    <w:p>
      <w:r>
        <w:t>Name of the Sub_IE: (SharedSpectrumChAccessParamsPerBand-r16)</w:t>
      </w:r>
    </w:p>
    <w:p>
      <w:r>
        <w:t>configuredUL-Tx-r16                                  ENUMERATED {supported}            OPTIONAL,</w:t>
      </w:r>
    </w:p>
    <w:p>
      <w:r>
        <w:t>Name of the Sub_IE: (SharedSpectrumChAccessParamsPerBand-r16)</w:t>
      </w:r>
    </w:p>
    <w:p>
      <w:r>
        <w:t>-- R1 10-27: Wideband PRACH</w:t>
      </w:r>
    </w:p>
    <w:p>
      <w:r>
        <w:t>Name of the Sub_IE: (SharedSpectrumChAccessParamsPerBand-r16)</w:t>
      </w:r>
    </w:p>
    <w:p>
      <w:r>
        <w:t>prach-Wideband-r16                                  ENUMERATED {supported}            OPTIONAL,</w:t>
      </w:r>
    </w:p>
    <w:p>
      <w:r>
        <w:t>Name of the Sub_IE: (SharedSpectrumChAccessParamsPerBand-r16)</w:t>
      </w:r>
    </w:p>
    <w:p>
      <w:r>
        <w:t>-- R1 10-29: Support available RB set indicator field in DCI 2_0</w:t>
      </w:r>
    </w:p>
    <w:p>
      <w:r>
        <w:t>Name of the Sub_IE: (SharedSpectrumChAccessParamsPerBand-r16)</w:t>
      </w:r>
    </w:p>
    <w:p>
      <w:r>
        <w:t>dci-AvailableRB-Set-r16                             ENUMERATED {supported}            OPTIONAL,</w:t>
      </w:r>
    </w:p>
    <w:p>
      <w:r>
        <w:t>Name of the Sub_IE: (SharedSpectrumChAccessParamsPerBand-r16)</w:t>
      </w:r>
    </w:p>
    <w:p>
      <w:r>
        <w:t>-- R1 10-30: Support channel occupancy duration indicator field in DCI 2_0</w:t>
      </w:r>
    </w:p>
    <w:p>
      <w:r>
        <w:t>Name of the Sub_IE: (SharedSpectrumChAccessParamsPerBand-r16)</w:t>
      </w:r>
    </w:p>
    <w:p>
      <w:r>
        <w:t>dci-ChOccupancyDuration-r16                         ENUMERATED {supported}            OPTIONAL,</w:t>
      </w:r>
    </w:p>
    <w:p>
      <w:r>
        <w:t>Name of the Sub_IE: (SharedSpectrumChAccessParamsPerBand-r16)</w:t>
      </w:r>
    </w:p>
    <w:p>
      <w:r>
        <w:t>-- R1 10-8: Type B PDSCH length {3, 5, 6, 8, 9, 10, 11, 12, 13} without DMRS shift due to CRS collision</w:t>
      </w:r>
    </w:p>
    <w:p>
      <w:r>
        <w:t>Name of the Sub_IE: (SharedSpectrumChAccessParamsPerBand-r16)</w:t>
      </w:r>
    </w:p>
    <w:p>
      <w:r>
        <w:t>typeB-PDSCH-length-r16                              ENUMERATED {supported}            OPTIONAL,</w:t>
      </w:r>
    </w:p>
    <w:p>
      <w:r>
        <w:t>Name of the Sub_IE: (SharedSpectrumChAccessParamsPerBand-r16)</w:t>
      </w:r>
    </w:p>
    <w:p>
      <w:r>
        <w:t>-- R1 10-9: Search space set group switching with explicit DCI 2_0 bit field trigger or with implicit PDCCH decoding with DCI 2_0 monitoring</w:t>
      </w:r>
    </w:p>
    <w:p>
      <w:r>
        <w:t>Name of the Sub_IE: (SharedSpectrumChAccessParamsPerBand-r16)</w:t>
      </w:r>
    </w:p>
    <w:p>
      <w:r>
        <w:t>searchSpaceSwitchWithDCI-r16                        ENUMERATED {supported}            OPTIONAL,</w:t>
      </w:r>
    </w:p>
    <w:p>
      <w:r>
        <w:t>Name of the Sub_IE: (SharedSpectrumChAccessParamsPerBand-r16)</w:t>
      </w:r>
    </w:p>
    <w:p>
      <w:r>
        <w:t>-- R1 10-9b: Search space set group switching with implicit PDCCH decoding without DCI 2_0 monitoring</w:t>
      </w:r>
    </w:p>
    <w:p>
      <w:r>
        <w:t>Name of the Sub_IE: (SharedSpectrumChAccessParamsPerBand-r16)</w:t>
      </w:r>
    </w:p>
    <w:p>
      <w:r>
        <w:t>searchSpaceSwitchWithoutDCI-r16                     ENUMERATED {supported}            OPTIONAL,</w:t>
      </w:r>
    </w:p>
    <w:p>
      <w:r>
        <w:t>Name of the Sub_IE: (SharedSpectrumChAccessParamsPerBand-r16)</w:t>
      </w:r>
    </w:p>
    <w:p>
      <w:r>
        <w:t>-- R1 10-9d: Support Search space set group switching capability 2</w:t>
      </w:r>
    </w:p>
    <w:p>
      <w:r>
        <w:t>Name of the Sub_IE: (SharedSpectrumChAccessParamsPerBand-r16)</w:t>
      </w:r>
    </w:p>
    <w:p>
      <w:r>
        <w:t>searchSpaceSwitchCapability2-r16                    ENUMERATED {supported}            OPTIONAL,</w:t>
      </w:r>
    </w:p>
    <w:p>
      <w:r>
        <w:t>Name of the Sub_IE: (SharedSpectrumChAccessParamsPerBand-r16)</w:t>
      </w:r>
    </w:p>
    <w:p>
      <w:r>
        <w:t>-- R1 10-14: Non-numerical PDSCH to HARQ-ACK timing</w:t>
      </w:r>
    </w:p>
    <w:p>
      <w:r>
        <w:t>Name of the Sub_IE: (SharedSpectrumChAccessParamsPerBand-r16)</w:t>
      </w:r>
    </w:p>
    <w:p>
      <w:r>
        <w:t>non-numericalPDSCH-HARQ-timing-r16                  ENUMERATED {supported}            OPTIONAL,</w:t>
      </w:r>
    </w:p>
    <w:p>
      <w:r>
        <w:t>Name of the Sub_IE: (SharedSpectrumChAccessParamsPerBand-r16)</w:t>
      </w:r>
    </w:p>
    <w:p>
      <w:r>
        <w:t>-- R1 10-15: Enhanced dynamic HARQ codebook</w:t>
      </w:r>
    </w:p>
    <w:p>
      <w:r>
        <w:t>Name of the Sub_IE: (SharedSpectrumChAccessParamsPerBand-r16)</w:t>
      </w:r>
    </w:p>
    <w:p>
      <w:r>
        <w:t>enhancedDynamicHARQ-codebook-r16                    ENUMERATED {supported}            OPTIONAL,</w:t>
      </w:r>
    </w:p>
    <w:p>
      <w:r>
        <w:t>Name of the Sub_IE: (SharedSpectrumChAccessParamsPerBand-r16)</w:t>
      </w:r>
    </w:p>
    <w:p>
      <w:r>
        <w:t>-- R1 10-16: One-shot HARQ ACK feedback</w:t>
      </w:r>
    </w:p>
    <w:p>
      <w:r>
        <w:t>Name of the Sub_IE: (SharedSpectrumChAccessParamsPerBand-r16)</w:t>
      </w:r>
    </w:p>
    <w:p>
      <w:r>
        <w:t>oneShotHARQ-feedback-r16                            ENUMERATED {supported}            OPTIONAL,</w:t>
      </w:r>
    </w:p>
    <w:p>
      <w:r>
        <w:t>Name of the Sub_IE: (SharedSpectrumChAccessParamsPerBand-r16)</w:t>
      </w:r>
    </w:p>
    <w:p>
      <w:r>
        <w:t>-- R1 10-17: Multi-PUSCH UL grant</w:t>
      </w:r>
    </w:p>
    <w:p>
      <w:r>
        <w:t>Name of the Sub_IE: (SharedSpectrumChAccessParamsPerBand-r16)</w:t>
      </w:r>
    </w:p>
    <w:p>
      <w:r>
        <w:t>multiPUSCH-UL-grant-r16                             ENUMERATED {supported}            OPTIONAL,</w:t>
      </w:r>
    </w:p>
    <w:p>
      <w:r>
        <w:t>Name of the Sub_IE: (SharedSpectrumChAccessParamsPerBand-r16)</w:t>
      </w:r>
    </w:p>
    <w:p>
      <w:r>
        <w:t>-- R1 10-26: CSI-RS based RLM for NR-U</w:t>
      </w:r>
    </w:p>
    <w:p>
      <w:r>
        <w:t>Name of the Sub_IE: (SharedSpectrumChAccessParamsPerBand-r16)</w:t>
      </w:r>
    </w:p>
    <w:p>
      <w:r>
        <w:t>csi-RS-RLM-r16                                      ENUMERATED {supported}            OPTIONAL,</w:t>
      </w:r>
    </w:p>
    <w:p>
      <w:r>
        <w:t>Name of the Sub_IE: (SharedSpectrumChAccessParamsPerBand-r16)</w:t>
      </w:r>
    </w:p>
    <w:p>
      <w:r>
        <w:t>dummy                                              ENUMERATED {supported}            OPTIONAL,</w:t>
      </w:r>
    </w:p>
    <w:p>
      <w:r>
        <w:t>Name of the Sub_IE: (SharedSpectrumChAccessParamsPerBand-r16)</w:t>
      </w:r>
    </w:p>
    <w:p>
      <w:r>
        <w:t>-- R1 10-31: Support of P/SP-CSI-RS reception with CSI-RS-ValidationWith-DCI-r16 configured</w:t>
      </w:r>
    </w:p>
    <w:p>
      <w:r>
        <w:t>Name of the Sub_IE: (SharedSpectrumChAccessParamsPerBand-r16)</w:t>
      </w:r>
    </w:p>
    <w:p>
      <w:r>
        <w:t>periodicAndSemi-PersistentCSI-RS-r16                ENUMERATED {supported}            OPTIONAL,</w:t>
      </w:r>
    </w:p>
    <w:p>
      <w:r>
        <w:t>Name of the Sub_IE: (SharedSpectrumChAccessParamsPerBand-r16)</w:t>
      </w:r>
    </w:p>
    <w:p>
      <w:r>
        <w:t>-- R1 10-3: PRB interlace mapping for PUSCH</w:t>
      </w:r>
    </w:p>
    <w:p>
      <w:r>
        <w:t>Name of the Sub_IE: (SharedSpectrumChAccessParamsPerBand-r16)</w:t>
      </w:r>
    </w:p>
    <w:p>
      <w:r>
        <w:t>pusch-PRB-interlace-r16                             ENUMERATED {supported}            OPTIONAL,</w:t>
      </w:r>
    </w:p>
    <w:p>
      <w:r>
        <w:t>Name of the Sub_IE: (SharedSpectrumChAccessParamsPerBand-r16)</w:t>
      </w:r>
    </w:p>
    <w:p>
      <w:r>
        <w:t>-- R1 10-3a: PRB interlace mapping for PUCCH</w:t>
      </w:r>
    </w:p>
    <w:p>
      <w:r>
        <w:t>Name of the Sub_IE: (SharedSpectrumChAccessParamsPerBand-r16)</w:t>
      </w:r>
    </w:p>
    <w:p>
      <w:r>
        <w:t>pucch-F0-F1-PRB-Interlace-r16                       ENUMERATED {supported}            OPTIONAL,</w:t>
      </w:r>
    </w:p>
    <w:p>
      <w:r>
        <w:t>Name of the Sub_IE: (SharedSpectrumChAccessParamsPerBand-r16)</w:t>
      </w:r>
    </w:p>
    <w:p>
      <w:r>
        <w:t>-- R1 10-12: OCC for PRB interlace mapping for PF2 and PF3</w:t>
      </w:r>
    </w:p>
    <w:p>
      <w:r>
        <w:t>Name of the Sub_IE: (SharedSpectrumChAccessParamsPerBand-r16)</w:t>
      </w:r>
    </w:p>
    <w:p>
      <w:r>
        <w:t>occ-PRB-PF2-PF3-r16                                 ENUMERATED {supported}            OPTIONAL,</w:t>
      </w:r>
    </w:p>
    <w:p>
      <w:r>
        <w:t>Name of the Sub_IE: (SharedSpectrumChAccessParamsPerBand-r16)</w:t>
      </w:r>
    </w:p>
    <w:p>
      <w:r>
        <w:t>-- R1 10-13a: Extended CP range of more than one symbol for CG-PUSCH</w:t>
      </w:r>
    </w:p>
    <w:p>
      <w:r>
        <w:t>Name of the Sub_IE: (SharedSpectrumChAccessParamsPerBand-r16)</w:t>
      </w:r>
    </w:p>
    <w:p>
      <w:r>
        <w:t>extCP-rangeCG-PUSCH-r16                             ENUMERATED {supported}            OPTIONAL,</w:t>
      </w:r>
    </w:p>
    <w:p>
      <w:r>
        <w:t>Name of the Sub_IE: (SharedSpectrumChAccessParamsPerBand-r16)</w:t>
      </w:r>
    </w:p>
    <w:p>
      <w:r>
        <w:t>-- R1 10-18: Configured grant with retransmission in CG resources</w:t>
      </w:r>
    </w:p>
    <w:p>
      <w:r>
        <w:t>Name of the Sub_IE: (SharedSpectrumChAccessParamsPerBand-r16)</w:t>
      </w:r>
    </w:p>
    <w:p>
      <w:r>
        <w:t>configuredGrantWithReTx-r16                         ENUMERATED {supported}            OPTIONAL,</w:t>
      </w:r>
    </w:p>
    <w:p>
      <w:r>
        <w:t>Name of the Sub_IE: (SharedSpectrumChAccessParamsPerBand-r16)</w:t>
      </w:r>
    </w:p>
    <w:p>
      <w:r>
        <w:t>-- R1 10-21a: Support using ED threshold given by gNB for UL to DL COT sharing</w:t>
      </w:r>
    </w:p>
    <w:p>
      <w:r>
        <w:t>Name of the Sub_IE: (SharedSpectrumChAccessParamsPerBand-r16)</w:t>
      </w:r>
    </w:p>
    <w:p>
      <w:r>
        <w:t>ed-Threshold-r16                                    ENUMERATED {supported}            OPTIONAL,</w:t>
      </w:r>
    </w:p>
    <w:p>
      <w:r>
        <w:t>Name of the Sub_IE: (SharedSpectrumChAccessParamsPerBand-r16)</w:t>
      </w:r>
    </w:p>
    <w:p>
      <w:r>
        <w:t>-- R1 10-21b: Support UL to DL COT sharing</w:t>
      </w:r>
    </w:p>
    <w:p>
      <w:r>
        <w:t>Name of the Sub_IE: (SharedSpectrumChAccessParamsPerBand-r16)</w:t>
      </w:r>
    </w:p>
    <w:p>
      <w:r>
        <w:t>ul-DL-COT-Sharing-r16                               ENUMERATED {supported}            OPTIONAL,</w:t>
      </w:r>
    </w:p>
    <w:p>
      <w:r>
        <w:t>Name of the Sub_IE: (SharedSpectrumChAccessParamsPerBand-r16)</w:t>
      </w:r>
    </w:p>
    <w:p>
      <w:r>
        <w:t>-- R1 10-24: CG-UCI multiplexing with HARQ ACK</w:t>
      </w:r>
    </w:p>
    <w:p>
      <w:r>
        <w:t>Name of the Sub_IE: (SharedSpectrumChAccessParamsPerBand-r16)</w:t>
      </w:r>
    </w:p>
    <w:p>
      <w:r>
        <w:t>mux-CG-UCI-HARQ-ACK-r16                             ENUMERATED {supported}            OPTIONAL,</w:t>
      </w:r>
    </w:p>
    <w:p>
      <w:r>
        <w:t>Name of the Sub_IE: (SharedSpectrumChAccessParamsPerBand-r16)</w:t>
      </w:r>
    </w:p>
    <w:p>
      <w:r>
        <w:t>-- R1 10-28: Configured grant with Rel-16 enhanced resource configuration</w:t>
      </w:r>
    </w:p>
    <w:p>
      <w:r>
        <w:t>Name of the Sub_IE: (SharedSpectrumChAccessParamsPerBand-r16)</w:t>
      </w:r>
    </w:p>
    <w:p>
      <w:r>
        <w:t>cg-resourceConfig-r16                               ENUMERATED {supported}            OPTIONAL</w:t>
      </w:r>
    </w:p>
    <w:p>
      <w:r>
        <w:t>Name of the Sub_IE: (SharedSpectrumChAccessParamsPerBand-v1630)</w:t>
      </w:r>
    </w:p>
    <w:p>
      <w:r>
        <w:t>-- R4 4-1: DL reception in intra-carrier guardband</w:t>
      </w:r>
    </w:p>
    <w:p>
      <w:r>
        <w:t>Name of the Sub_IE: (SharedSpectrumChAccessParamsPerBand-v1630)</w:t>
      </w:r>
    </w:p>
    <w:p>
      <w:r>
        <w:t>dl-ReceptionIntraCellGuardband-r16                  ENUMERATED {supported}            OPTIONAL,</w:t>
      </w:r>
    </w:p>
    <w:p>
      <w:r>
        <w:t>Name of the Sub_IE: (SharedSpectrumChAccessParamsPerBand-v1630)</w:t>
      </w:r>
    </w:p>
    <w:p>
      <w:r>
        <w:t>-- R4 4-2: DL reception when gNB does not transmit on all RB sets of a carrier as a result of LBT</w:t>
      </w:r>
    </w:p>
    <w:p>
      <w:r>
        <w:t>Name of the Sub_IE: (SharedSpectrumChAccessParamsPerBand-v1630)</w:t>
      </w:r>
    </w:p>
    <w:p>
      <w:r>
        <w:t>dl-ReceptionLBT-subsetRB-r16                        ENUMERATED {supported}            OPTIONAL</w:t>
      </w:r>
    </w:p>
    <w:p>
      <w:r>
        <w:t>Name of the Sub_IE: (SharedSpectrumChAccessParamsPerBand-v1640)</w:t>
      </w:r>
    </w:p>
    <w:p>
      <w:r>
        <w:t>-- 10-26b(1-4): CSI-RS based RRM measurement with associated SS-block</w:t>
      </w:r>
    </w:p>
    <w:p>
      <w:r>
        <w:t>Name of the Sub_IE: (SharedSpectrumChAccessParamsPerBand-v1640)</w:t>
      </w:r>
    </w:p>
    <w:p>
      <w:r>
        <w:t>csi-RSRP-AndRSRQ-MeasWithSSB-r16                     ENUMERATED {supported}              OPTIONAL,</w:t>
      </w:r>
    </w:p>
    <w:p>
      <w:r>
        <w:t>Name of the Sub_IE: (SharedSpectrumChAccessParamsPerBand-v1640)</w:t>
      </w:r>
    </w:p>
    <w:p>
      <w:r>
        <w:t>-- 10-26c(1-5): CSI-RS based RRM measurement without associated SS-block</w:t>
      </w:r>
    </w:p>
    <w:p>
      <w:r>
        <w:t>Name of the Sub_IE: (SharedSpectrumChAccessParamsPerBand-v1640)</w:t>
      </w:r>
    </w:p>
    <w:p>
      <w:r>
        <w:t>csi-RSRP-AndRSRQ-MeasWithoutSSB-r16                 ENUMERATED {supported}               OPTIONAL,</w:t>
      </w:r>
    </w:p>
    <w:p>
      <w:r>
        <w:t>Name of the Sub_IE: (SharedSpectrumChAccessParamsPerBand-v1640)</w:t>
      </w:r>
    </w:p>
    <w:p>
      <w:r>
        <w:t>-- 10-26d(1-6): CSI-RS based RS-SINR measurement</w:t>
      </w:r>
    </w:p>
    <w:p>
      <w:r>
        <w:t>Name of the Sub_IE: (SharedSpectrumChAccessParamsPerBand-v1640)</w:t>
      </w:r>
    </w:p>
    <w:p>
      <w:r>
        <w:t>csi-SINR-Meas-r16                                      ENUMERATED {supported}               OPTIONAL,</w:t>
      </w:r>
    </w:p>
    <w:p>
      <w:r>
        <w:t>Name of the Sub_IE: (SharedSpectrumChAccessParamsPerBand-v1640)</w:t>
      </w:r>
    </w:p>
    <w:p>
      <w:r>
        <w:t>-- 10-26e(1-8): RLM based on a mix of SS block and CSI-RS signals within active BWP</w:t>
      </w:r>
    </w:p>
    <w:p>
      <w:r>
        <w:t>Name of the Sub_IE: (SharedSpectrumChAccessParamsPerBand-v1640)</w:t>
      </w:r>
    </w:p>
    <w:p>
      <w:r>
        <w:t>ssb-AndCSI-RS-RLM-r16                                 ENUMERATED {supported}               OPTIONAL,</w:t>
      </w:r>
    </w:p>
    <w:p>
      <w:r>
        <w:t>Name of the Sub_IE: (SharedSpectrumChAccessParamsPerBand-v1640)</w:t>
      </w:r>
    </w:p>
    <w:p>
      <w:r>
        <w:t>-- 10-26f(1-9): CSI-RS based contention free RA for HO</w:t>
      </w:r>
    </w:p>
    <w:p>
      <w:r>
        <w:t>Name of the Sub_IE: (SharedSpectrumChAccessParamsPerBand-v1640)</w:t>
      </w:r>
    </w:p>
    <w:p>
      <w:r>
        <w:t>csi-RS-CFRA-ForHO-r16                                 ENUMERATED {supported}               OPTIONAL</w:t>
      </w:r>
    </w:p>
    <w:p>
      <w:r>
        <w:t>Name of the Sub_IE: (SharedSpectrumChAccessParamsPerBand-v1650)</w:t>
      </w:r>
    </w:p>
    <w:p>
      <w:r>
        <w:t>-- Extension of R1 10-9 capability to configure up to 16 instead of 4 cells or cell groups, respectively</w:t>
      </w:r>
    </w:p>
    <w:p>
      <w:r>
        <w:t>Name of the Sub_IE: (SharedSpectrumChAccessParamsPerBand-v1650)</w:t>
      </w:r>
    </w:p>
    <w:p>
      <w:r>
        <w:t>extendedSearchSpaceSwitchWithDCI-r16                ENUMERATED {supported}               OPTIONAL</w:t>
      </w:r>
    </w:p>
    <w:p>
      <w:r>
        <w:t>Name of the Sub_IE: (SharedSpectrumChAccessParamsPerBand-v1710)</w:t>
      </w:r>
    </w:p>
    <w:p>
      <w:r>
        <w:t>-- R1 25-12: UE initiated semi-static channel occupancy with dependent configurations</w:t>
      </w:r>
    </w:p>
    <w:p>
      <w:r>
        <w:t>Name of the Sub_IE: (SharedSpectrumChAccessParamsPerBand-v1710)</w:t>
      </w:r>
    </w:p>
    <w:p>
      <w:r>
        <w:t>ul-Semi-StaticChAccessDependentConfig-r17        ENUMERATED {supported}            OPTIONAL,</w:t>
      </w:r>
    </w:p>
    <w:p>
      <w:r>
        <w:t>Name of the Sub_IE: (SharedSpectrumChAccessParamsPerBand-v1710)</w:t>
      </w:r>
    </w:p>
    <w:p>
      <w:r>
        <w:t>-- R1 25-13: UE initiated semi-static channel occupancy with independent configurations</w:t>
      </w:r>
    </w:p>
    <w:p>
      <w:r>
        <w:t>Name of the Sub_IE: (SharedSpectrumChAccessParamsPerBand-v1710)</w:t>
      </w:r>
    </w:p>
    <w:p>
      <w:r>
        <w:t>ul-Semi-StaticChAccessIndependentConfig-r17      ENUMERATED {supported}            OPTIONAL</w:t>
      </w:r>
    </w:p>
    <w:p>
      <w:r>
        <w:t>Name of the IE: (ABSOLUTETIMEINFO)</w:t>
      </w:r>
    </w:p>
    <w:p>
      <w:r>
        <w:t>Name of the IE: (APPLAYERMEASCONFIG)</w:t>
      </w:r>
    </w:p>
    <w:p>
      <w:r>
        <w:t>Name of the Sub_IE: (AppLayerMeasConfig-r17)</w:t>
      </w:r>
    </w:p>
    <w:p>
      <w:r>
        <w:t>measConfigAppLayerToAddModList-r17   SEQUENCE (SIZE (1..maxNrofAppLayerMeas-r17)) OF MeasConfigAppLayer-r17     OPTIONAL, -- Need N</w:t>
      </w:r>
    </w:p>
    <w:p>
      <w:r>
        <w:t>Name of the Sub_IE: (AppLayerMeasConfig-r17)</w:t>
      </w:r>
    </w:p>
    <w:p>
      <w:r>
        <w:t>measConfigAppLayerToReleaseList-r17  SEQUENCE (SIZE (1..maxNrofAppLayerMeas-r17)) OF MeasConfigAppLayerId-r17   OPTIONAL, -- Need N</w:t>
      </w:r>
    </w:p>
    <w:p>
      <w:r>
        <w:t>Name of the Sub_IE: (AppLayerMeasConfig-r17)</w:t>
      </w:r>
    </w:p>
    <w:p>
      <w:r>
        <w:t>rrc-SegAllowed-r17                   ENUMERATED {enabled}                                                       OPTIONAL, -- Need R</w:t>
      </w:r>
    </w:p>
    <w:p>
      <w:r>
        <w:t>Name of the Sub_IE: (AppLayerMeasConfig-r17)</w:t>
      </w:r>
    </w:p>
    <w:p>
      <w:r>
        <w:t>...</w:t>
      </w:r>
    </w:p>
    <w:p>
      <w:r>
        <w:t>Name of the Sub_IE: (MeasConfigAppLayer-r17)</w:t>
      </w:r>
    </w:p>
    <w:p>
      <w:r>
        <w:t>measConfigAppLayerId-r17             MeasConfigAppLayerId-r17,</w:t>
      </w:r>
    </w:p>
    <w:p>
      <w:r>
        <w:t>Name of the Sub_IE: (MeasConfigAppLayer-r17)</w:t>
      </w:r>
    </w:p>
    <w:p>
      <w:r>
        <w:t>measConfigAppLayerContainer-r17      OCTET STRING (SIZE (1..8000))                                              OPTIONAL, -- Need N</w:t>
      </w:r>
    </w:p>
    <w:p>
      <w:r>
        <w:t>Name of the Sub_IE: (MeasConfigAppLayer-r17)</w:t>
      </w:r>
    </w:p>
    <w:p>
      <w:r>
        <w:t>serviceType-r17                      ENUMERATED {streaming, mtsi, vr, spare5, spare4, spare3, spare2, spare1}   OPTIONAL, -- Need M</w:t>
      </w:r>
    </w:p>
    <w:p>
      <w:r>
        <w:t>Name of the Sub_IE: (MeasConfigAppLayer-r17)</w:t>
      </w:r>
    </w:p>
    <w:p>
      <w:r>
        <w:t>pauseReporting-r17                   BOOLEAN                                                                    OPTIONAL, -- Need M</w:t>
      </w:r>
    </w:p>
    <w:p>
      <w:r>
        <w:t>Name of the Sub_IE: (MeasConfigAppLayer-r17)</w:t>
      </w:r>
    </w:p>
    <w:p>
      <w:r>
        <w:t>transmissionOfSessionStartStop-r17   BOOLEAN                                                                    OPTIONAL, -- Need M</w:t>
      </w:r>
    </w:p>
    <w:p>
      <w:r>
        <w:t>Name of the Sub_IE: (MeasConfigAppLayer-r17)</w:t>
      </w:r>
    </w:p>
    <w:p>
      <w:r>
        <w:t>ran-VisibleParameters-r17            SetupRelease {RAN-VisibleParameters-r17}                                   OPTIONAL, -- Cond ServiceType</w:t>
      </w:r>
    </w:p>
    <w:p>
      <w:r>
        <w:t>Name of the Sub_IE: (MeasConfigAppLayer-r17)</w:t>
      </w:r>
    </w:p>
    <w:p>
      <w:r>
        <w:t>...</w:t>
      </w:r>
    </w:p>
    <w:p>
      <w:r>
        <w:t>Name of the Sub_IE: (RAN-VisibleParameters-r17)</w:t>
      </w:r>
    </w:p>
    <w:p>
      <w:r>
        <w:t>ran-VisiblePeriodicity-r17           ENUMERATED {ms120, ms240, ms480, ms640, ms1024}                            OPTIONAL, -- Need S</w:t>
      </w:r>
    </w:p>
    <w:p>
      <w:r>
        <w:t>Name of the Sub_IE: (RAN-VisibleParameters-r17)</w:t>
      </w:r>
    </w:p>
    <w:p>
      <w:r>
        <w:t>numberOfBufferLevelEntries-r17       INTEGER (1..8)                                                             OPTIONAL, -- Need R</w:t>
      </w:r>
    </w:p>
    <w:p>
      <w:r>
        <w:t>Name of the Sub_IE: (RAN-VisibleParameters-r17)</w:t>
      </w:r>
    </w:p>
    <w:p>
      <w:r>
        <w:t>reportPlayoutDelayForMediaStartup-r17 BOOLEAN                                                                   OPTIONAL, -- Need M</w:t>
      </w:r>
    </w:p>
    <w:p>
      <w:r>
        <w:t>Name of the Sub_IE: (RAN-VisibleParameters-r17)</w:t>
      </w:r>
    </w:p>
    <w:p>
      <w:r>
        <w:t>...</w:t>
      </w:r>
    </w:p>
    <w:p>
      <w:r>
        <w:t>Name of the IE: (AREACONFIGURATION)</w:t>
      </w:r>
    </w:p>
    <w:p>
      <w:r>
        <w:t>Name of the Sub_IE: (AreaConfiguration-r16)</w:t>
      </w:r>
    </w:p>
    <w:p>
      <w:r>
        <w:t>areaConfig-r16                   AreaConfig-r16,</w:t>
      </w:r>
    </w:p>
    <w:p>
      <w:r>
        <w:t>Name of the Sub_IE: (AreaConfiguration-r16)</w:t>
      </w:r>
    </w:p>
    <w:p>
      <w:r>
        <w:t>interFreqTargetList-r16          SEQUENCE(SIZE (1..maxFreq)) OF InterFreqTargetInfo-r16              OPTIONAL  -- Need R</w:t>
      </w:r>
    </w:p>
    <w:p>
      <w:r>
        <w:t>Name of the Sub_IE: (AreaConfiguration-v1700)</w:t>
      </w:r>
    </w:p>
    <w:p>
      <w:r>
        <w:t>areaConfig-r17                   AreaConfig-r16                                                      OPTIONAL, -- Need R</w:t>
      </w:r>
    </w:p>
    <w:p>
      <w:r>
        <w:t>Name of the Sub_IE: (AreaConfiguration-v1700)</w:t>
      </w:r>
    </w:p>
    <w:p>
      <w:r>
        <w:t>interFreqTargetList-r17          SEQUENCE(SIZE (1..maxFreq)) OF InterFreqTargetInfo-r16              OPTIONAL  -- Need R</w:t>
      </w:r>
    </w:p>
    <w:p>
      <w:r>
        <w:t>Name of the Sub_IE: (AreaConfig-r16)</w:t>
      </w:r>
    </w:p>
    <w:p>
      <w:r>
        <w:t>cellGlobalIdList-r16             CellGlobalIdList-r16,</w:t>
      </w:r>
    </w:p>
    <w:p>
      <w:r>
        <w:t>Name of the Sub_IE: (AreaConfig-r16)</w:t>
      </w:r>
    </w:p>
    <w:p>
      <w:r>
        <w:t>trackingAreaCodeList-r16         TrackingAreaCodeList-r16,</w:t>
      </w:r>
    </w:p>
    <w:p>
      <w:r>
        <w:t>Name of the Sub_IE: (AreaConfig-r16)</w:t>
      </w:r>
    </w:p>
    <w:p>
      <w:r>
        <w:t>trackingAreaIdentityList-r16     TrackingAreaIdentityList-r16</w:t>
      </w:r>
    </w:p>
    <w:p>
      <w:r>
        <w:t>Name of the Sub_IE: (InterFreqTargetInfo-r16)</w:t>
      </w:r>
    </w:p>
    <w:p>
      <w:r>
        <w:t>dl-CarrierFreq-r16               ARFCN-ValueNR,</w:t>
      </w:r>
    </w:p>
    <w:p>
      <w:r>
        <w:t>Name of the Sub_IE: (InterFreqTargetInfo-r16)</w:t>
      </w:r>
    </w:p>
    <w:p>
      <w:r>
        <w:t>cellList-r16                     SEQUENCE (SIZE (1..32)) OF  PhysCellId  OPTIONAL      -- Need R</w:t>
      </w:r>
    </w:p>
    <w:p>
      <w:r>
        <w:t>Name of the Sub_IE: (CellGlobalIdList-r16)</w:t>
      </w:r>
    </w:p>
    <w:p>
      <w:r>
        <w:t>CellGlobalIdList-r16 SEQUENCE (SIZE (1..32)) OF CGI-Info-Logging-r16</w:t>
      </w:r>
    </w:p>
    <w:p>
      <w:r>
        <w:t>Name of the Sub_IE: (TrackingAreaCodeList-r16)</w:t>
      </w:r>
    </w:p>
    <w:p>
      <w:r>
        <w:t>TrackingAreaCodeList-r16 SEQUENCE (SIZE (1..8)) OF TrackingAreaCode</w:t>
      </w:r>
    </w:p>
    <w:p>
      <w:r>
        <w:t>Name of the Sub_IE: (TrackingAreaIdentityList-r16)</w:t>
      </w:r>
    </w:p>
    <w:p>
      <w:r>
        <w:t>TrackingAreaIdentityList-r16 SEQUENCE (SIZE (1..8)) OF TrackingAreaIdentity-r16</w:t>
      </w:r>
    </w:p>
    <w:p>
      <w:r>
        <w:t>Name of the Sub_IE: (TrackingAreaIdentity-r16)</w:t>
      </w:r>
    </w:p>
    <w:p>
      <w:r>
        <w:t>plmn-Identity-r16                PLMN-Identity,</w:t>
      </w:r>
    </w:p>
    <w:p>
      <w:r>
        <w:t>Name of the Sub_IE: (TrackingAreaIdentity-r16)</w:t>
      </w:r>
    </w:p>
    <w:p>
      <w:r>
        <w:t>trackingAreaCode-r16             TrackingAreaCode</w:t>
      </w:r>
    </w:p>
    <w:p>
      <w:r>
        <w:t>Name of the IE: (BTNAMELIST)</w:t>
      </w:r>
    </w:p>
    <w:p>
      <w:r>
        <w:t>Name of the Sub_IE: (BT-NameList-r16)</w:t>
      </w:r>
    </w:p>
    <w:p>
      <w:r>
        <w:t>BT-NameList-r16 SEQUENCE (SIZE (1..maxBT-Name-r16)) OF BT-Name-r16</w:t>
      </w:r>
    </w:p>
    <w:p>
      <w:r>
        <w:t>Name of the IE: (DEDICATEDINFOF1C)</w:t>
      </w:r>
    </w:p>
    <w:p>
      <w:r>
        <w:t>Name of the IE: (EUTRA-ALLOWEDMEASBANDWIDTH)</w:t>
      </w:r>
    </w:p>
    <w:p>
      <w:r>
        <w:t>Name of the Sub_IE: (EUTRA-AllowedMeasBandwidth)</w:t>
      </w:r>
    </w:p>
    <w:p>
      <w:r>
        <w:t>EUTRA-AllowedMeasBandwidth ENUMERATED {mbw6, mbw15, mbw25, mbw50, mbw75, mbw100}</w:t>
      </w:r>
    </w:p>
    <w:p>
      <w:r>
        <w:t>Name of the IE: (EUTRA-MBSFN-SUBFRAMECONFIGLIST)</w:t>
      </w:r>
    </w:p>
    <w:p>
      <w:r>
        <w:t>Name of the Sub_IE: (EUTRA-MBSFN-SubframeConfigList)</w:t>
      </w:r>
    </w:p>
    <w:p>
      <w:r>
        <w:t>EUTRA-MBSFN-SubframeConfigList SEQUENCE (SIZE (1..maxMBSFN-Allocations)) OF EUTRA-MBSFN-SubframeConfig</w:t>
      </w:r>
    </w:p>
    <w:p>
      <w:r>
        <w:t>Name of the Sub_IE: (EUTRA-MBSFN-SubframeConfig)</w:t>
      </w:r>
    </w:p>
    <w:p>
      <w:r>
        <w:t>radioframeAllocationPeriod          ENUMERATED {n1, n2, n4, n8, n16, n32},</w:t>
      </w:r>
    </w:p>
    <w:p>
      <w:r>
        <w:t>Name of the Sub_IE: (EUTRA-MBSFN-SubframeConfig)</w:t>
      </w:r>
    </w:p>
    <w:p>
      <w:r>
        <w:t>radioframeAllocationOffset          INTEGER (0..7),</w:t>
      </w:r>
    </w:p>
    <w:p>
      <w:r>
        <w:t>Name of the Sub_IE: (EUTRA-MBSFN-SubframeConfig)</w:t>
      </w:r>
    </w:p>
    <w:p>
      <w:r>
        <w:t>subframeAllocation1                 CHOICE {</w:t>
      </w:r>
    </w:p>
    <w:p>
      <w:r>
        <w:t>Name of the Sub_IE: (EUTRA-MBSFN-SubframeConfig)</w:t>
      </w:r>
    </w:p>
    <w:p>
      <w:r>
        <w:t>oneFrame                            BIT STRING (SIZE(6)),</w:t>
      </w:r>
    </w:p>
    <w:p>
      <w:r>
        <w:t>Name of the Sub_IE: (EUTRA-MBSFN-SubframeConfig)</w:t>
      </w:r>
    </w:p>
    <w:p>
      <w:r>
        <w:t>fourFrames                          BIT STRING (SIZE(24))</w:t>
      </w:r>
    </w:p>
    <w:p>
      <w:r>
        <w:t>Name of the Sub_IE: (EUTRA-MBSFN-SubframeConfig)</w:t>
      </w:r>
    </w:p>
    <w:p>
      <w:r>
        <w:t>},</w:t>
      </w:r>
    </w:p>
    <w:p>
      <w:r>
        <w:t>Name of the Sub_IE: (EUTRA-MBSFN-SubframeConfig)</w:t>
      </w:r>
    </w:p>
    <w:p>
      <w:r>
        <w:t>subframeAllocation2                 CHOICE {</w:t>
      </w:r>
    </w:p>
    <w:p>
      <w:r>
        <w:t>Name of the Sub_IE: (EUTRA-MBSFN-SubframeConfig)</w:t>
      </w:r>
    </w:p>
    <w:p>
      <w:r>
        <w:t>oneFrame                            BIT STRING (SIZE(2)),</w:t>
      </w:r>
    </w:p>
    <w:p>
      <w:r>
        <w:t>Name of the Sub_IE: (EUTRA-MBSFN-SubframeConfig)</w:t>
      </w:r>
    </w:p>
    <w:p>
      <w:r>
        <w:t>fourFrames                          BIT STRING (SIZE(8))</w:t>
      </w:r>
    </w:p>
    <w:p>
      <w:r>
        <w:t>Name of the Sub_IE: (EUTRA-MBSFN-SubframeConfig)</w:t>
      </w:r>
    </w:p>
    <w:p>
      <w:r>
        <w:t>}                                                                                                       OPTIONAL,   -- Need R</w:t>
      </w:r>
    </w:p>
    <w:p>
      <w:r>
        <w:t>Name of the Sub_IE: (EUTRA-MBSFN-SubframeConfig)</w:t>
      </w:r>
    </w:p>
    <w:p>
      <w:r>
        <w:t>...</w:t>
      </w:r>
    </w:p>
    <w:p>
      <w:r>
        <w:t>Name of the IE: (EUTRA-MULTIBANDINFOLIST)</w:t>
      </w:r>
    </w:p>
    <w:p>
      <w:r>
        <w:t>Name of the Sub_IE: (EUTRA-MultiBandInfoList)</w:t>
      </w:r>
    </w:p>
    <w:p>
      <w:r>
        <w:t>EUTRA-MultiBandInfoList SEQUENCE (SIZE (1..maxMultiBands)) OF EUTRA-MultiBandInfo</w:t>
      </w:r>
    </w:p>
    <w:p>
      <w:r>
        <w:t>Name of the Sub_IE: (EUTRA-MultiBandInfo)</w:t>
      </w:r>
    </w:p>
    <w:p>
      <w:r>
        <w:t>eutra-FreqBandIndicator         FreqBandIndicatorEUTRA,</w:t>
      </w:r>
    </w:p>
    <w:p>
      <w:r>
        <w:t>Name of the Sub_IE: (EUTRA-MultiBandInfo)</w:t>
      </w:r>
    </w:p>
    <w:p>
      <w:r>
        <w:t>eutra-NS-PmaxList               EUTRA-NS-PmaxList                           OPTIONAL    -- Need R</w:t>
      </w:r>
    </w:p>
    <w:p>
      <w:r>
        <w:t>Name of the IE: (EUTRA-NS-PMAXLIST)</w:t>
      </w:r>
    </w:p>
    <w:p>
      <w:r>
        <w:t>Name of the Sub_IE: (EUTRA-NS-PmaxList)</w:t>
      </w:r>
    </w:p>
    <w:p>
      <w:r>
        <w:t>EUTRA-NS-PmaxList SEQUENCE (SIZE (1..maxEUTRA-NS-Pmax)) OF EUTRA-NS-PmaxValue</w:t>
      </w:r>
    </w:p>
    <w:p>
      <w:r>
        <w:t>Name of the Sub_IE: (EUTRA-NS-PmaxValue)</w:t>
      </w:r>
    </w:p>
    <w:p>
      <w:r>
        <w:t>additionalPmax                      INTEGER (-30..33)                       OPTIONAL,   -- Need R</w:t>
      </w:r>
    </w:p>
    <w:p>
      <w:r>
        <w:t>Name of the Sub_IE: (EUTRA-NS-PmaxValue)</w:t>
      </w:r>
    </w:p>
    <w:p>
      <w:r>
        <w:t>additionalSpectrumEmission          INTEGER (1..288)                        OPTIONAL    -- Need R</w:t>
      </w:r>
    </w:p>
    <w:p>
      <w:r>
        <w:t>Name of the IE: (EUTRA-PHYSCELLID)</w:t>
      </w:r>
    </w:p>
    <w:p>
      <w:r>
        <w:t>Name of the IE: (EUTRA-PHYSCELLIDRANGE)</w:t>
      </w:r>
    </w:p>
    <w:p>
      <w:r>
        <w:t>Name of the Sub_IE: (EUTRA-PhysCellIdRange)</w:t>
      </w:r>
    </w:p>
    <w:p>
      <w:r>
        <w:t>start                           EUTRA-PhysCellId,</w:t>
      </w:r>
    </w:p>
    <w:p>
      <w:r>
        <w:t>Name of the Sub_IE: (EUTRA-PhysCellIdRange)</w:t>
      </w:r>
    </w:p>
    <w:p>
      <w:r>
        <w:t>range                           ENUMERATED {n4, n8, n12, n16, n24, n32, n48, n64, n84, n96,</w:t>
      </w:r>
    </w:p>
    <w:p>
      <w:r>
        <w:t>Name of the Sub_IE: (EUTRA-PhysCellIdRange)</w:t>
      </w:r>
    </w:p>
    <w:p>
      <w:r>
        <w:t>n128, n168, n252, n504, spare2, spare1}                         OPTIONAL    -- Need N</w:t>
      </w:r>
    </w:p>
    <w:p>
      <w:r>
        <w:t>Name of the IE: (EUTRA-PRESENCEANTENNAPORT1)</w:t>
      </w:r>
    </w:p>
    <w:p>
      <w:r>
        <w:t>Name of the IE: (EUTRA-Q-OFFSETRANGE)</w:t>
      </w:r>
    </w:p>
    <w:p>
      <w:r>
        <w:t>Name of the Sub_IE: (EUTRA-Q-OffsetRange)</w:t>
      </w:r>
    </w:p>
    <w:p>
      <w:r>
        <w:t>dB-24, dB-22, dB-20, dB-18, dB-16, dB-14,</w:t>
      </w:r>
    </w:p>
    <w:p>
      <w:r>
        <w:t>Name of the Sub_IE: (EUTRA-Q-OffsetRange)</w:t>
      </w:r>
    </w:p>
    <w:p>
      <w:r>
        <w:t>dB-12, dB-10, dB-8, dB-6, dB-5, dB-4, dB-3,</w:t>
      </w:r>
    </w:p>
    <w:p>
      <w:r>
        <w:t>Name of the Sub_IE: (EUTRA-Q-OffsetRange)</w:t>
      </w:r>
    </w:p>
    <w:p>
      <w:r>
        <w:t>dB-2, dB-1, dB0, dB1, dB2, dB3, dB4, dB5,</w:t>
      </w:r>
    </w:p>
    <w:p>
      <w:r>
        <w:t>Name of the Sub_IE: (EUTRA-Q-OffsetRange)</w:t>
      </w:r>
    </w:p>
    <w:p>
      <w:r>
        <w:t>dB6, dB8, dB10, dB12, dB14, dB16, dB18,</w:t>
      </w:r>
    </w:p>
    <w:p>
      <w:r>
        <w:t>Name of the Sub_IE: (EUTRA-Q-OffsetRange)</w:t>
      </w:r>
    </w:p>
    <w:p>
      <w:r>
        <w:t>dB20, dB22, dB24}</w:t>
      </w:r>
    </w:p>
    <w:p>
      <w:r>
        <w:t>Name of the IE: (IABIPADDRESS)</w:t>
      </w:r>
    </w:p>
    <w:p>
      <w:r>
        <w:t>Name of the Sub_IE: (IAB-IP-Address-r16)</w:t>
      </w:r>
    </w:p>
    <w:p>
      <w:r>
        <w:t>iPv4-Address-r16                BIT STRING (SIZE(32)),</w:t>
      </w:r>
    </w:p>
    <w:p>
      <w:r>
        <w:t>Name of the Sub_IE: (IAB-IP-Address-r16)</w:t>
      </w:r>
    </w:p>
    <w:p>
      <w:r>
        <w:t>iPv6-Address-r16                BIT STRING (SIZE(128)),</w:t>
      </w:r>
    </w:p>
    <w:p>
      <w:r>
        <w:t>Name of the Sub_IE: (IAB-IP-Address-r16)</w:t>
      </w:r>
    </w:p>
    <w:p>
      <w:r>
        <w:t>iPv6-Prefix-r16                 BIT STRING (SIZE(64)),</w:t>
      </w:r>
    </w:p>
    <w:p>
      <w:r>
        <w:t>Name of the Sub_IE: (IAB-IP-Address-r16)</w:t>
      </w:r>
    </w:p>
    <w:p>
      <w:r>
        <w:t>...</w:t>
      </w:r>
    </w:p>
    <w:p>
      <w:r>
        <w:t>Name of the IE: (IABIPADDRESSINDEX)</w:t>
      </w:r>
    </w:p>
    <w:p>
      <w:r>
        <w:t>Name of the IE: (IAB-IP-USAGE)</w:t>
      </w:r>
    </w:p>
    <w:p>
      <w:r>
        <w:t>Name of the Sub_IE: (IAB-IP-Usage-r16)</w:t>
      </w:r>
    </w:p>
    <w:p>
      <w:r>
        <w:t>IAB-IP-Usage-r16 ENUMERATED {f1-C, f1-U, non-F1, spare}</w:t>
      </w:r>
    </w:p>
    <w:p>
      <w:r>
        <w:t>Name of the IE: (LOGGINGDURATION)</w:t>
      </w:r>
    </w:p>
    <w:p>
      <w:r>
        <w:t>Name of the Sub_IE: (LoggingDuration-r16)</w:t>
      </w:r>
    </w:p>
    <w:p>
      <w:r>
        <w:t>min10, min20, min40, min60, min90, min120, spare2, spare1}</w:t>
      </w:r>
    </w:p>
    <w:p>
      <w:r>
        <w:t>Name of the IE: (LOGGINGINTERVAL)</w:t>
      </w:r>
    </w:p>
    <w:p>
      <w:r>
        <w:t>Name of the Sub_IE: (LoggingInterval-r16)</w:t>
      </w:r>
    </w:p>
    <w:p>
      <w:r>
        <w:t>ms320, ms640, ms1280, ms2560, ms5120, ms10240, ms20480,</w:t>
      </w:r>
    </w:p>
    <w:p>
      <w:r>
        <w:t>Name of the Sub_IE: (LoggingInterval-r16)</w:t>
      </w:r>
    </w:p>
    <w:p>
      <w:r>
        <w:t>ms30720, ms40960, ms61440 , infinity}</w:t>
      </w:r>
    </w:p>
    <w:p>
      <w:r>
        <w:t>Name of the IE: (LOGMEASRESULTLISTBT)</w:t>
      </w:r>
    </w:p>
    <w:p>
      <w:r>
        <w:t>Name of the Sub_IE: (LogMeasResultListBT-r16)</w:t>
      </w:r>
    </w:p>
    <w:p>
      <w:r>
        <w:t>LogMeasResultListBT-r16 SEQUENCE (SIZE (1..maxBT-IdReport-r16)) OF LogMeasResultBT-r16</w:t>
      </w:r>
    </w:p>
    <w:p>
      <w:r>
        <w:t>Name of the Sub_IE: (LogMeasResultBT-r16)</w:t>
      </w:r>
    </w:p>
    <w:p>
      <w:r>
        <w:t>bt-Addr-r16             BIT STRING (SIZE (48)),</w:t>
      </w:r>
    </w:p>
    <w:p>
      <w:r>
        <w:t>Name of the Sub_IE: (LogMeasResultBT-r16)</w:t>
      </w:r>
    </w:p>
    <w:p>
      <w:r>
        <w:t>rssi-BT-r16             INTEGER (-128..127)        OPTIONAL,</w:t>
      </w:r>
    </w:p>
    <w:p>
      <w:r>
        <w:t>Name of the Sub_IE: (LogMeasResultBT-r16)</w:t>
      </w:r>
    </w:p>
    <w:p>
      <w:r>
        <w:t>...</w:t>
      </w:r>
    </w:p>
    <w:p>
      <w:r>
        <w:t>Name of the IE: (LOGMEASRESULTLISTWLAN)</w:t>
      </w:r>
    </w:p>
    <w:p>
      <w:r>
        <w:t>Name of the Sub_IE: (LogMeasResultListWLAN-r16)</w:t>
      </w:r>
    </w:p>
    <w:p>
      <w:r>
        <w:t>LogMeasResultListWLAN-r16 SEQUENCE (SIZE (1..maxWLAN-Id-Report-r16)) OF LogMeasResultWLAN-r16</w:t>
      </w:r>
    </w:p>
    <w:p>
      <w:r>
        <w:t>Name of the Sub_IE: (LogMeasResultWLAN-r16)</w:t>
      </w:r>
    </w:p>
    <w:p>
      <w:r>
        <w:t>wlan-Identifiers-r16             WLAN-Identifiers-r16,</w:t>
      </w:r>
    </w:p>
    <w:p>
      <w:r>
        <w:t>Name of the Sub_IE: (LogMeasResultWLAN-r16)</w:t>
      </w:r>
    </w:p>
    <w:p>
      <w:r>
        <w:t>rssiWLAN-r16                     WLAN-RSSI-Range-r16          OPTIONAL,</w:t>
      </w:r>
    </w:p>
    <w:p>
      <w:r>
        <w:t>Name of the Sub_IE: (LogMeasResultWLAN-r16)</w:t>
      </w:r>
    </w:p>
    <w:p>
      <w:r>
        <w:t>rtt-WLAN-r16                     WLAN-RTT-r16                 OPTIONAL,</w:t>
      </w:r>
    </w:p>
    <w:p>
      <w:r>
        <w:t>Name of the Sub_IE: (LogMeasResultWLAN-r16)</w:t>
      </w:r>
    </w:p>
    <w:p>
      <w:r>
        <w:t>...</w:t>
      </w:r>
    </w:p>
    <w:p>
      <w:r>
        <w:t>Name of the Sub_IE: (WLAN-Identifiers-r16)</w:t>
      </w:r>
    </w:p>
    <w:p>
      <w:r>
        <w:t>ssid-r16                         OCTET STRING (SIZE (1..32))  OPTIONAL,</w:t>
      </w:r>
    </w:p>
    <w:p>
      <w:r>
        <w:t>Name of the Sub_IE: (WLAN-Identifiers-r16)</w:t>
      </w:r>
    </w:p>
    <w:p>
      <w:r>
        <w:t>bssid-r16                        OCTET STRING (SIZE (6))      OPTIONAL,</w:t>
      </w:r>
    </w:p>
    <w:p>
      <w:r>
        <w:t>Name of the Sub_IE: (WLAN-Identifiers-r16)</w:t>
      </w:r>
    </w:p>
    <w:p>
      <w:r>
        <w:t>hessid-r16                       OCTET STRING (SIZE (6))      OPTIONAL,</w:t>
      </w:r>
    </w:p>
    <w:p>
      <w:r>
        <w:t>Name of the Sub_IE: (WLAN-Identifiers-r16)</w:t>
      </w:r>
    </w:p>
    <w:p>
      <w:r>
        <w:t>...</w:t>
      </w:r>
    </w:p>
    <w:p>
      <w:r>
        <w:t>Name of the Sub_IE: (WLAN-RTT-r16)</w:t>
      </w:r>
    </w:p>
    <w:p>
      <w:r>
        <w:t>rttValue-r16                     INTEGER (0..16777215),</w:t>
      </w:r>
    </w:p>
    <w:p>
      <w:r>
        <w:t>Name of the Sub_IE: (WLAN-RTT-r16)</w:t>
      </w:r>
    </w:p>
    <w:p>
      <w:r>
        <w:t>rttUnits-r16                     ENUMERATED {</w:t>
      </w:r>
    </w:p>
    <w:p>
      <w:r>
        <w:t>Name of the Sub_IE: (WLAN-RTT-r16)</w:t>
      </w:r>
    </w:p>
    <w:p>
      <w:r>
        <w:t>microseconds,</w:t>
      </w:r>
    </w:p>
    <w:p>
      <w:r>
        <w:t>Name of the Sub_IE: (WLAN-RTT-r16)</w:t>
      </w:r>
    </w:p>
    <w:p>
      <w:r>
        <w:t>hundredsofnanoseconds,</w:t>
      </w:r>
    </w:p>
    <w:p>
      <w:r>
        <w:t>Name of the Sub_IE: (WLAN-RTT-r16)</w:t>
      </w:r>
    </w:p>
    <w:p>
      <w:r>
        <w:t>tensofnanoseconds,</w:t>
      </w:r>
    </w:p>
    <w:p>
      <w:r>
        <w:t>Name of the Sub_IE: (WLAN-RTT-r16)</w:t>
      </w:r>
    </w:p>
    <w:p>
      <w:r>
        <w:t>nanoseconds,</w:t>
      </w:r>
    </w:p>
    <w:p>
      <w:r>
        <w:t>Name of the Sub_IE: (WLAN-RTT-r16)</w:t>
      </w:r>
    </w:p>
    <w:p>
      <w:r>
        <w:t>tenthsofnanoseconds,</w:t>
      </w:r>
    </w:p>
    <w:p>
      <w:r>
        <w:t>Name of the Sub_IE: (WLAN-RTT-r16)</w:t>
      </w:r>
    </w:p>
    <w:p>
      <w:r>
        <w:t>...},</w:t>
      </w:r>
    </w:p>
    <w:p>
      <w:r>
        <w:t>Name of the Sub_IE: (WLAN-RTT-r16)</w:t>
      </w:r>
    </w:p>
    <w:p>
      <w:r>
        <w:t>rttAccuracy-r16                  INTEGER (0..255)             OPTIONAL,</w:t>
      </w:r>
    </w:p>
    <w:p>
      <w:r>
        <w:t>Name of the Sub_IE: (WLAN-RTT-r16)</w:t>
      </w:r>
    </w:p>
    <w:p>
      <w:r>
        <w:t>...</w:t>
      </w:r>
    </w:p>
    <w:p>
      <w:r>
        <w:t>Name of the IE: (MEASCONFIGAPPLAYERID)</w:t>
      </w:r>
    </w:p>
    <w:p>
      <w:r>
        <w:t>Name of the IE: (OTHERCONFIG)</w:t>
      </w:r>
    </w:p>
    <w:p>
      <w:r>
        <w:t>Name of the Sub_IE: (OtherConfig)</w:t>
      </w:r>
    </w:p>
    <w:p>
      <w:r>
        <w:t>delayBudgetReportingConfig  CHOICE{</w:t>
      </w:r>
    </w:p>
    <w:p>
      <w:r>
        <w:t>Name of the Sub_IE: (OtherConfig)</w:t>
      </w:r>
    </w:p>
    <w:p>
      <w:r>
        <w:t>release                 NULL,</w:t>
      </w:r>
    </w:p>
    <w:p>
      <w:r>
        <w:t>Name of the Sub_IE: (OtherConfig)</w:t>
      </w:r>
    </w:p>
    <w:p>
      <w:r>
        <w:t>setup                   SEQUENCE{</w:t>
      </w:r>
    </w:p>
    <w:p>
      <w:r>
        <w:t>Name of the Sub_IE: (OtherConfig)</w:t>
      </w:r>
    </w:p>
    <w:p>
      <w:r>
        <w:t>delayBudgetReportingProhibitTimer   ENUMERATED {s0, s0dot4, s0dot8, s1dot6, s3, s6, s12, s30}</w:t>
      </w:r>
    </w:p>
    <w:p>
      <w:r>
        <w:t>Name of the Sub_IE: (OtherConfig)</w:t>
      </w:r>
    </w:p>
    <w:p>
      <w:r>
        <w:t>}                                                                                                     OPTIONAL        -- Need M</w:t>
      </w:r>
    </w:p>
    <w:p>
      <w:r>
        <w:t>Name of the Sub_IE: (OtherConfig-v1540)</w:t>
      </w:r>
    </w:p>
    <w:p>
      <w:r>
        <w:t>overheatingAssistanceConfig     SetupRelease {OverheatingAssistanceConfig}                            OPTIONAL, -- Need M</w:t>
      </w:r>
    </w:p>
    <w:p>
      <w:r>
        <w:t>Name of the Sub_IE: (OtherConfig-v1540)</w:t>
      </w:r>
    </w:p>
    <w:p>
      <w:r>
        <w:t>...</w:t>
      </w:r>
    </w:p>
    <w:p>
      <w:r>
        <w:t>Name of the Sub_IE: (OtherConfig-v1610)</w:t>
      </w:r>
    </w:p>
    <w:p>
      <w:r>
        <w:t>idc-AssistanceConfig-r16                SetupRelease {IDC-AssistanceConfig-r16}                       OPTIONAL, -- Need M</w:t>
      </w:r>
    </w:p>
    <w:p>
      <w:r>
        <w:t>Name of the Sub_IE: (OtherConfig-v1610)</w:t>
      </w:r>
    </w:p>
    <w:p>
      <w:r>
        <w:t>drx-PreferenceConfig-r16                SetupRelease {DRX-PreferenceConfig-r16}                       OPTIONAL, -- Need M</w:t>
      </w:r>
    </w:p>
    <w:p>
      <w:r>
        <w:t>Name of the Sub_IE: (OtherConfig-v1610)</w:t>
      </w:r>
    </w:p>
    <w:p>
      <w:r>
        <w:t>maxBW-PreferenceConfig-r16              SetupRelease {MaxBW-PreferenceConfig-r16}                     OPTIONAL, -- Need M</w:t>
      </w:r>
    </w:p>
    <w:p>
      <w:r>
        <w:t>Name of the Sub_IE: (OtherConfig-v1610)</w:t>
      </w:r>
    </w:p>
    <w:p>
      <w:r>
        <w:t>maxCC-PreferenceConfig-r16              SetupRelease {MaxCC-PreferenceConfig-r16}                     OPTIONAL, -- Need M</w:t>
      </w:r>
    </w:p>
    <w:p>
      <w:r>
        <w:t>Name of the Sub_IE: (OtherConfig-v1610)</w:t>
      </w:r>
    </w:p>
    <w:p>
      <w:r>
        <w:t>maxMIMO-LayerPreferenceConfig-r16       SetupRelease {MaxMIMO-LayerPreferenceConfig-r16}              OPTIONAL, -- Need M</w:t>
      </w:r>
    </w:p>
    <w:p>
      <w:r>
        <w:t>Name of the Sub_IE: (OtherConfig-v1610)</w:t>
      </w:r>
    </w:p>
    <w:p>
      <w:r>
        <w:t>minSchedulingOffsetPreferenceConfig-r16 SetupRelease {MinSchedulingOffsetPreferenceConfig-r16}        OPTIONAL, -- Need M</w:t>
      </w:r>
    </w:p>
    <w:p>
      <w:r>
        <w:t>Name of the Sub_IE: (OtherConfig-v1610)</w:t>
      </w:r>
    </w:p>
    <w:p>
      <w:r>
        <w:t>releasePreferenceConfig-r16             SetupRelease {ReleasePreferenceConfig-r16}                    OPTIONAL, -- Need M</w:t>
      </w:r>
    </w:p>
    <w:p>
      <w:r>
        <w:t>Name of the Sub_IE: (OtherConfig-v1610)</w:t>
      </w:r>
    </w:p>
    <w:p>
      <w:r>
        <w:t>referenceTimePreferenceReporting-r16    ENUMERATED {true}                                             OPTIONAL, -- Need R</w:t>
      </w:r>
    </w:p>
    <w:p>
      <w:r>
        <w:t>Name of the Sub_IE: (OtherConfig-v1610)</w:t>
      </w:r>
    </w:p>
    <w:p>
      <w:r>
        <w:t>btNameList-r16                          SetupRelease {BT-NameList-r16}                                OPTIONAL, -- Need M</w:t>
      </w:r>
    </w:p>
    <w:p>
      <w:r>
        <w:t>Name of the Sub_IE: (OtherConfig-v1610)</w:t>
      </w:r>
    </w:p>
    <w:p>
      <w:r>
        <w:t>wlanNameList-r16                        SetupRelease {WLAN-NameList-r16}                              OPTIONAL, -- Need M</w:t>
      </w:r>
    </w:p>
    <w:p>
      <w:r>
        <w:t>Name of the Sub_IE: (OtherConfig-v1610)</w:t>
      </w:r>
    </w:p>
    <w:p>
      <w:r>
        <w:t>sensorNameList-r16                      SetupRelease {Sensor-NameList-r16}                            OPTIONAL, -- Need M</w:t>
      </w:r>
    </w:p>
    <w:p>
      <w:r>
        <w:t>Name of the Sub_IE: (OtherConfig-v1610)</w:t>
      </w:r>
    </w:p>
    <w:p>
      <w:r>
        <w:t>obtainCommonLocation-r16                ENUMERATED {true}                                             OPTIONAL, -- Need R</w:t>
      </w:r>
    </w:p>
    <w:p>
      <w:r>
        <w:t>Name of the Sub_IE: (OtherConfig-v1610)</w:t>
      </w:r>
    </w:p>
    <w:p>
      <w:r>
        <w:t>sl-AssistanceConfigNR-r16               ENUMERATED{true}                                              OPTIONAL  -- Need R</w:t>
      </w:r>
    </w:p>
    <w:p>
      <w:r>
        <w:t>Name of the Sub_IE: (OtherConfig-v1700)</w:t>
      </w:r>
    </w:p>
    <w:p>
      <w:r>
        <w:t>ul-GapFR2-PreferenceConfig-r17          ENUMERATED {true}                                             OPTIONAL, -- Need R</w:t>
      </w:r>
    </w:p>
    <w:p>
      <w:r>
        <w:t>Name of the Sub_IE: (OtherConfig-v1700)</w:t>
      </w:r>
    </w:p>
    <w:p>
      <w:r>
        <w:t>musim-GapAssistanceConfig-r17           SetupRelease {MUSIM-GapAssistanceConfig-r17}                  OPTIONAL, -- Need M</w:t>
      </w:r>
    </w:p>
    <w:p>
      <w:r>
        <w:t>Name of the Sub_IE: (OtherConfig-v1700)</w:t>
      </w:r>
    </w:p>
    <w:p>
      <w:r>
        <w:t>musim-LeaveAssistanceConfig-r17         SetupRelease {MUSIM-LeaveAssistanceConfig-r17}                OPTIONAL, -- Need M</w:t>
      </w:r>
    </w:p>
    <w:p>
      <w:r>
        <w:t>Name of the Sub_IE: (OtherConfig-v1700)</w:t>
      </w:r>
    </w:p>
    <w:p>
      <w:r>
        <w:t>successHO-Config-r17                    SetupRelease {SuccessHO-Config-r17}                           OPTIONAL, -- Need M</w:t>
      </w:r>
    </w:p>
    <w:p>
      <w:r>
        <w:t>Name of the Sub_IE: (OtherConfig-v1700)</w:t>
      </w:r>
    </w:p>
    <w:p>
      <w:r>
        <w:t>maxBW-PreferenceConfigFR2-2-r17         ENUMERATED {true}                                             OPTIONAL, -- Cond maxBW</w:t>
      </w:r>
    </w:p>
    <w:p>
      <w:r>
        <w:t>Name of the Sub_IE: (OtherConfig-v1700)</w:t>
      </w:r>
    </w:p>
    <w:p>
      <w:r>
        <w:t>maxMIMO-LayerPreferenceConfigFR2-2-r17  ENUMERATED {true}                                             OPTIONAL, -- Cond maxMIMO</w:t>
      </w:r>
    </w:p>
    <w:p>
      <w:r>
        <w:t>Name of the Sub_IE: (OtherConfig-v1700)</w:t>
      </w:r>
    </w:p>
    <w:p>
      <w:r>
        <w:t>minSchedulingOffsetPreferenceConfigExt-r17  ENUMERATED {true}                                         OPTIONAL, -- Cond minOffset</w:t>
      </w:r>
    </w:p>
    <w:p>
      <w:r>
        <w:t>Name of the Sub_IE: (OtherConfig-v1700)</w:t>
      </w:r>
    </w:p>
    <w:p>
      <w:r>
        <w:t>rlm-RelaxationReportingConfig-r17       SetupRelease {RLM-RelaxationReportingConfig-r17}              OPTIONAL, -- Need M</w:t>
      </w:r>
    </w:p>
    <w:p>
      <w:r>
        <w:t>Name of the Sub_IE: (OtherConfig-v1700)</w:t>
      </w:r>
    </w:p>
    <w:p>
      <w:r>
        <w:t>bfd-RelaxationReportingConfig-r17       SetupRelease {BFD-RelaxationReportingConfig-r17}              OPTIONAL, -- Need M</w:t>
      </w:r>
    </w:p>
    <w:p>
      <w:r>
        <w:t>Name of the Sub_IE: (OtherConfig-v1700)</w:t>
      </w:r>
    </w:p>
    <w:p>
      <w:r>
        <w:t>scg-DeactivationPreferenceConfig-r17    SetupRelease {SCG-DeactivationPreferenceConfig-r17}           OPTIONAL, -- Cond SCG</w:t>
      </w:r>
    </w:p>
    <w:p>
      <w:r>
        <w:t>Name of the Sub_IE: (OtherConfig-v1700)</w:t>
      </w:r>
    </w:p>
    <w:p>
      <w:r>
        <w:t>rrm-MeasRelaxationReportingConfig-r17   SetupRelease {RRM-MeasRelaxationReportingConfig-r17}          OPTIONAL, -- Need M</w:t>
      </w:r>
    </w:p>
    <w:p>
      <w:r>
        <w:t>Name of the Sub_IE: (OtherConfig-v1700)</w:t>
      </w:r>
    </w:p>
    <w:p>
      <w:r>
        <w:t>propDelayDiffReportConfig-r17           SetupRelease {PropDelayDiffReportConfig-r17}                  OPTIONAL  -- Need M</w:t>
      </w:r>
    </w:p>
    <w:p>
      <w:r>
        <w:t>Name of the Sub_IE: (CandidateServingFreqListNR-r16)</w:t>
      </w:r>
    </w:p>
    <w:p>
      <w:r>
        <w:t>CandidateServingFreqListNR-r16 SEQUENCE (SIZE (1..maxFreqIDC-r16)) OF ARFCN-ValueNR</w:t>
      </w:r>
    </w:p>
    <w:p>
      <w:r>
        <w:t>Name of the Sub_IE: (MUSIM-GapAssistanceConfig-r17)</w:t>
      </w:r>
    </w:p>
    <w:p>
      <w:r>
        <w:t>musim-GapProhibitTimer-r17        ENUMERATED {s0, s0dot1, s0dot2, s0dot3, s0dot4, s0dot5, s1, s2, s3, s4, s5, s6, s7, s8, s9, s10}</w:t>
      </w:r>
    </w:p>
    <w:p>
      <w:r>
        <w:t>Name of the Sub_IE: (MUSIM-LeaveAssistanceConfig-r17)</w:t>
      </w:r>
    </w:p>
    <w:p>
      <w:r>
        <w:t>musim-LeaveWithoutResponseTimer-r17     ENUMERATED {ms10, ms20, ms40, ms60, ms80, ms100, spare2, spare1}</w:t>
      </w:r>
    </w:p>
    <w:p>
      <w:r>
        <w:t>Name of the Sub_IE: (SuccessHO-Config-r17)</w:t>
      </w:r>
    </w:p>
    <w:p>
      <w:r>
        <w:t>thresholdPercentageT304-r17             ENUMERATED {p40, p60, p80, spare5, spare4, spare3, spare2, spare1}      OPTIONAL, --Need R</w:t>
      </w:r>
    </w:p>
    <w:p>
      <w:r>
        <w:t>Name of the Sub_IE: (SuccessHO-Config-r17)</w:t>
      </w:r>
    </w:p>
    <w:p>
      <w:r>
        <w:t>thresholdPercentageT310-r17             ENUMERATED {p40, p60, p80, spare5, spare4, spare3, spare2, spare1}      OPTIONAL, --Need R</w:t>
      </w:r>
    </w:p>
    <w:p>
      <w:r>
        <w:t>Name of the Sub_IE: (SuccessHO-Config-r17)</w:t>
      </w:r>
    </w:p>
    <w:p>
      <w:r>
        <w:t>thresholdPercentageT312-r17             ENUMERATED {p20, p40, p60, p80, spare4, spare3, spare2, spare1}         OPTIONAL, --Need R</w:t>
      </w:r>
    </w:p>
    <w:p>
      <w:r>
        <w:t>Name of the Sub_IE: (SuccessHO-Config-r17)</w:t>
      </w:r>
    </w:p>
    <w:p>
      <w:r>
        <w:t>sourceDAPS-FailureReporting-r17         ENUMERATED {true}                                                       OPTIONAL, --Need R</w:t>
      </w:r>
    </w:p>
    <w:p>
      <w:r>
        <w:t>Name of the Sub_IE: (SuccessHO-Config-r17)</w:t>
      </w:r>
    </w:p>
    <w:p>
      <w:r>
        <w:t>...</w:t>
      </w:r>
    </w:p>
    <w:p>
      <w:r>
        <w:t>Name of the Sub_IE: (OverheatingAssistanceConfig)</w:t>
      </w:r>
    </w:p>
    <w:p>
      <w:r>
        <w:t>overheatingIndicationProhibitTimer    ENUMERATED {s0, s0dot5, s1, s2, s5, s10, s20, s30,</w:t>
      </w:r>
    </w:p>
    <w:p>
      <w:r>
        <w:t>Name of the Sub_IE: (OverheatingAssistanceConfig)</w:t>
      </w:r>
    </w:p>
    <w:p>
      <w:r>
        <w:t>s60, s90, s120, s300, s600, spare3, spare2, spare1}</w:t>
      </w:r>
    </w:p>
    <w:p>
      <w:r>
        <w:t>Name of the Sub_IE: (IDC-AssistanceConfig-r16)</w:t>
      </w:r>
    </w:p>
    <w:p>
      <w:r>
        <w:t>candidateServingFreqListNR-r16  CandidateServingFreqListNR-r16                     OPTIONAL, -- Need R</w:t>
      </w:r>
    </w:p>
    <w:p>
      <w:r>
        <w:t>Name of the Sub_IE: (IDC-AssistanceConfig-r16)</w:t>
      </w:r>
    </w:p>
    <w:p>
      <w:r>
        <w:t>...</w:t>
      </w:r>
    </w:p>
    <w:p>
      <w:r>
        <w:t>Name of the Sub_IE: (DRX-PreferenceConfig-r16)</w:t>
      </w:r>
    </w:p>
    <w:p>
      <w:r>
        <w:t>drx-PreferenceProhibitTimer-r16       ENUMERATED {</w:t>
      </w:r>
    </w:p>
    <w:p>
      <w:r>
        <w:t>Name of the Sub_IE: (DRX-PreferenceConfig-r16)</w:t>
      </w:r>
    </w:p>
    <w:p>
      <w:r>
        <w:t>s0, s0dot5, s1, s2, s3, s4, s5, s6, s7,</w:t>
      </w:r>
    </w:p>
    <w:p>
      <w:r>
        <w:t>Name of the Sub_IE: (DRX-PreferenceConfig-r16)</w:t>
      </w:r>
    </w:p>
    <w:p>
      <w:r>
        <w:t>s8, s9, s10, s20, s30, spare2, spare1}</w:t>
      </w:r>
    </w:p>
    <w:p>
      <w:r>
        <w:t>Name of the Sub_IE: (MaxBW-PreferenceConfig-r16)</w:t>
      </w:r>
    </w:p>
    <w:p>
      <w:r>
        <w:t>maxBW-PreferenceProhibitTimer-r16     ENUMERATED {</w:t>
      </w:r>
    </w:p>
    <w:p>
      <w:r>
        <w:t>Name of the Sub_IE: (MaxBW-PreferenceConfig-r16)</w:t>
      </w:r>
    </w:p>
    <w:p>
      <w:r>
        <w:t>s0, s0dot5, s1, s2, s3, s4, s5, s6, s7,</w:t>
      </w:r>
    </w:p>
    <w:p>
      <w:r>
        <w:t>Name of the Sub_IE: (MaxBW-PreferenceConfig-r16)</w:t>
      </w:r>
    </w:p>
    <w:p>
      <w:r>
        <w:t>s8, s9, s10, s20, s30, spare2, spare1}</w:t>
      </w:r>
    </w:p>
    <w:p>
      <w:r>
        <w:t>Name of the Sub_IE: (MaxCC-PreferenceConfig-r16)</w:t>
      </w:r>
    </w:p>
    <w:p>
      <w:r>
        <w:t>maxCC-PreferenceProhibitTimer-r16     ENUMERATED {</w:t>
      </w:r>
    </w:p>
    <w:p>
      <w:r>
        <w:t>Name of the Sub_IE: (MaxCC-PreferenceConfig-r16)</w:t>
      </w:r>
    </w:p>
    <w:p>
      <w:r>
        <w:t>s0, s0dot5, s1, s2, s3, s4, s5, s6, s7,</w:t>
      </w:r>
    </w:p>
    <w:p>
      <w:r>
        <w:t>Name of the Sub_IE: (MaxCC-PreferenceConfig-r16)</w:t>
      </w:r>
    </w:p>
    <w:p>
      <w:r>
        <w:t>s8, s9, s10, s20, s30, spare2, spare1}</w:t>
      </w:r>
    </w:p>
    <w:p>
      <w:r>
        <w:t>Name of the Sub_IE: (MaxMIMO-LayerPreferenceConfig-r16)</w:t>
      </w:r>
    </w:p>
    <w:p>
      <w:r>
        <w:t>maxMIMO-LayerPreferenceProhibitTimer-r16 ENUMERATED {</w:t>
      </w:r>
    </w:p>
    <w:p>
      <w:r>
        <w:t>Name of the Sub_IE: (MaxMIMO-LayerPreferenceConfig-r16)</w:t>
      </w:r>
    </w:p>
    <w:p>
      <w:r>
        <w:t>s0, s0dot5, s1, s2, s3, s4, s5, s6, s7,</w:t>
      </w:r>
    </w:p>
    <w:p>
      <w:r>
        <w:t>Name of the Sub_IE: (MaxMIMO-LayerPreferenceConfig-r16)</w:t>
      </w:r>
    </w:p>
    <w:p>
      <w:r>
        <w:t>s8, s9, s10, s20, s30, spare2, spare1}</w:t>
      </w:r>
    </w:p>
    <w:p>
      <w:r>
        <w:t>Name of the Sub_IE: (MinSchedulingOffsetPreferenceConfig-r16)</w:t>
      </w:r>
    </w:p>
    <w:p>
      <w:r>
        <w:t>minSchedulingOffsetPreferenceProhibitTimer-r16 ENUMERATED {</w:t>
      </w:r>
    </w:p>
    <w:p>
      <w:r>
        <w:t>Name of the Sub_IE: (MinSchedulingOffsetPreferenceConfig-r16)</w:t>
      </w:r>
    </w:p>
    <w:p>
      <w:r>
        <w:t>s0, s0dot5, s1, s2, s3, s4, s5, s6, s7,</w:t>
      </w:r>
    </w:p>
    <w:p>
      <w:r>
        <w:t>Name of the Sub_IE: (MinSchedulingOffsetPreferenceConfig-r16)</w:t>
      </w:r>
    </w:p>
    <w:p>
      <w:r>
        <w:t>s8, s9, s10, s20, s30, spare2, spare1}</w:t>
      </w:r>
    </w:p>
    <w:p>
      <w:r>
        <w:t>Name of the Sub_IE: (ReleasePreferenceConfig-r16)</w:t>
      </w:r>
    </w:p>
    <w:p>
      <w:r>
        <w:t>releasePreferenceProhibitTimer-r16    ENUMERATED {</w:t>
      </w:r>
    </w:p>
    <w:p>
      <w:r>
        <w:t>Name of the Sub_IE: (ReleasePreferenceConfig-r16)</w:t>
      </w:r>
    </w:p>
    <w:p>
      <w:r>
        <w:t>s0, s0dot5, s1, s2, s3, s4, s5, s6, s7,</w:t>
      </w:r>
    </w:p>
    <w:p>
      <w:r>
        <w:t>Name of the Sub_IE: (ReleasePreferenceConfig-r16)</w:t>
      </w:r>
    </w:p>
    <w:p>
      <w:r>
        <w:t>s8, s9, s10, s20, s30, infinity, spare1},</w:t>
      </w:r>
    </w:p>
    <w:p>
      <w:r>
        <w:t>Name of the Sub_IE: (ReleasePreferenceConfig-r16)</w:t>
      </w:r>
    </w:p>
    <w:p>
      <w:r>
        <w:t>connectedReporting                    ENUMERATED {true}                                               OPTIONAL  -- Need R</w:t>
      </w:r>
    </w:p>
    <w:p>
      <w:r>
        <w:t>Name of the Sub_IE: (RLM-RelaxationReportingConfig-r17)</w:t>
      </w:r>
    </w:p>
    <w:p>
      <w:r>
        <w:t>rlm-RelaxtionReportingProhibitTimer   ENUMERATED {s0, s0dot5, s1, s2, s5, s10, s20, s30,</w:t>
      </w:r>
    </w:p>
    <w:p>
      <w:r>
        <w:t>Name of the Sub_IE: (RLM-RelaxationReportingConfig-r17)</w:t>
      </w:r>
    </w:p>
    <w:p>
      <w:r>
        <w:t>s60, s90, s120, s300, s600, infinity, spare2, spare1}</w:t>
      </w:r>
    </w:p>
    <w:p>
      <w:r>
        <w:t>Name of the Sub_IE: (BFD-RelaxationReportingConfig-r17)</w:t>
      </w:r>
    </w:p>
    <w:p>
      <w:r>
        <w:t>bfd-RelaxtionReportingProhibitTimer   ENUMERATED {s0, s0dot5, s1, s2, s5, s10, s20, s30,</w:t>
      </w:r>
    </w:p>
    <w:p>
      <w:r>
        <w:t>Name of the Sub_IE: (BFD-RelaxationReportingConfig-r17)</w:t>
      </w:r>
    </w:p>
    <w:p>
      <w:r>
        <w:t>s60, s90, s120, s300, s600, infinity, spare2, spare1}</w:t>
      </w:r>
    </w:p>
    <w:p>
      <w:r>
        <w:t>Name of the Sub_IE: (SCG-DeactivationPreferenceConfig-r17)</w:t>
      </w:r>
    </w:p>
    <w:p>
      <w:r>
        <w:t>scg-DeactivationPreferenceProhibitTimer-r17    ENUMERATED {</w:t>
      </w:r>
    </w:p>
    <w:p>
      <w:r>
        <w:t>Name of the Sub_IE: (SCG-DeactivationPreferenceConfig-r17)</w:t>
      </w:r>
    </w:p>
    <w:p>
      <w:r>
        <w:t>s0, s1, s2, s4, s8, s10, s15, s30,</w:t>
      </w:r>
    </w:p>
    <w:p>
      <w:r>
        <w:t>Name of the Sub_IE: (SCG-DeactivationPreferenceConfig-r17)</w:t>
      </w:r>
    </w:p>
    <w:p>
      <w:r>
        <w:t>s60, s120, s180, s240, s300, s600, s900, s1800}</w:t>
      </w:r>
    </w:p>
    <w:p>
      <w:r>
        <w:t>Name of the Sub_IE: (RRM-MeasRelaxationReportingConfig-r17)</w:t>
      </w:r>
    </w:p>
    <w:p>
      <w:r>
        <w:t>s-SearchDeltaP-Stationary-r17             ENUMERATED {dB2, dB3, dB6, dB9, dB12, dB15, spare2, spare1},</w:t>
      </w:r>
    </w:p>
    <w:p>
      <w:r>
        <w:t>Name of the Sub_IE: (RRM-MeasRelaxationReportingConfig-r17)</w:t>
      </w:r>
    </w:p>
    <w:p>
      <w:r>
        <w:t>t-SearchDeltaP-Stationary-r17             ENUMERATED {s5, s10, s20, s30, s60, s120, s180, s240, s300, spare7, spare6, spare5,</w:t>
      </w:r>
    </w:p>
    <w:p>
      <w:r>
        <w:t>Name of the Sub_IE: (RRM-MeasRelaxationReportingConfig-r17)</w:t>
      </w:r>
    </w:p>
    <w:p>
      <w:r>
        <w:t>spare4, spare3, spare2, spare1}</w:t>
      </w:r>
    </w:p>
    <w:p>
      <w:r>
        <w:t>Name of the Sub_IE: (PropDelayDiffReportConfig-r17)</w:t>
      </w:r>
    </w:p>
    <w:p>
      <w:r>
        <w:t>threshPropDelayDiff-r17           ENUMERATED {ms0dot5, ms1, ms2, ms3, ms4, ms5, ms6 ,ms7, ms8, ms9, ms10, spare5,</w:t>
      </w:r>
    </w:p>
    <w:p>
      <w:r>
        <w:t>Name of the Sub_IE: (PropDelayDiffReportConfig-r17)</w:t>
      </w:r>
    </w:p>
    <w:p>
      <w:r>
        <w:t>spare4, spare3, spare2, spare1}                OPTIONAL,   -- Need M</w:t>
      </w:r>
    </w:p>
    <w:p>
      <w:r>
        <w:t>Name of the Sub_IE: (PropDelayDiffReportConfig-r17)</w:t>
      </w:r>
    </w:p>
    <w:p>
      <w:r>
        <w:t>neighCellInfoList-r17             SEQUENCE (SIZE (1..maxCellNTN-r17)) OF NeighbourCellInfo-r17         OPTIONAL    -- Need M</w:t>
      </w:r>
    </w:p>
    <w:p>
      <w:r>
        <w:t>Name of the Sub_IE: (NeighbourCellInfo-r17)</w:t>
      </w:r>
    </w:p>
    <w:p>
      <w:r>
        <w:t>epochTime-r17                  EpochTime-r17,</w:t>
      </w:r>
    </w:p>
    <w:p>
      <w:r>
        <w:t>Name of the Sub_IE: (NeighbourCellInfo-r17)</w:t>
      </w:r>
    </w:p>
    <w:p>
      <w:r>
        <w:t>ephemerisInfo-r17              EphemerisInfo-r17</w:t>
      </w:r>
    </w:p>
    <w:p>
      <w:r>
        <w:t>Name of the IE: (PHYSCELLIDUTRA-FDD)</w:t>
      </w:r>
    </w:p>
    <w:p>
      <w:r>
        <w:t>Name of the IE: (RRC-TRANSACTIONIDENTIFIER)</w:t>
      </w:r>
    </w:p>
    <w:p>
      <w:r>
        <w:t>Name of the IE: (SENSORNAMELIST)</w:t>
      </w:r>
    </w:p>
    <w:p>
      <w:r>
        <w:t>Name of the Sub_IE: (Sensor-NameList-r16)</w:t>
      </w:r>
    </w:p>
    <w:p>
      <w:r>
        <w:t>measUncomBarPre-r16     ENUMERATED {true}            OPTIONAL,  -- Need R</w:t>
      </w:r>
    </w:p>
    <w:p>
      <w:r>
        <w:t>Name of the Sub_IE: (Sensor-NameList-r16)</w:t>
      </w:r>
    </w:p>
    <w:p>
      <w:r>
        <w:t>measUeSpeed             ENUMERATED {true}            OPTIONAL,  -- Need R</w:t>
      </w:r>
    </w:p>
    <w:p>
      <w:r>
        <w:t>Name of the Sub_IE: (Sensor-NameList-r16)</w:t>
      </w:r>
    </w:p>
    <w:p>
      <w:r>
        <w:t>measUeOrientation       ENUMERATED {true}            OPTIONAL   -- Need R</w:t>
      </w:r>
    </w:p>
    <w:p>
      <w:r>
        <w:t>Name of the IE: (TRACEREFERENCE)</w:t>
      </w:r>
    </w:p>
    <w:p>
      <w:r>
        <w:t>Name of the Sub_IE: (TraceReference-r16)</w:t>
      </w:r>
    </w:p>
    <w:p>
      <w:r>
        <w:t>plmn-Identity-r16      PLMN-Identity,</w:t>
      </w:r>
    </w:p>
    <w:p>
      <w:r>
        <w:t>Name of the Sub_IE: (TraceReference-r16)</w:t>
      </w:r>
    </w:p>
    <w:p>
      <w:r>
        <w:t>traceId-r16            OCTET STRING (SIZE (3))</w:t>
      </w:r>
    </w:p>
    <w:p>
      <w:r>
        <w:t>Name of the IE: (UE-MeasurementsAvailable)</w:t>
      </w:r>
    </w:p>
    <w:p>
      <w:r>
        <w:t>Name of the Sub_IE: (UE-MeasurementsAvailable-r16)</w:t>
      </w:r>
    </w:p>
    <w:p>
      <w:r>
        <w:t>logMeasAvailable-r16                         ENUMERATED {true}               OPTIONAL,</w:t>
      </w:r>
    </w:p>
    <w:p>
      <w:r>
        <w:t>Name of the Sub_IE: (UE-MeasurementsAvailable-r16)</w:t>
      </w:r>
    </w:p>
    <w:p>
      <w:r>
        <w:t>logMeasAvailableBT-r16                       ENUMERATED {true}               OPTIONAL,</w:t>
      </w:r>
    </w:p>
    <w:p>
      <w:r>
        <w:t>Name of the Sub_IE: (UE-MeasurementsAvailable-r16)</w:t>
      </w:r>
    </w:p>
    <w:p>
      <w:r>
        <w:t>logMeasAvailableWLAN-r16                     ENUMERATED {true}               OPTIONAL,</w:t>
      </w:r>
    </w:p>
    <w:p>
      <w:r>
        <w:t>Name of the Sub_IE: (UE-MeasurementsAvailable-r16)</w:t>
      </w:r>
    </w:p>
    <w:p>
      <w:r>
        <w:t>connEstFailInfoAvailable-r16                 ENUMERATED {true}               OPTIONAL,</w:t>
      </w:r>
    </w:p>
    <w:p>
      <w:r>
        <w:t>Name of the Sub_IE: (UE-MeasurementsAvailable-r16)</w:t>
      </w:r>
    </w:p>
    <w:p>
      <w:r>
        <w:t>rlf-InfoAvailable-r16                        ENUMERATED {true}               OPTIONAL,</w:t>
      </w:r>
    </w:p>
    <w:p>
      <w:r>
        <w:t>Name of the Sub_IE: (UE-MeasurementsAvailable-r16)</w:t>
      </w:r>
    </w:p>
    <w:p>
      <w:r>
        <w:t>...,</w:t>
      </w:r>
    </w:p>
    <w:p>
      <w:r>
        <w:t>Name of the Sub_IE: (UE-MeasurementsAvailable-r16)</w:t>
      </w:r>
    </w:p>
    <w:p>
      <w:r>
        <w:t>[[</w:t>
      </w:r>
    </w:p>
    <w:p>
      <w:r>
        <w:t>Name of the Sub_IE: (UE-MeasurementsAvailable-r16)</w:t>
      </w:r>
    </w:p>
    <w:p>
      <w:r>
        <w:t>successHO-InfoAvailable-r17                  ENUMERATED {true}               OPTIONAL,</w:t>
      </w:r>
    </w:p>
    <w:p>
      <w:r>
        <w:t>Name of the Sub_IE: (UE-MeasurementsAvailable-r16)</w:t>
      </w:r>
    </w:p>
    <w:p>
      <w:r>
        <w:t>sigLogMeasConfigAvailable-r17                BOOLEAN                         OPTIONAL</w:t>
      </w:r>
    </w:p>
    <w:p>
      <w:r>
        <w:t>Name of the Sub_IE: (UE-MeasurementsAvailable-r16)</w:t>
      </w:r>
    </w:p>
    <w:p>
      <w:r>
        <w:t>]]</w:t>
      </w:r>
    </w:p>
    <w:p>
      <w:r>
        <w:t>Name of the IE: (UTRA-FDD-Q-OFFSETRANGE)</w:t>
      </w:r>
    </w:p>
    <w:p>
      <w:r>
        <w:t>Name of the Sub_IE: (UTRA-FDD-Q-OffsetRange-r16)</w:t>
      </w:r>
    </w:p>
    <w:p>
      <w:r>
        <w:t>dB-24, dB-22, dB-20, dB-18, dB-16, dB-14,</w:t>
      </w:r>
    </w:p>
    <w:p>
      <w:r>
        <w:t>Name of the Sub_IE: (UTRA-FDD-Q-OffsetRange-r16)</w:t>
      </w:r>
    </w:p>
    <w:p>
      <w:r>
        <w:t>dB-12, dB-10, dB-8, dB-6, dB-5, dB-4, dB-3,</w:t>
      </w:r>
    </w:p>
    <w:p>
      <w:r>
        <w:t>Name of the Sub_IE: (UTRA-FDD-Q-OffsetRange-r16)</w:t>
      </w:r>
    </w:p>
    <w:p>
      <w:r>
        <w:t>dB-2, dB-1, dB0, dB1, dB2, dB3, dB4, dB5,</w:t>
      </w:r>
    </w:p>
    <w:p>
      <w:r>
        <w:t>Name of the Sub_IE: (UTRA-FDD-Q-OffsetRange-r16)</w:t>
      </w:r>
    </w:p>
    <w:p>
      <w:r>
        <w:t>dB6, dB8, dB10, dB12, dB14, dB16, dB18,</w:t>
      </w:r>
    </w:p>
    <w:p>
      <w:r>
        <w:t>Name of the Sub_IE: (UTRA-FDD-Q-OffsetRange-r16)</w:t>
      </w:r>
    </w:p>
    <w:p>
      <w:r>
        <w:t>dB20, dB22, dB24}</w:t>
      </w:r>
    </w:p>
    <w:p>
      <w:r>
        <w:t>Name of the IE: (VISITEDCELLINFOLIST)</w:t>
      </w:r>
    </w:p>
    <w:p>
      <w:r>
        <w:t>Name of the Sub_IE: (VisitedCellInfoList-r16)</w:t>
      </w:r>
    </w:p>
    <w:p>
      <w:r>
        <w:t>VisitedCellInfoList-r16 SEQUENCE (SIZE (1..maxCellHistory-r16)) OF VisitedCellInfo-r16</w:t>
      </w:r>
    </w:p>
    <w:p>
      <w:r>
        <w:t>Name of the Sub_IE: (VisitedCellInfo-r16)</w:t>
      </w:r>
    </w:p>
    <w:p>
      <w:r>
        <w:t>visitedCellId-r16        CHOICE {</w:t>
      </w:r>
    </w:p>
    <w:p>
      <w:r>
        <w:t>Name of the Sub_IE: (VisitedCellInfo-r16)</w:t>
      </w:r>
    </w:p>
    <w:p>
      <w:r>
        <w:t>nr-CellId-r16            CHOICE {</w:t>
      </w:r>
    </w:p>
    <w:p>
      <w:r>
        <w:t>Name of the Sub_IE: (VisitedCellInfo-r16)</w:t>
      </w:r>
    </w:p>
    <w:p>
      <w:r>
        <w:t>cgi-Info                 CGI-Info-Logging-r16,</w:t>
      </w:r>
    </w:p>
    <w:p>
      <w:r>
        <w:t>Name of the Sub_IE: (VisitedCellInfo-r16)</w:t>
      </w:r>
    </w:p>
    <w:p>
      <w:r>
        <w:t>pci-arfcn-r16            PCI-ARFCN-NR-r16</w:t>
      </w:r>
    </w:p>
    <w:p>
      <w:r>
        <w:t>Name of the Sub_IE: (VisitedCellInfo-r16)</w:t>
      </w:r>
    </w:p>
    <w:p>
      <w:r>
        <w:t>},</w:t>
      </w:r>
    </w:p>
    <w:p>
      <w:r>
        <w:t>Name of the Sub_IE: (VisitedCellInfo-r16)</w:t>
      </w:r>
    </w:p>
    <w:p>
      <w:r>
        <w:t>eutra-CellId-r16         CHOICE {</w:t>
      </w:r>
    </w:p>
    <w:p>
      <w:r>
        <w:t>Name of the Sub_IE: (VisitedCellInfo-r16)</w:t>
      </w:r>
    </w:p>
    <w:p>
      <w:r>
        <w:t>cellGlobalId-r16         CGI-InfoEUTRA,</w:t>
      </w:r>
    </w:p>
    <w:p>
      <w:r>
        <w:t>Name of the Sub_IE: (VisitedCellInfo-r16)</w:t>
      </w:r>
    </w:p>
    <w:p>
      <w:r>
        <w:t>pci-arfcn-r16                PCI-ARFCN-EUTRA-r16</w:t>
      </w:r>
    </w:p>
    <w:p>
      <w:r>
        <w:t>Name of the Sub_IE: (VisitedCellInfo-r16)</w:t>
      </w:r>
    </w:p>
    <w:p>
      <w:r>
        <w:t>}                                        OPTIONAL,</w:t>
      </w:r>
    </w:p>
    <w:p>
      <w:r>
        <w:t>Name of the Sub_IE: (VisitedCellInfo-r16)</w:t>
      </w:r>
    </w:p>
    <w:p>
      <w:r>
        <w:t>timeSpent-r16            INTEGER (0..4095),</w:t>
      </w:r>
    </w:p>
    <w:p>
      <w:r>
        <w:t>Name of the Sub_IE: (VisitedCellInfo-r16)</w:t>
      </w:r>
    </w:p>
    <w:p>
      <w:r>
        <w:t>...,</w:t>
      </w:r>
    </w:p>
    <w:p>
      <w:r>
        <w:t>Name of the Sub_IE: (VisitedCellInfo-r16)</w:t>
      </w:r>
    </w:p>
    <w:p>
      <w:r>
        <w:t>[[</w:t>
      </w:r>
    </w:p>
    <w:p>
      <w:r>
        <w:t>Name of the Sub_IE: (VisitedCellInfo-r16)</w:t>
      </w:r>
    </w:p>
    <w:p>
      <w:r>
        <w:t>visitedPSCellInfoListReport-r17    VisitedPSCellInfoList-r17                   OPTIONAL</w:t>
      </w:r>
    </w:p>
    <w:p>
      <w:r>
        <w:t>Name of the Sub_IE: (VisitedCellInfo-r16)</w:t>
      </w:r>
    </w:p>
    <w:p>
      <w:r>
        <w:t>]]</w:t>
      </w:r>
    </w:p>
    <w:p>
      <w:r>
        <w:t>Name of the Sub_IE: (VisitedPSCellInfoList-r17)</w:t>
      </w:r>
    </w:p>
    <w:p>
      <w:r>
        <w:t>VisitedPSCellInfoList-r17 SEQUENCE (SIZE (1..maxPSCellHistory-r17)) OF VisitedPSCellInfo-r17</w:t>
      </w:r>
    </w:p>
    <w:p>
      <w:r>
        <w:t>Name of the Sub_IE: (VisitedPSCellInfo-r17)</w:t>
      </w:r>
    </w:p>
    <w:p>
      <w:r>
        <w:t>visitedCellId-r17            CHOICE {</w:t>
      </w:r>
    </w:p>
    <w:p>
      <w:r>
        <w:t>Name of the Sub_IE: (VisitedPSCellInfo-r17)</w:t>
      </w:r>
    </w:p>
    <w:p>
      <w:r>
        <w:t>nr-CellId-r17                CHOICE {</w:t>
      </w:r>
    </w:p>
    <w:p>
      <w:r>
        <w:t>Name of the Sub_IE: (VisitedPSCellInfo-r17)</w:t>
      </w:r>
    </w:p>
    <w:p>
      <w:r>
        <w:t>cgi-Info-r17                 CGI-Info-Logging-r16,</w:t>
      </w:r>
    </w:p>
    <w:p>
      <w:r>
        <w:t>Name of the Sub_IE: (VisitedPSCellInfo-r17)</w:t>
      </w:r>
    </w:p>
    <w:p>
      <w:r>
        <w:t>pci-arfcn-r17                PCI-ARFCN-NR-r16</w:t>
      </w:r>
    </w:p>
    <w:p>
      <w:r>
        <w:t>Name of the Sub_IE: (VisitedPSCellInfo-r17)</w:t>
      </w:r>
    </w:p>
    <w:p>
      <w:r>
        <w:t>},</w:t>
      </w:r>
    </w:p>
    <w:p>
      <w:r>
        <w:t>Name of the Sub_IE: (VisitedPSCellInfo-r17)</w:t>
      </w:r>
    </w:p>
    <w:p>
      <w:r>
        <w:t>eutra-CellId-r17         CHOICE {</w:t>
      </w:r>
    </w:p>
    <w:p>
      <w:r>
        <w:t>Name of the Sub_IE: (VisitedPSCellInfo-r17)</w:t>
      </w:r>
    </w:p>
    <w:p>
      <w:r>
        <w:t>cellGlobalId-r17         CGI-InfoEUTRALogging,</w:t>
      </w:r>
    </w:p>
    <w:p>
      <w:r>
        <w:t>Name of the Sub_IE: (VisitedPSCellInfo-r17)</w:t>
      </w:r>
    </w:p>
    <w:p>
      <w:r>
        <w:t>pci-arfcn-r17            PCI-ARFCN-EUTRA-r16</w:t>
      </w:r>
    </w:p>
    <w:p>
      <w:r>
        <w:t>Name of the Sub_IE: (VisitedPSCellInfo-r17)</w:t>
      </w:r>
    </w:p>
    <w:p>
      <w:r>
        <w:t>}                                                 OPTIONAL,</w:t>
      </w:r>
    </w:p>
    <w:p>
      <w:r>
        <w:t>Name of the Sub_IE: (VisitedPSCellInfo-r17)</w:t>
      </w:r>
    </w:p>
    <w:p>
      <w:r>
        <w:t>timeSpent-r17            INTEGER (0..4095),</w:t>
      </w:r>
    </w:p>
    <w:p>
      <w:r>
        <w:t>Name of the Sub_IE: (VisitedPSCellInfo-r17)</w:t>
      </w:r>
    </w:p>
    <w:p>
      <w:r>
        <w:t>...</w:t>
      </w:r>
    </w:p>
    <w:p>
      <w:r>
        <w:t>Name of the IE: (SL-BWP-CONFIG)</w:t>
      </w:r>
    </w:p>
    <w:p>
      <w:r>
        <w:t>Name of the Sub_IE: (SL-BWP-Config-r16)</w:t>
      </w:r>
    </w:p>
    <w:p>
      <w:r>
        <w:t>sl-BWP-Id                                BWP-Id,</w:t>
      </w:r>
    </w:p>
    <w:p>
      <w:r>
        <w:t>Name of the Sub_IE: (SL-BWP-Config-r16)</w:t>
      </w:r>
    </w:p>
    <w:p>
      <w:r>
        <w:t>sl-BWP-Generic-r16                       SL-BWP-Generic-r16                                   OPTIONAL,    -- Need M</w:t>
      </w:r>
    </w:p>
    <w:p>
      <w:r>
        <w:t>Name of the Sub_IE: (SL-BWP-Config-r16)</w:t>
      </w:r>
    </w:p>
    <w:p>
      <w:r>
        <w:t>sl-BWP-PoolConfig-r16                    SL-BWP-PoolConfig-r16                                OPTIONAL,    -- Need M</w:t>
      </w:r>
    </w:p>
    <w:p>
      <w:r>
        <w:t>Name of the Sub_IE: (SL-BWP-Config-r16)</w:t>
      </w:r>
    </w:p>
    <w:p>
      <w:r>
        <w:t>...,</w:t>
      </w:r>
    </w:p>
    <w:p>
      <w:r>
        <w:t>Name of the Sub_IE: (SL-BWP-Config-r16)</w:t>
      </w:r>
    </w:p>
    <w:p>
      <w:r>
        <w:t>[[</w:t>
      </w:r>
    </w:p>
    <w:p>
      <w:r>
        <w:t>Name of the Sub_IE: (SL-BWP-Config-r16)</w:t>
      </w:r>
    </w:p>
    <w:p>
      <w:r>
        <w:t>sl-BWP-PoolConfigPS-r17              SetupRelease {SL-BWP-PoolConfig-r16}                     OPTIONAL,    -- Need M</w:t>
      </w:r>
    </w:p>
    <w:p>
      <w:r>
        <w:t>Name of the Sub_IE: (SL-BWP-Config-r16)</w:t>
      </w:r>
    </w:p>
    <w:p>
      <w:r>
        <w:t>sl-BWP-DiscPoolConfig-r17            SetupRelease {SL-BWP-DiscPoolConfig-r17}                 OPTIONAL     -- Need M</w:t>
      </w:r>
    </w:p>
    <w:p>
      <w:r>
        <w:t>Name of the Sub_IE: (SL-BWP-Config-r16)</w:t>
      </w:r>
    </w:p>
    <w:p>
      <w:r>
        <w:t>]]</w:t>
      </w:r>
    </w:p>
    <w:p>
      <w:r>
        <w:t>Name of the Sub_IE: (SL-BWP-Generic-r16)</w:t>
      </w:r>
    </w:p>
    <w:p>
      <w:r>
        <w:t>sl-BWP-r16                               BWP                                                                OPTIONAL,    -- Need M</w:t>
      </w:r>
    </w:p>
    <w:p>
      <w:r>
        <w:t>Name of the Sub_IE: (SL-BWP-Generic-r16)</w:t>
      </w:r>
    </w:p>
    <w:p>
      <w:r>
        <w:t>sl-LengthSymbols-r16                     ENUMERATED {sym7, sym8, sym9, sym10, sym11, sym12, sym13, sym14}   OPTIONAL,    -- Need M</w:t>
      </w:r>
    </w:p>
    <w:p>
      <w:r>
        <w:t>Name of the Sub_IE: (SL-BWP-Generic-r16)</w:t>
      </w:r>
    </w:p>
    <w:p>
      <w:r>
        <w:t>sl-StartSymbol-r16                       ENUMERATED {sym0, sym1, sym2, sym3, sym4, sym5, sym6, sym7}        OPTIONAL,    -- Need M</w:t>
      </w:r>
    </w:p>
    <w:p>
      <w:r>
        <w:t>Name of the Sub_IE: (SL-BWP-Generic-r16)</w:t>
      </w:r>
    </w:p>
    <w:p>
      <w:r>
        <w:t>sl-PSBCH-Config-r16                      SetupRelease {SL-PSBCH-Config-r16}                                 OPTIONAL,    -- Need M</w:t>
      </w:r>
    </w:p>
    <w:p>
      <w:r>
        <w:t>Name of the Sub_IE: (SL-BWP-Generic-r16)</w:t>
      </w:r>
    </w:p>
    <w:p>
      <w:r>
        <w:t>sl-TxDirectCurrentLocation-r16           INTEGER (0..3301)                                                  OPTIONAL,    -- Need M</w:t>
      </w:r>
    </w:p>
    <w:p>
      <w:r>
        <w:t>Name of the Sub_IE: (SL-BWP-Generic-r16)</w:t>
      </w:r>
    </w:p>
    <w:p>
      <w:r>
        <w:t>...</w:t>
      </w:r>
    </w:p>
    <w:p>
      <w:r>
        <w:t>Name of the IE: (SL-BWP-CONFIGCOMMON)</w:t>
      </w:r>
    </w:p>
    <w:p>
      <w:r>
        <w:t>Name of the Sub_IE: (SL-BWP-ConfigCommon-r16)</w:t>
      </w:r>
    </w:p>
    <w:p>
      <w:r>
        <w:t>sl-BWP-Generic-r16                       SL-BWP-Generic-r16                                         OPTIONAL,    -- Need R</w:t>
      </w:r>
    </w:p>
    <w:p>
      <w:r>
        <w:t>Name of the Sub_IE: (SL-BWP-ConfigCommon-r16)</w:t>
      </w:r>
    </w:p>
    <w:p>
      <w:r>
        <w:t>sl-BWP-PoolConfigCommon-r16              SL-BWP-PoolConfigCommon-r16                                OPTIONAL,    -- Need R</w:t>
      </w:r>
    </w:p>
    <w:p>
      <w:r>
        <w:t>Name of the Sub_IE: (SL-BWP-ConfigCommon-r16)</w:t>
      </w:r>
    </w:p>
    <w:p>
      <w:r>
        <w:t>...,</w:t>
      </w:r>
    </w:p>
    <w:p>
      <w:r>
        <w:t>Name of the Sub_IE: (SL-BWP-ConfigCommon-r16)</w:t>
      </w:r>
    </w:p>
    <w:p>
      <w:r>
        <w:t>[[</w:t>
      </w:r>
    </w:p>
    <w:p>
      <w:r>
        <w:t>Name of the Sub_IE: (SL-BWP-ConfigCommon-r16)</w:t>
      </w:r>
    </w:p>
    <w:p>
      <w:r>
        <w:t>sl-BWP-PoolConfigCommonPS-r17            SL-BWP-PoolConfigCommon-r16                                OPTIONAL,    -- Need R</w:t>
      </w:r>
    </w:p>
    <w:p>
      <w:r>
        <w:t>Name of the Sub_IE: (SL-BWP-ConfigCommon-r16)</w:t>
      </w:r>
    </w:p>
    <w:p>
      <w:r>
        <w:t>sl-BWP-DiscPoolConfigCommon-r17          SL-BWP-DiscPoolConfigCommon-r17                            OPTIONAL     -- Need R</w:t>
      </w:r>
    </w:p>
    <w:p>
      <w:r>
        <w:t>Name of the Sub_IE: (SL-BWP-ConfigCommon-r16)</w:t>
      </w:r>
    </w:p>
    <w:p>
      <w:r>
        <w:t>]]</w:t>
      </w:r>
    </w:p>
    <w:p>
      <w:r>
        <w:t>Name of the IE: (SL-BWP-DISCPOOLCONFIG)</w:t>
      </w:r>
    </w:p>
    <w:p>
      <w:r>
        <w:t>Name of the Sub_IE: (SL-BWP-DiscPoolConfig-r17)</w:t>
      </w:r>
    </w:p>
    <w:p>
      <w:r>
        <w:t>sl-DiscRxPool-r17                    SEQUENCE (SIZE (1..maxNrofRXPool-r16)) OF SL-ResourcePool-r16        OPTIONAL,    -- Cond HO</w:t>
      </w:r>
    </w:p>
    <w:p>
      <w:r>
        <w:t>Name of the Sub_IE: (SL-BWP-DiscPoolConfig-r17)</w:t>
      </w:r>
    </w:p>
    <w:p>
      <w:r>
        <w:t>sl-DiscTxPoolSelected-r17            SL-TxPoolDedicated-r16                                               OPTIONAL,    -- Need M</w:t>
      </w:r>
    </w:p>
    <w:p>
      <w:r>
        <w:t>Name of the Sub_IE: (SL-BWP-DiscPoolConfig-r17)</w:t>
      </w:r>
    </w:p>
    <w:p>
      <w:r>
        <w:t>sl-DiscTxPoolScheduling-r17          SL-TxPoolDedicated-r16                                               OPTIONAL     -- Need N</w:t>
      </w:r>
    </w:p>
    <w:p>
      <w:r>
        <w:t>Name of the IE: (SL-BWP-DISCPOOLCONFIGCOMMON)</w:t>
      </w:r>
    </w:p>
    <w:p>
      <w:r>
        <w:t>Name of the Sub_IE: (SL-BWP-DiscPoolConfigCommon-r17)</w:t>
      </w:r>
    </w:p>
    <w:p>
      <w:r>
        <w:t>sl-DiscRxPool-r17                   SEQUENCE (SIZE (1..maxNrofRXPool-r16)) OF SL-ResourcePool-r16         OPTIONAL,    -- Need R</w:t>
      </w:r>
    </w:p>
    <w:p>
      <w:r>
        <w:t>Name of the Sub_IE: (SL-BWP-DiscPoolConfigCommon-r17)</w:t>
      </w:r>
    </w:p>
    <w:p>
      <w:r>
        <w:t>sl-DiscTxPoolSelected-r17           SEQUENCE (SIZE (1..maxNrofTXPool-r16)) OF SL-ResourcePoolConfig-r16   OPTIONAL,    -- Need R</w:t>
      </w:r>
    </w:p>
    <w:p>
      <w:r>
        <w:t>Name of the Sub_IE: (SL-BWP-DiscPoolConfigCommon-r17)</w:t>
      </w:r>
    </w:p>
    <w:p>
      <w:r>
        <w:t>...</w:t>
      </w:r>
    </w:p>
    <w:p>
      <w:r>
        <w:t>Name of the IE: (SL-BWP-POOLCONFIG)</w:t>
      </w:r>
    </w:p>
    <w:p>
      <w:r>
        <w:t>Name of the Sub_IE: (SL-BWP-PoolConfig-r16)</w:t>
      </w:r>
    </w:p>
    <w:p>
      <w:r>
        <w:t>sl-RxPool-r16                    SEQUENCE (SIZE (1..maxNrofRXPool-r16)) OF SL-ResourcePool-r16        OPTIONAL,    -- Cond HO</w:t>
      </w:r>
    </w:p>
    <w:p>
      <w:r>
        <w:t>Name of the Sub_IE: (SL-BWP-PoolConfig-r16)</w:t>
      </w:r>
    </w:p>
    <w:p>
      <w:r>
        <w:t>sl-TxPoolSelectedNormal-r16      SL-TxPoolDedicated-r16                                               OPTIONAL,    -- Need M</w:t>
      </w:r>
    </w:p>
    <w:p>
      <w:r>
        <w:t>Name of the Sub_IE: (SL-BWP-PoolConfig-r16)</w:t>
      </w:r>
    </w:p>
    <w:p>
      <w:r>
        <w:t>sl-TxPoolScheduling-r16          SL-TxPoolDedicated-r16                                               OPTIONAL,    -- Need N</w:t>
      </w:r>
    </w:p>
    <w:p>
      <w:r>
        <w:t>Name of the Sub_IE: (SL-BWP-PoolConfig-r16)</w:t>
      </w:r>
    </w:p>
    <w:p>
      <w:r>
        <w:t>sl-TxPoolExceptional-r16         SL-ResourcePoolConfig-r16                                            OPTIONAL     -- Need M</w:t>
      </w:r>
    </w:p>
    <w:p>
      <w:r>
        <w:t>Name of the Sub_IE: (SL-TxPoolDedicated-r16)</w:t>
      </w:r>
    </w:p>
    <w:p>
      <w:r>
        <w:t>sl-PoolToReleaseList-r16         SEQUENCE (SIZE (1..maxNrofTXPool-r16)) OF SL-ResourcePoolID-r16      OPTIONAL,    -- Need N</w:t>
      </w:r>
    </w:p>
    <w:p>
      <w:r>
        <w:t>Name of the Sub_IE: (SL-TxPoolDedicated-r16)</w:t>
      </w:r>
    </w:p>
    <w:p>
      <w:r>
        <w:t>sl-PoolToAddModList-r16          SEQUENCE (SIZE (1..maxNrofTXPool-r16)) OF SL-ResourcePoolConfig-r16  OPTIONAL     -- Need N</w:t>
      </w:r>
    </w:p>
    <w:p>
      <w:r>
        <w:t>Name of the Sub_IE: (SL-ResourcePoolConfig-r16)</w:t>
      </w:r>
    </w:p>
    <w:p>
      <w:r>
        <w:t>sl-ResourcePoolID-r16            SL-ResourcePoolID-r16,</w:t>
      </w:r>
    </w:p>
    <w:p>
      <w:r>
        <w:t>Name of the Sub_IE: (SL-ResourcePoolConfig-r16)</w:t>
      </w:r>
    </w:p>
    <w:p>
      <w:r>
        <w:t>sl-ResourcePool-r16              SL-ResourcePool-r16                                                  OPTIONAL    -- Need M</w:t>
      </w:r>
    </w:p>
    <w:p>
      <w:r>
        <w:t>Name of the IE: (SL-BWP-POOLCONFIGCOMMON)</w:t>
      </w:r>
    </w:p>
    <w:p>
      <w:r>
        <w:t>Name of the Sub_IE: (SL-BWP-PoolConfigCommon-r16)</w:t>
      </w:r>
    </w:p>
    <w:p>
      <w:r>
        <w:t>sl-RxPool-r16                        SEQUENCE (SIZE (1..maxNrofRXPool-r16)) OF SL-ResourcePool-r16         OPTIONAL,    -- Need R</w:t>
      </w:r>
    </w:p>
    <w:p>
      <w:r>
        <w:t>Name of the Sub_IE: (SL-BWP-PoolConfigCommon-r16)</w:t>
      </w:r>
    </w:p>
    <w:p>
      <w:r>
        <w:t>sl-TxPoolSelectedNormal-r16          SEQUENCE (SIZE (1..maxNrofTXPool-r16)) OF SL-ResourcePoolConfig-r16   OPTIONAL,    -- Need R</w:t>
      </w:r>
    </w:p>
    <w:p>
      <w:r>
        <w:t>Name of the Sub_IE: (SL-BWP-PoolConfigCommon-r16)</w:t>
      </w:r>
    </w:p>
    <w:p>
      <w:r>
        <w:t>sl-TxPoolExceptional-r16             SL-ResourcePoolConfig-r16                                             OPTIONAL     -- Need R</w:t>
      </w:r>
    </w:p>
    <w:p>
      <w:r>
        <w:t>Name of the IE: (SL-CBR-PRIORITYTXCONFIGLIST)</w:t>
      </w:r>
    </w:p>
    <w:p>
      <w:r>
        <w:t>Name of the Sub_IE: (SL-CBR-PriorityTxConfigList-r16)</w:t>
      </w:r>
    </w:p>
    <w:p>
      <w:r>
        <w:t>SL-CBR-PriorityTxConfigList-r16 SEQUENCE (SIZE (1..8)) OF SL-PriorityTxConfigIndex-r16</w:t>
      </w:r>
    </w:p>
    <w:p>
      <w:r>
        <w:t>Name of the Sub_IE: (SL-CBR-PriorityTxConfigList-v1650)</w:t>
      </w:r>
    </w:p>
    <w:p>
      <w:r>
        <w:t>SL-CBR-PriorityTxConfigList-v1650 SEQUENCE (SIZE (1..8)) OF SL-PriorityTxConfigIndex-v1650</w:t>
      </w:r>
    </w:p>
    <w:p>
      <w:r>
        <w:t>Name of the Sub_IE: (SL-PriorityTxConfigIndex-r16)</w:t>
      </w:r>
    </w:p>
    <w:p>
      <w:r>
        <w:t>sl-PriorityThreshold-r16             INTEGER (1..8)                                                   OPTIONAL,    -- Need M</w:t>
      </w:r>
    </w:p>
    <w:p>
      <w:r>
        <w:t>Name of the Sub_IE: (SL-PriorityTxConfigIndex-r16)</w:t>
      </w:r>
    </w:p>
    <w:p>
      <w:r>
        <w:t>sl-DefaultTxConfigIndex-r16          INTEGER (0..maxCBR-Level-1-r16)                                  OPTIONAL,    -- Need M</w:t>
      </w:r>
    </w:p>
    <w:p>
      <w:r>
        <w:t>Name of the Sub_IE: (SL-PriorityTxConfigIndex-r16)</w:t>
      </w:r>
    </w:p>
    <w:p>
      <w:r>
        <w:t>sl-CBR-ConfigIndex-r16               INTEGER (0..maxCBR-Config-1-r16)                                 OPTIONAL,    -- Need M</w:t>
      </w:r>
    </w:p>
    <w:p>
      <w:r>
        <w:t>Name of the Sub_IE: (SL-PriorityTxConfigIndex-r16)</w:t>
      </w:r>
    </w:p>
    <w:p>
      <w:r>
        <w:t>sl-Tx-ConfigIndexList-r16            SEQUENCE (SIZE (1.. maxCBR-Level-r16)) OF SL-TxConfigIndex-r16   OPTIONAL     -- Need M</w:t>
      </w:r>
    </w:p>
    <w:p>
      <w:r>
        <w:t>Name of the Sub_IE: (SL-PriorityTxConfigIndex-v1650)</w:t>
      </w:r>
    </w:p>
    <w:p>
      <w:r>
        <w:t>sl-MCS-RangeList-r16                SEQUENCE (SIZE (1..maxCBR-Level-r16)) OF SL-MinMaxMCS-List-r16    OPTIONAL     -- Need M</w:t>
      </w:r>
    </w:p>
    <w:p>
      <w:r>
        <w:t>Name of the IE: (SL-CBR-COMMONTXCONFIGLIST)</w:t>
      </w:r>
    </w:p>
    <w:p>
      <w:r>
        <w:t>Name of the Sub_IE: (SL-CBR-CommonTxConfigList-r16)</w:t>
      </w:r>
    </w:p>
    <w:p>
      <w:r>
        <w:t>sl-CBR-RangeConfigList-r16            SEQUENCE (SIZE (1..maxCBR-Config-r16)) OF SL-CBR-LevelsConfig-r16     OPTIONAL,   -- Need M</w:t>
      </w:r>
    </w:p>
    <w:p>
      <w:r>
        <w:t>Name of the Sub_IE: (SL-CBR-CommonTxConfigList-r16)</w:t>
      </w:r>
    </w:p>
    <w:p>
      <w:r>
        <w:t>sl-CBR-PSSCH-TxConfigList-r16         SEQUENCE (SIZE (1.. maxTxConfig-r16)) OF SL-CBR-PSSCH-TxConfig-r16    OPTIONAL    -- Need M</w:t>
      </w:r>
    </w:p>
    <w:p>
      <w:r>
        <w:t>Name of the Sub_IE: (SL-CBR-LevelsConfig-r16)</w:t>
      </w:r>
    </w:p>
    <w:p>
      <w:r>
        <w:t>SL-CBR-LevelsConfig-r16 SEQUENCE (SIZE (1..maxCBR-Level-r16)) OF SL-CBR-r16</w:t>
      </w:r>
    </w:p>
    <w:p>
      <w:r>
        <w:t>Name of the Sub_IE: (SL-CBR-PSSCH-TxConfig-r16)</w:t>
      </w:r>
    </w:p>
    <w:p>
      <w:r>
        <w:t>sl-CR-Limit-r16                       INTEGER(0..10000)                                                     OPTIONAL,   -- Need M</w:t>
      </w:r>
    </w:p>
    <w:p>
      <w:r>
        <w:t>Name of the Sub_IE: (SL-CBR-PSSCH-TxConfig-r16)</w:t>
      </w:r>
    </w:p>
    <w:p>
      <w:r>
        <w:t>sl-TxParameters-r16                   SL-PSSCH-TxParameters-r16                                             OPTIONAL    -- Need M</w:t>
      </w:r>
    </w:p>
    <w:p>
      <w:r>
        <w:t>Name of the IE: (SL-CONFIGDEDICATEDNR)</w:t>
      </w:r>
    </w:p>
    <w:p>
      <w:r>
        <w:t>Name of the Sub_IE: (SL-ConfigDedicatedNR-r16)</w:t>
      </w:r>
    </w:p>
    <w:p>
      <w:r>
        <w:t>sl-PHY-MAC-RLC-Config-r16            SL-PHY-MAC-RLC-Config-r16                                              OPTIONAL,    -- Need M</w:t>
      </w:r>
    </w:p>
    <w:p>
      <w:r>
        <w:t>Name of the Sub_IE: (SL-ConfigDedicatedNR-r16)</w:t>
      </w:r>
    </w:p>
    <w:p>
      <w:r>
        <w:t>sl-RadioBearerToReleaseList-r16      SEQUENCE (SIZE (1..maxNrofSLRB-r16)) OF SLRB-Uu-ConfigIndex-r16        OPTIONAL,    -- Need N</w:t>
      </w:r>
    </w:p>
    <w:p>
      <w:r>
        <w:t>Name of the Sub_IE: (SL-ConfigDedicatedNR-r16)</w:t>
      </w:r>
    </w:p>
    <w:p>
      <w:r>
        <w:t>sl-RadioBearerToAddModList-r16       SEQUENCE (SIZE (1..maxNrofSLRB-r16)) OF SL-RadioBearerConfig-r16       OPTIONAL,    -- Need N</w:t>
      </w:r>
    </w:p>
    <w:p>
      <w:r>
        <w:t>Name of the Sub_IE: (SL-ConfigDedicatedNR-r16)</w:t>
      </w:r>
    </w:p>
    <w:p>
      <w:r>
        <w:t>sl-MeasConfigInfoToReleaseList-r16   SEQUENCE (SIZE (1..maxNrofSL-Dest-r16)) OF SL-DestinationIndex-r16     OPTIONAL,    -- Need N</w:t>
      </w:r>
    </w:p>
    <w:p>
      <w:r>
        <w:t>Name of the Sub_IE: (SL-ConfigDedicatedNR-r16)</w:t>
      </w:r>
    </w:p>
    <w:p>
      <w:r>
        <w:t>sl-MeasConfigInfoToAddModList-r16    SEQUENCE (SIZE (1..maxNrofSL-Dest-r16)) OF SL-MeasConfigInfo-r16       OPTIONAL,    -- Need N</w:t>
      </w:r>
    </w:p>
    <w:p>
      <w:r>
        <w:t>Name of the Sub_IE: (SL-ConfigDedicatedNR-r16)</w:t>
      </w:r>
    </w:p>
    <w:p>
      <w:r>
        <w:t>t400-r16                             ENUMERATED {ms100, ms200, ms300, ms400, ms600, ms1000, ms1500, ms2000} OPTIONAL,    -- Need M</w:t>
      </w:r>
    </w:p>
    <w:p>
      <w:r>
        <w:t>Name of the Sub_IE: (SL-ConfigDedicatedNR-r16)</w:t>
      </w:r>
    </w:p>
    <w:p>
      <w:r>
        <w:t>...,</w:t>
      </w:r>
    </w:p>
    <w:p>
      <w:r>
        <w:t>Name of the Sub_IE: (SL-ConfigDedicatedNR-r16)</w:t>
      </w:r>
    </w:p>
    <w:p>
      <w:r>
        <w:t>[[</w:t>
      </w:r>
    </w:p>
    <w:p>
      <w:r>
        <w:t>Name of the Sub_IE: (SL-ConfigDedicatedNR-r16)</w:t>
      </w:r>
    </w:p>
    <w:p>
      <w:r>
        <w:t>sl-PHY-MAC-RLC-Config-v1700          SetupRelease { SL-PHY-MAC-RLC-Config-v1700 }                           OPTIONAL,    -- Need M</w:t>
      </w:r>
    </w:p>
    <w:p>
      <w:r>
        <w:t>Name of the Sub_IE: (SL-ConfigDedicatedNR-r16)</w:t>
      </w:r>
    </w:p>
    <w:p>
      <w:r>
        <w:t>sl-DiscConfig-r17                    SetupRelease { SL-DiscConfig-r17}                                      OPTIONAL     -- Need M</w:t>
      </w:r>
    </w:p>
    <w:p>
      <w:r>
        <w:t>Name of the Sub_IE: (SL-ConfigDedicatedNR-r16)</w:t>
      </w:r>
    </w:p>
    <w:p>
      <w:r>
        <w:t>]]</w:t>
      </w:r>
    </w:p>
    <w:p>
      <w:r>
        <w:t>Name of the Sub_IE: (SL-PHY-MAC-RLC-Config-r16)</w:t>
      </w:r>
    </w:p>
    <w:p>
      <w:r>
        <w:t>sl-ScheduledConfig-r16               SetupRelease { SL-ScheduledConfig-r16 }                                OPTIONAL,    -- Need M</w:t>
      </w:r>
    </w:p>
    <w:p>
      <w:r>
        <w:t>Name of the Sub_IE: (SL-PHY-MAC-RLC-Config-r16)</w:t>
      </w:r>
    </w:p>
    <w:p>
      <w:r>
        <w:t>sl-UE-SelectedConfig-r16             SetupRelease { SL-UE-SelectedConfig-r16 }                              OPTIONAL,    -- Need M</w:t>
      </w:r>
    </w:p>
    <w:p>
      <w:r>
        <w:t>Name of the Sub_IE: (SL-PHY-MAC-RLC-Config-r16)</w:t>
      </w:r>
    </w:p>
    <w:p>
      <w:r>
        <w:t>sl-FreqInfoToReleaseList-r16         SEQUENCE (SIZE (1..maxNrofFreqSL-r16)) OF SL-Freq-Id-r16               OPTIONAL,    -- Need N</w:t>
      </w:r>
    </w:p>
    <w:p>
      <w:r>
        <w:t>Name of the Sub_IE: (SL-PHY-MAC-RLC-Config-r16)</w:t>
      </w:r>
    </w:p>
    <w:p>
      <w:r>
        <w:t>sl-FreqInfoToAddModList-r16          SEQUENCE (SIZE (1..maxNrofFreqSL-r16)) OF SL-FreqConfig-r16            OPTIONAL,    -- Need N</w:t>
      </w:r>
    </w:p>
    <w:p>
      <w:r>
        <w:t>Name of the Sub_IE: (SL-PHY-MAC-RLC-Config-r16)</w:t>
      </w:r>
    </w:p>
    <w:p>
      <w:r>
        <w:t>sl-RLC-BearerToReleaseList-r16       SEQUENCE (SIZE (1..maxSL-LCID-r16)) OF SL-RLC-BearerConfigIndex-r16    OPTIONAL,    -- Need N</w:t>
      </w:r>
    </w:p>
    <w:p>
      <w:r>
        <w:t>Name of the Sub_IE: (SL-PHY-MAC-RLC-Config-r16)</w:t>
      </w:r>
    </w:p>
    <w:p>
      <w:r>
        <w:t>sl-RLC-BearerToAddModList-r16        SEQUENCE (SIZE (1..maxSL-LCID-r16)) OF SL-RLC-BearerConfig-r16         OPTIONAL,    -- Need N</w:t>
      </w:r>
    </w:p>
    <w:p>
      <w:r>
        <w:t>Name of the Sub_IE: (SL-PHY-MAC-RLC-Config-r16)</w:t>
      </w:r>
    </w:p>
    <w:p>
      <w:r>
        <w:t>sl-MaxNumConsecutiveDTX-r16          ENUMERATED {n1, n2, n3, n4, n6, n8, n16, n32}                          OPTIONAL,    -- Need M</w:t>
      </w:r>
    </w:p>
    <w:p>
      <w:r>
        <w:t>Name of the Sub_IE: (SL-PHY-MAC-RLC-Config-r16)</w:t>
      </w:r>
    </w:p>
    <w:p>
      <w:r>
        <w:t>sl-CSI-Acquisition-r16               ENUMERATED {enabled}                                                   OPTIONAL,    -- Need R</w:t>
      </w:r>
    </w:p>
    <w:p>
      <w:r>
        <w:t>Name of the Sub_IE: (SL-PHY-MAC-RLC-Config-r16)</w:t>
      </w:r>
    </w:p>
    <w:p>
      <w:r>
        <w:t>sl-CSI-SchedulingRequestId-r16       SetupRelease {SchedulingRequestId}                                     OPTIONAL,    -- Need M</w:t>
      </w:r>
    </w:p>
    <w:p>
      <w:r>
        <w:t>Name of the Sub_IE: (SL-PHY-MAC-RLC-Config-r16)</w:t>
      </w:r>
    </w:p>
    <w:p>
      <w:r>
        <w:t>sl-SSB-PriorityNR-r16                INTEGER (1..8)                                                         OPTIONAL,    -- Need R</w:t>
      </w:r>
    </w:p>
    <w:p>
      <w:r>
        <w:t>Name of the Sub_IE: (SL-PHY-MAC-RLC-Config-r16)</w:t>
      </w:r>
    </w:p>
    <w:p>
      <w:r>
        <w:t>networkControlledSyncTx-r16          ENUMERATED {on, off}                                                   OPTIONAL     -- Need M</w:t>
      </w:r>
    </w:p>
    <w:p>
      <w:r>
        <w:t>Name of the Sub_IE: (SL-PHY-MAC-RLC-Config-v1700)</w:t>
      </w:r>
    </w:p>
    <w:p>
      <w:r>
        <w:t>sl-DRX-Config-r17                    SL-DRX-Config-r17                                                      OPTIONAL,    -- Need M</w:t>
      </w:r>
    </w:p>
    <w:p>
      <w:r>
        <w:t>Name of the Sub_IE: (SL-PHY-MAC-RLC-Config-v1700)</w:t>
      </w:r>
    </w:p>
    <w:p>
      <w:r>
        <w:t>sl-RLC-ChannelToReleaseList-r17      SEQUENCE (SIZE (1..maxSL-LCID-r16)) OF SL-RLC-ChannelID-r17            OPTIONAL, -- Cond L2U2N</w:t>
      </w:r>
    </w:p>
    <w:p>
      <w:r>
        <w:t>Name of the Sub_IE: (SL-PHY-MAC-RLC-Config-v1700)</w:t>
      </w:r>
    </w:p>
    <w:p>
      <w:r>
        <w:t>sl-RLC-ChannelToAddModList-r17       SEQUENCE (SIZE (1..maxSL-LCID-r16)) OF SL-RLC-ChannelConfig-r17        OPTIONAL, -- Cond L2U2N</w:t>
      </w:r>
    </w:p>
    <w:p>
      <w:r>
        <w:t>Name of the Sub_IE: (SL-PHY-MAC-RLC-Config-v1700)</w:t>
      </w:r>
    </w:p>
    <w:p>
      <w:r>
        <w:t>...</w:t>
      </w:r>
    </w:p>
    <w:p>
      <w:r>
        <w:t>Name of the Sub_IE: (SL-DiscConfig-r17)</w:t>
      </w:r>
    </w:p>
    <w:p>
      <w:r>
        <w:t>sl-RelayUE-Config-r17                SetupRelease { SL-RelayUE-Config-r17}                                  OPTIONAL, -- Cond L2RelayUE</w:t>
      </w:r>
    </w:p>
    <w:p>
      <w:r>
        <w:t>Name of the Sub_IE: (SL-DiscConfig-r17)</w:t>
      </w:r>
    </w:p>
    <w:p>
      <w:r>
        <w:t>sl-RemoteUE-Config-r17               SetupRelease { SL-RemoteUE-Config-r17}                                 OPTIONAL  -- Cond L2RemoteUE</w:t>
      </w:r>
    </w:p>
    <w:p>
      <w:r>
        <w:t>Name of the IE: (SL-CONFIGUREDGRANTCONFIG)</w:t>
      </w:r>
    </w:p>
    <w:p>
      <w:r>
        <w:t>Name of the Sub_IE: (SL-ConfiguredGrantConfig-r16)</w:t>
      </w:r>
    </w:p>
    <w:p>
      <w:r>
        <w:t>sl-ConfigIndexCG-r16                       SL-ConfigIndexCG-r16,</w:t>
      </w:r>
    </w:p>
    <w:p>
      <w:r>
        <w:t>Name of the Sub_IE: (SL-ConfiguredGrantConfig-r16)</w:t>
      </w:r>
    </w:p>
    <w:p>
      <w:r>
        <w:t>sl-PeriodCG-r16                            SL-PeriodCG-r16                                                       OPTIONAL, -- Need M</w:t>
      </w:r>
    </w:p>
    <w:p>
      <w:r>
        <w:t>Name of the Sub_IE: (SL-ConfiguredGrantConfig-r16)</w:t>
      </w:r>
    </w:p>
    <w:p>
      <w:r>
        <w:t>sl-NrOfHARQ-Processes-r16                  INTEGER (1..16)                                                       OPTIONAL, -- Need M</w:t>
      </w:r>
    </w:p>
    <w:p>
      <w:r>
        <w:t>Name of the Sub_IE: (SL-ConfiguredGrantConfig-r16)</w:t>
      </w:r>
    </w:p>
    <w:p>
      <w:r>
        <w:t>sl-HARQ-ProcID-offset-r16                  INTEGER (0..15)                                                       OPTIONAL, -- Need M</w:t>
      </w:r>
    </w:p>
    <w:p>
      <w:r>
        <w:t>Name of the Sub_IE: (SL-ConfiguredGrantConfig-r16)</w:t>
      </w:r>
    </w:p>
    <w:p>
      <w:r>
        <w:t>sl-CG-MaxTransNumList-r16                  SL-CG-MaxTransNumList-r16                                             OPTIONAL, -- Need M</w:t>
      </w:r>
    </w:p>
    <w:p>
      <w:r>
        <w:t>Name of the Sub_IE: (SL-ConfiguredGrantConfig-r16)</w:t>
      </w:r>
    </w:p>
    <w:p>
      <w:r>
        <w:t>rrc-ConfiguredSidelinkGrant-r16            SEQUENCE {</w:t>
      </w:r>
    </w:p>
    <w:p>
      <w:r>
        <w:t>Name of the Sub_IE: (SL-ConfiguredGrantConfig-r16)</w:t>
      </w:r>
    </w:p>
    <w:p>
      <w:r>
        <w:t>sl-TimeResourceCG-Type1-r16                INTEGER (0..496)                                                  OPTIONAL, -- Need M</w:t>
      </w:r>
    </w:p>
    <w:p>
      <w:r>
        <w:t>Name of the Sub_IE: (SL-ConfiguredGrantConfig-r16)</w:t>
      </w:r>
    </w:p>
    <w:p>
      <w:r>
        <w:t>sl-StartSubchannelCG-Type1-r16             INTEGER (0..26)                                                   OPTIONAL, -- Need M</w:t>
      </w:r>
    </w:p>
    <w:p>
      <w:r>
        <w:t>Name of the Sub_IE: (SL-ConfiguredGrantConfig-r16)</w:t>
      </w:r>
    </w:p>
    <w:p>
      <w:r>
        <w:t>sl-FreqResourceCG-Type1-r16                INTEGER (0..6929)                                                 OPTIONAL, -- Need M</w:t>
      </w:r>
    </w:p>
    <w:p>
      <w:r>
        <w:t>Name of the Sub_IE: (SL-ConfiguredGrantConfig-r16)</w:t>
      </w:r>
    </w:p>
    <w:p>
      <w:r>
        <w:t>sl-TimeOffsetCG-Type1-r16                  INTEGER (0..7999)                                                 OPTIONAL, -- Need R</w:t>
      </w:r>
    </w:p>
    <w:p>
      <w:r>
        <w:t>Name of the Sub_IE: (SL-ConfiguredGrantConfig-r16)</w:t>
      </w:r>
    </w:p>
    <w:p>
      <w:r>
        <w:t>sl-N1PUCCH-AN-r16                          PUCCH-ResourceId                                                  OPTIONAL, -- Need M</w:t>
      </w:r>
    </w:p>
    <w:p>
      <w:r>
        <w:t>Name of the Sub_IE: (SL-ConfiguredGrantConfig-r16)</w:t>
      </w:r>
    </w:p>
    <w:p>
      <w:r>
        <w:t>sl-PSFCH-ToPUCCH-CG-Type1-r16              INTEGER (0..15)                                                   OPTIONAL, -- Need M</w:t>
      </w:r>
    </w:p>
    <w:p>
      <w:r>
        <w:t>Name of the Sub_IE: (SL-ConfiguredGrantConfig-r16)</w:t>
      </w:r>
    </w:p>
    <w:p>
      <w:r>
        <w:t>sl-ResourcePoolID-r16                      SL-ResourcePoolID-r16                                             OPTIONAL, -- Need M</w:t>
      </w:r>
    </w:p>
    <w:p>
      <w:r>
        <w:t>Name of the Sub_IE: (SL-ConfiguredGrantConfig-r16)</w:t>
      </w:r>
    </w:p>
    <w:p>
      <w:r>
        <w:t>sl-TimeReferenceSFN-Type1-r16              ENUMERATED {sfn512}                                               OPTIONAL  -- Need S</w:t>
      </w:r>
    </w:p>
    <w:p>
      <w:r>
        <w:t>Name of the Sub_IE: (SL-ConfiguredGrantConfig-r16)</w:t>
      </w:r>
    </w:p>
    <w:p>
      <w:r>
        <w:t>}                                                                                                                OPTIONAL, -- Need M</w:t>
      </w:r>
    </w:p>
    <w:p>
      <w:r>
        <w:t>Name of the Sub_IE: (SL-ConfiguredGrantConfig-r16)</w:t>
      </w:r>
    </w:p>
    <w:p>
      <w:r>
        <w:t>...,</w:t>
      </w:r>
    </w:p>
    <w:p>
      <w:r>
        <w:t>Name of the Sub_IE: (SL-ConfiguredGrantConfig-r16)</w:t>
      </w:r>
    </w:p>
    <w:p>
      <w:r>
        <w:t>[[</w:t>
      </w:r>
    </w:p>
    <w:p>
      <w:r>
        <w:t>Name of the Sub_IE: (SL-ConfiguredGrantConfig-r16)</w:t>
      </w:r>
    </w:p>
    <w:p>
      <w:r>
        <w:t>sl-N1PUCCH-AN-Type2-r16                    PUCCH-ResourceId                                                      OPTIONAL  -- Need M</w:t>
      </w:r>
    </w:p>
    <w:p>
      <w:r>
        <w:t>Name of the Sub_IE: (SL-ConfiguredGrantConfig-r16)</w:t>
      </w:r>
    </w:p>
    <w:p>
      <w:r>
        <w:t>]]</w:t>
      </w:r>
    </w:p>
    <w:p>
      <w:r>
        <w:t>Name of the Sub_IE: (SL-CG-MaxTransNumList-r16)</w:t>
      </w:r>
    </w:p>
    <w:p>
      <w:r>
        <w:t>SL-CG-MaxTransNumList-r16 SEQUENCE (SIZE (1..8)) OF SL-CG-MaxTransNum-r16</w:t>
      </w:r>
    </w:p>
    <w:p>
      <w:r>
        <w:t>Name of the Sub_IE: (SL-CG-MaxTransNum-r16)</w:t>
      </w:r>
    </w:p>
    <w:p>
      <w:r>
        <w:t>sl-Priority-r16                            INTEGER (1..8),</w:t>
      </w:r>
    </w:p>
    <w:p>
      <w:r>
        <w:t>Name of the Sub_IE: (SL-CG-MaxTransNum-r16)</w:t>
      </w:r>
    </w:p>
    <w:p>
      <w:r>
        <w:t>sl-MaxTransNum-r16                         INTEGER (1..32)</w:t>
      </w:r>
    </w:p>
    <w:p>
      <w:r>
        <w:t>Name of the Sub_IE: (SL-PeriodCG-r16)</w:t>
      </w:r>
    </w:p>
    <w:p>
      <w:r>
        <w:t>sl-PeriodCG1-r16               ENUMERATED {ms100, ms200, ms300, ms400, ms500, ms600, ms700, ms800, ms900, ms1000, spare6,</w:t>
      </w:r>
    </w:p>
    <w:p>
      <w:r>
        <w:t>Name of the Sub_IE: (SL-PeriodCG-r16)</w:t>
      </w:r>
    </w:p>
    <w:p>
      <w:r>
        <w:t>spare5, spare4, spare3, spare2, spare1},</w:t>
      </w:r>
    </w:p>
    <w:p>
      <w:r>
        <w:t>Name of the Sub_IE: (SL-PeriodCG-r16)</w:t>
      </w:r>
    </w:p>
    <w:p>
      <w:r>
        <w:t>sl-PeriodCG2-r16               INTEGER (1..99)</w:t>
      </w:r>
    </w:p>
    <w:p>
      <w:r>
        <w:t>Name of the IE: (SL-DESTINATIONIDENTITY)</w:t>
      </w:r>
    </w:p>
    <w:p>
      <w:r>
        <w:t>Name of the IE: (SL-DRX-CONFIG)</w:t>
      </w:r>
    </w:p>
    <w:p>
      <w:r>
        <w:t>Name of the Sub_IE: (SL-DRX-Config-r17)</w:t>
      </w:r>
    </w:p>
    <w:p>
      <w:r>
        <w:t>sl-DRX-ConfigGC-BC-r17                     SL-DRX-ConfigGC-BC-r17                                                 OPTIONAL,     -- Cond HO</w:t>
      </w:r>
    </w:p>
    <w:p>
      <w:r>
        <w:t>Name of the Sub_IE: (SL-DRX-Config-r17)</w:t>
      </w:r>
    </w:p>
    <w:p>
      <w:r>
        <w:t>sl-DRX-ConfigUC-ToReleaseList-r17          SEQUENCE (SIZE (1..maxNrofSL-Dest-r16)) OF SL-DestinationIndex-r16     OPTIONAL,     -- Need N</w:t>
      </w:r>
    </w:p>
    <w:p>
      <w:r>
        <w:t>Name of the Sub_IE: (SL-DRX-Config-r17)</w:t>
      </w:r>
    </w:p>
    <w:p>
      <w:r>
        <w:t>sl-DRX-ConfigUC-ToAddModList-r17           SEQUENCE (SIZE (1..maxNrofSL-Dest-r16)) OF SL-DRX-ConfigUC-Info-r17    OPTIONAL,     -- Need N</w:t>
      </w:r>
    </w:p>
    <w:p>
      <w:r>
        <w:t>Name of the Sub_IE: (SL-DRX-Config-r17)</w:t>
      </w:r>
    </w:p>
    <w:p>
      <w:r>
        <w:t>...</w:t>
      </w:r>
    </w:p>
    <w:p>
      <w:r>
        <w:t>Name of the Sub_IE: (SL-DRX-ConfigUC-Info-r17)</w:t>
      </w:r>
    </w:p>
    <w:p>
      <w:r>
        <w:t>sl-DestinationIndex-r17                    SL-DestinationIndex-r16                                                OPTIONAL,     -- Need N</w:t>
      </w:r>
    </w:p>
    <w:p>
      <w:r>
        <w:t>Name of the Sub_IE: (SL-DRX-ConfigUC-Info-r17)</w:t>
      </w:r>
    </w:p>
    <w:p>
      <w:r>
        <w:t>sl-DRX-ConfigUC-r17                        SL-DRX-ConfigUC-r17                                                    OPTIONAL,     -- Need N</w:t>
      </w:r>
    </w:p>
    <w:p>
      <w:r>
        <w:t>Name of the Sub_IE: (SL-DRX-ConfigUC-Info-r17)</w:t>
      </w:r>
    </w:p>
    <w:p>
      <w:r>
        <w:t>...</w:t>
      </w:r>
    </w:p>
    <w:p>
      <w:r>
        <w:t>Name of the IE: (SL-DRX-CONFIGGC-BC)</w:t>
      </w:r>
    </w:p>
    <w:p>
      <w:r>
        <w:t>Name of the Sub_IE: (SL-DRX-ConfigGC-BC-r17)</w:t>
      </w:r>
    </w:p>
    <w:p>
      <w:r>
        <w:t>sl-DRX-GC-BC-PerQoS-List-r17    SEQUENCE (SIZE (1..maxSL-GC-BC-DRX-QoS-r17)) OF SL-DRX-GC-BC-QoS-r17        OPTIONAL,    -- Need M</w:t>
      </w:r>
    </w:p>
    <w:p>
      <w:r>
        <w:t>Name of the Sub_IE: (SL-DRX-ConfigGC-BC-r17)</w:t>
      </w:r>
    </w:p>
    <w:p>
      <w:r>
        <w:t>sl-DRX-GC-generic-r17           SL-DRX-GC-Generic-r17                                                       OPTIONAL,    -- Need M</w:t>
      </w:r>
    </w:p>
    <w:p>
      <w:r>
        <w:t>Name of the Sub_IE: (SL-DRX-ConfigGC-BC-r17)</w:t>
      </w:r>
    </w:p>
    <w:p>
      <w:r>
        <w:t>sl-DefaultDRX-GC-BC-r17         SL-DRX-GC-BC-QoS-r17                                                        OPTIONAL,    -- Need M</w:t>
      </w:r>
    </w:p>
    <w:p>
      <w:r>
        <w:t>Name of the Sub_IE: (SL-DRX-ConfigGC-BC-r17)</w:t>
      </w:r>
    </w:p>
    <w:p>
      <w:r>
        <w:t>...</w:t>
      </w:r>
    </w:p>
    <w:p>
      <w:r>
        <w:t>Name of the Sub_IE: (SL-DRX-GC-BC-QoS-r17)</w:t>
      </w:r>
    </w:p>
    <w:p>
      <w:r>
        <w:t>sl-DRX-GC-BC-MappedQoS-FlowList-r17 SEQUENCE (SIZE (1..maxNrofSL-QFIs-r16)) OF SL-QoS-Profile-r16       OPTIONAL,    -- Need M</w:t>
      </w:r>
    </w:p>
    <w:p>
      <w:r>
        <w:t>Name of the Sub_IE: (SL-DRX-GC-BC-QoS-r17)</w:t>
      </w:r>
    </w:p>
    <w:p>
      <w:r>
        <w:t>sl-DRX-GC-BC-OnDurationTimer-r17        CHOICE {</w:t>
      </w:r>
    </w:p>
    <w:p>
      <w:r>
        <w:t>Name of the Sub_IE: (SL-DRX-GC-BC-QoS-r17)</w:t>
      </w:r>
    </w:p>
    <w:p>
      <w:r>
        <w:t>subMilliSeconds INTEGER (1..31),</w:t>
      </w:r>
    </w:p>
    <w:p>
      <w:r>
        <w:t>Name of the Sub_IE: (SL-DRX-GC-BC-QoS-r17)</w:t>
      </w:r>
    </w:p>
    <w:p>
      <w:r>
        <w:t>milliSeconds    ENUMERATED {</w:t>
      </w:r>
    </w:p>
    <w:p>
      <w:r>
        <w:t>Name of the Sub_IE: (SL-DRX-GC-BC-QoS-r17)</w:t>
      </w:r>
    </w:p>
    <w:p>
      <w:r>
        <w:t>ms1, ms2, ms3, ms4, ms5,ms6, ms8, ms10, ms20, ms30, ms40, ms50, ms60,</w:t>
      </w:r>
    </w:p>
    <w:p>
      <w:r>
        <w:t>Name of the Sub_IE: (SL-DRX-GC-BC-QoS-r17)</w:t>
      </w:r>
    </w:p>
    <w:p>
      <w:r>
        <w:t>ms80, ms100, ms200, ms300, ms400, ms500, ms600, ms800, ms1000, ms1200,</w:t>
      </w:r>
    </w:p>
    <w:p>
      <w:r>
        <w:t>Name of the Sub_IE: (SL-DRX-GC-BC-QoS-r17)</w:t>
      </w:r>
    </w:p>
    <w:p>
      <w:r>
        <w:t>ms1600, spare8, spare7, spare6, spare5, spare4, spare3, spare2, spare1}</w:t>
      </w:r>
    </w:p>
    <w:p>
      <w:r>
        <w:t>Name of the Sub_IE: (SL-DRX-GC-BC-QoS-r17)</w:t>
      </w:r>
    </w:p>
    <w:p>
      <w:r>
        <w:t>},</w:t>
      </w:r>
    </w:p>
    <w:p>
      <w:r>
        <w:t>Name of the Sub_IE: (SL-DRX-GC-BC-QoS-r17)</w:t>
      </w:r>
    </w:p>
    <w:p>
      <w:r>
        <w:t>sl-DRX-GC-InactivityTimer-r17           ENUMERATED {</w:t>
      </w:r>
    </w:p>
    <w:p>
      <w:r>
        <w:t>Name of the Sub_IE: (SL-DRX-GC-BC-QoS-r17)</w:t>
      </w:r>
    </w:p>
    <w:p>
      <w:r>
        <w:t>ms0, ms1, ms2, ms3, ms4, ms5, ms6, ms8, ms10, ms20, ms30, ms40, ms50, ms60, ms80,</w:t>
      </w:r>
    </w:p>
    <w:p>
      <w:r>
        <w:t>Name of the Sub_IE: (SL-DRX-GC-BC-QoS-r17)</w:t>
      </w:r>
    </w:p>
    <w:p>
      <w:r>
        <w:t>ms100, ms200, ms300, ms500, ms750, ms1280, ms1920, ms2560, spare9, spare8,</w:t>
      </w:r>
    </w:p>
    <w:p>
      <w:r>
        <w:t>Name of the Sub_IE: (SL-DRX-GC-BC-QoS-r17)</w:t>
      </w:r>
    </w:p>
    <w:p>
      <w:r>
        <w:t>spare7, spare6, spare5, spare4, spare3, spare2, spare1},</w:t>
      </w:r>
    </w:p>
    <w:p>
      <w:r>
        <w:t>Name of the Sub_IE: (SL-DRX-GC-BC-QoS-r17)</w:t>
      </w:r>
    </w:p>
    <w:p>
      <w:r>
        <w:t>sl-DRX-GC-BC-Cycle-r17                  ENUMERATED {</w:t>
      </w:r>
    </w:p>
    <w:p>
      <w:r>
        <w:t>Name of the Sub_IE: (SL-DRX-GC-BC-QoS-r17)</w:t>
      </w:r>
    </w:p>
    <w:p>
      <w:r>
        <w:t>ms10, ms20, ms32, ms40, ms60, ms64, ms70, ms80, ms128, ms160, ms256, ms320, ms512,</w:t>
      </w:r>
    </w:p>
    <w:p>
      <w:r>
        <w:t>Name of the Sub_IE: (SL-DRX-GC-BC-QoS-r17)</w:t>
      </w:r>
    </w:p>
    <w:p>
      <w:r>
        <w:t>ms640, ms1024, ms1280, ms2048, ms2560, ms5120, ms10240, spare12, spare11, spare10,</w:t>
      </w:r>
    </w:p>
    <w:p>
      <w:r>
        <w:t>Name of the Sub_IE: (SL-DRX-GC-BC-QoS-r17)</w:t>
      </w:r>
    </w:p>
    <w:p>
      <w:r>
        <w:t>spare9, spare8, spare7, spare6, spare5, spare4, spare3, spare2, spare1},</w:t>
      </w:r>
    </w:p>
    <w:p>
      <w:r>
        <w:t>Name of the Sub_IE: (SL-DRX-GC-BC-QoS-r17)</w:t>
      </w:r>
    </w:p>
    <w:p>
      <w:r>
        <w:t>...</w:t>
      </w:r>
    </w:p>
    <w:p>
      <w:r>
        <w:t>Name of the Sub_IE: (SL-DRX-GC-Generic-r17)</w:t>
      </w:r>
    </w:p>
    <w:p>
      <w:r>
        <w:t>sl-DRX-GC-HARQ-RTT-Timer1-r17           ENUMERATED {sl0, sl1, sl2, sl4, spare4, spare3, spare2, spare1}       OPTIONAL,  -- Need M</w:t>
      </w:r>
    </w:p>
    <w:p>
      <w:r>
        <w:t>Name of the Sub_IE: (SL-DRX-GC-Generic-r17)</w:t>
      </w:r>
    </w:p>
    <w:p>
      <w:r>
        <w:t>sl-DRX-GC-HARQ-RTT-Timer2-r17           ENUMERATED {sl0, sl1, sl2, sl4, spare4, spare3, spare2, spare1}       OPTIONAL,  -- Need M</w:t>
      </w:r>
    </w:p>
    <w:p>
      <w:r>
        <w:t>Name of the Sub_IE: (SL-DRX-GC-Generic-r17)</w:t>
      </w:r>
    </w:p>
    <w:p>
      <w:r>
        <w:t>sl-DRX-GC-RetransmissionTimer-r17       ENUMERATED {</w:t>
      </w:r>
    </w:p>
    <w:p>
      <w:r>
        <w:t>Name of the Sub_IE: (SL-DRX-GC-Generic-r17)</w:t>
      </w:r>
    </w:p>
    <w:p>
      <w:r>
        <w:t>sl0, sl1, sl2, sl4, sl6, sl8, sl16, sl24, sl33, sl40, sl64, sl80, sl96, sl112, sl128,</w:t>
      </w:r>
    </w:p>
    <w:p>
      <w:r>
        <w:t>Name of the Sub_IE: (SL-DRX-GC-Generic-r17)</w:t>
      </w:r>
    </w:p>
    <w:p>
      <w:r>
        <w:t>sl160, sl320, spare15, spare14, spare13, spare12, spare11, spare10, spare9, spare8,</w:t>
      </w:r>
    </w:p>
    <w:p>
      <w:r>
        <w:t>Name of the Sub_IE: (SL-DRX-GC-Generic-r17)</w:t>
      </w:r>
    </w:p>
    <w:p>
      <w:r>
        <w:t>spare7, spare6, spare5, spare4, spare3, spare2, spare1}</w:t>
      </w:r>
    </w:p>
    <w:p>
      <w:r>
        <w:t>Name of the IE: (SL-FREQCONFIG)</w:t>
      </w:r>
    </w:p>
    <w:p>
      <w:r>
        <w:t>Name of the Sub_IE: (SL-FreqConfig-r16)</w:t>
      </w:r>
    </w:p>
    <w:p>
      <w:r>
        <w:t>sl-Freq-Id-r16                     SL-Freq-Id-r16,</w:t>
      </w:r>
    </w:p>
    <w:p>
      <w:r>
        <w:t>Name of the Sub_IE: (SL-FreqConfig-r16)</w:t>
      </w:r>
    </w:p>
    <w:p>
      <w:r>
        <w:t>sl-SCS-SpecificCarrierList-r16     SEQUENCE (SIZE (1..maxSCSs)) OF SCS-SpecificCarrier,</w:t>
      </w:r>
    </w:p>
    <w:p>
      <w:r>
        <w:t>Name of the Sub_IE: (SL-FreqConfig-r16)</w:t>
      </w:r>
    </w:p>
    <w:p>
      <w:r>
        <w:t>sl-AbsoluteFrequencyPointA-r16     ARFCN-ValueNR                                                   OPTIONAL,  -- Need M</w:t>
      </w:r>
    </w:p>
    <w:p>
      <w:r>
        <w:t>Name of the Sub_IE: (SL-FreqConfig-r16)</w:t>
      </w:r>
    </w:p>
    <w:p>
      <w:r>
        <w:t>sl-AbsoluteFrequencySSB-r16        ARFCN-ValueNR                                                   OPTIONAL,  -- Need R</w:t>
      </w:r>
    </w:p>
    <w:p>
      <w:r>
        <w:t>Name of the Sub_IE: (SL-FreqConfig-r16)</w:t>
      </w:r>
    </w:p>
    <w:p>
      <w:r>
        <w:t>frequencyShift7p5khzSL-r16         ENUMERATED {true}                                               OPTIONAL,  -- Cond V2X-SL-Shared</w:t>
      </w:r>
    </w:p>
    <w:p>
      <w:r>
        <w:t>Name of the Sub_IE: (SL-FreqConfig-r16)</w:t>
      </w:r>
    </w:p>
    <w:p>
      <w:r>
        <w:t>valueN-r16                         INTEGER (-1..1),</w:t>
      </w:r>
    </w:p>
    <w:p>
      <w:r>
        <w:t>Name of the Sub_IE: (SL-FreqConfig-r16)</w:t>
      </w:r>
    </w:p>
    <w:p>
      <w:r>
        <w:t>sl-BWP-ToReleaseList-r16           SEQUENCE (SIZE (1..maxNrofSL-BWPs-r16)) OF BWP-Id               OPTIONAL,  -- Need N</w:t>
      </w:r>
    </w:p>
    <w:p>
      <w:r>
        <w:t>Name of the Sub_IE: (SL-FreqConfig-r16)</w:t>
      </w:r>
    </w:p>
    <w:p>
      <w:r>
        <w:t>sl-BWP-ToAddModList-r16            SEQUENCE (SIZE (1..maxNrofSL-BWPs-r16)) OF SL-BWP-Config-r16    OPTIONAL,  -- Need N</w:t>
      </w:r>
    </w:p>
    <w:p>
      <w:r>
        <w:t>Name of the Sub_IE: (SL-FreqConfig-r16)</w:t>
      </w:r>
    </w:p>
    <w:p>
      <w:r>
        <w:t>sl-SyncConfigList-r16              SL-SyncConfigList-r16                                           OPTIONAL,  -- Need M</w:t>
      </w:r>
    </w:p>
    <w:p>
      <w:r>
        <w:t>Name of the Sub_IE: (SL-FreqConfig-r16)</w:t>
      </w:r>
    </w:p>
    <w:p>
      <w:r>
        <w:t>sl-SyncPriority-r16                ENUMERATED {gnss, gnbEnb}                                       OPTIONAL   -- Need M</w:t>
      </w:r>
    </w:p>
    <w:p>
      <w:r>
        <w:t>Name of the IE: (SL-FREQCONFIGCOMMON)</w:t>
      </w:r>
    </w:p>
    <w:p>
      <w:r>
        <w:t>Name of the Sub_IE: (SL-FreqConfigCommon-r16)</w:t>
      </w:r>
    </w:p>
    <w:p>
      <w:r>
        <w:t>sl-SCS-SpecificCarrierList-r16   SEQUENCE (SIZE (1..maxSCSs)) OF SCS-SpecificCarrier,</w:t>
      </w:r>
    </w:p>
    <w:p>
      <w:r>
        <w:t>Name of the Sub_IE: (SL-FreqConfigCommon-r16)</w:t>
      </w:r>
    </w:p>
    <w:p>
      <w:r>
        <w:t>sl-AbsoluteFrequencyPointA-r16   ARFCN-ValueNR,</w:t>
      </w:r>
    </w:p>
    <w:p>
      <w:r>
        <w:t>Name of the Sub_IE: (SL-FreqConfigCommon-r16)</w:t>
      </w:r>
    </w:p>
    <w:p>
      <w:r>
        <w:t>sl-AbsoluteFrequencySSB-r16      ARFCN-ValueNR                                                       OPTIONAL, -- Need R</w:t>
      </w:r>
    </w:p>
    <w:p>
      <w:r>
        <w:t>Name of the Sub_IE: (SL-FreqConfigCommon-r16)</w:t>
      </w:r>
    </w:p>
    <w:p>
      <w:r>
        <w:t>frequencyShift7p5khzSL-r16       ENUMERATED {true}                                                   OPTIONAL, -- Cond V2X-SL-Shared</w:t>
      </w:r>
    </w:p>
    <w:p>
      <w:r>
        <w:t>Name of the Sub_IE: (SL-FreqConfigCommon-r16)</w:t>
      </w:r>
    </w:p>
    <w:p>
      <w:r>
        <w:t>valueN-r16                       INTEGER (-1..1),</w:t>
      </w:r>
    </w:p>
    <w:p>
      <w:r>
        <w:t>Name of the Sub_IE: (SL-FreqConfigCommon-r16)</w:t>
      </w:r>
    </w:p>
    <w:p>
      <w:r>
        <w:t>sl-BWP-List-r16                  SEQUENCE (SIZE (1..maxNrofSL-BWPs-r16)) OF SL-BWP-ConfigCommon-r16  OPTIONAL, -- Need R</w:t>
      </w:r>
    </w:p>
    <w:p>
      <w:r>
        <w:t>Name of the Sub_IE: (SL-FreqConfigCommon-r16)</w:t>
      </w:r>
    </w:p>
    <w:p>
      <w:r>
        <w:t>sl-SyncPriority-r16              ENUMERATED {gnss, gnbEnb}                                           OPTIONAL, -- Need R</w:t>
      </w:r>
    </w:p>
    <w:p>
      <w:r>
        <w:t>Name of the Sub_IE: (SL-FreqConfigCommon-r16)</w:t>
      </w:r>
    </w:p>
    <w:p>
      <w:r>
        <w:t>sl-NbAsSync-r16                  BOOLEAN                                                             OPTIONAL, -- Need R</w:t>
      </w:r>
    </w:p>
    <w:p>
      <w:r>
        <w:t>Name of the Sub_IE: (SL-FreqConfigCommon-r16)</w:t>
      </w:r>
    </w:p>
    <w:p>
      <w:r>
        <w:t>sl-SyncConfigList-r16            SL-SyncConfigList-r16                                               OPTIONAL, -- Need R</w:t>
      </w:r>
    </w:p>
    <w:p>
      <w:r>
        <w:t>Name of the Sub_IE: (SL-FreqConfigCommon-r16)</w:t>
      </w:r>
    </w:p>
    <w:p>
      <w:r>
        <w:t>...</w:t>
      </w:r>
    </w:p>
    <w:p>
      <w:r>
        <w:t>Name of the IE: (SL-INTERUE-COORDINATIONCONFIG)</w:t>
      </w:r>
    </w:p>
    <w:p>
      <w:r>
        <w:t>Name of the Sub_IE: (SL-InterUE-CoordinationConfig-r17)</w:t>
      </w:r>
    </w:p>
    <w:p>
      <w:r>
        <w:t>sl-InterUE-CoordinationScheme1-r17        SL-InterUE-CoordinationScheme1-r17                                   OPTIONAL,   -- Need M</w:t>
      </w:r>
    </w:p>
    <w:p>
      <w:r>
        <w:t>Name of the Sub_IE: (SL-InterUE-CoordinationConfig-r17)</w:t>
      </w:r>
    </w:p>
    <w:p>
      <w:r>
        <w:t>sl-InterUE-CoordinationScheme2-r17        SL-InterUE-CoordinationScheme2-r17                                   OPTIONAL,   -- Need M</w:t>
      </w:r>
    </w:p>
    <w:p>
      <w:r>
        <w:t>Name of the Sub_IE: (SL-InterUE-CoordinationConfig-r17)</w:t>
      </w:r>
    </w:p>
    <w:p>
      <w:r>
        <w:t>...</w:t>
      </w:r>
    </w:p>
    <w:p>
      <w:r>
        <w:t>Name of the Sub_IE: (SL-InterUE-CoordinationScheme1-r17)</w:t>
      </w:r>
    </w:p>
    <w:p>
      <w:r>
        <w:t>sl-IUC-Explicit-r17                       ENUMERATED {enabled, disabled}                                       OPTIONAL,   -- Need M</w:t>
      </w:r>
    </w:p>
    <w:p>
      <w:r>
        <w:t>Name of the Sub_IE: (SL-InterUE-CoordinationScheme1-r17)</w:t>
      </w:r>
    </w:p>
    <w:p>
      <w:r>
        <w:t>sl-IUC-Condition-r17                      ENUMERATED {enabled, disabled}                                       OPTIONAL,   -- Need M</w:t>
      </w:r>
    </w:p>
    <w:p>
      <w:r>
        <w:t>Name of the Sub_IE: (SL-InterUE-CoordinationScheme1-r17)</w:t>
      </w:r>
    </w:p>
    <w:p>
      <w:r>
        <w:t>sl-Condition1-A-2-r17                     ENUMERATED {disabled}                                                OPTIONAL,   -- Need M</w:t>
      </w:r>
    </w:p>
    <w:p>
      <w:r>
        <w:t>Name of the Sub_IE: (SL-InterUE-CoordinationScheme1-r17)</w:t>
      </w:r>
    </w:p>
    <w:p>
      <w:r>
        <w:t>sl-ThresholdRSRP-Condition1-B-1-Option1List-r17  SEQUENCE (SIZE (1..8)) OF SL-ThresholdRSRP-Condition1-B-1-r17 OPTIONAL,   -- Need M</w:t>
      </w:r>
    </w:p>
    <w:p>
      <w:r>
        <w:t>Name of the Sub_IE: (SL-InterUE-CoordinationScheme1-r17)</w:t>
      </w:r>
    </w:p>
    <w:p>
      <w:r>
        <w:t>sl-ThresholdRSRP-Condition1-B-1-Option2List-r17  SEQUENCE (SIZE (1..8)) OF SL-ThresholdRSRP-Condition1-B-1-r17 OPTIONAL,   -- Need M</w:t>
      </w:r>
    </w:p>
    <w:p>
      <w:r>
        <w:t>Name of the Sub_IE: (SL-InterUE-CoordinationScheme1-r17)</w:t>
      </w:r>
    </w:p>
    <w:p>
      <w:r>
        <w:t>sl-ContainerCoordInfo-r17                 ENUMERATED {enabled, disabled}                                       OPTIONAL,   -- Need M</w:t>
      </w:r>
    </w:p>
    <w:p>
      <w:r>
        <w:t>Name of the Sub_IE: (SL-InterUE-CoordinationScheme1-r17)</w:t>
      </w:r>
    </w:p>
    <w:p>
      <w:r>
        <w:t>sl-ContainerRequest-r17                   ENUMERATED {enabled, disabled}                                       OPTIONAL,   -- Need M</w:t>
      </w:r>
    </w:p>
    <w:p>
      <w:r>
        <w:t>Name of the Sub_IE: (SL-InterUE-CoordinationScheme1-r17)</w:t>
      </w:r>
    </w:p>
    <w:p>
      <w:r>
        <w:t>sl-TriggerConditionCoordInfo-r17          INTEGER (0..1)                                                       OPTIONAL,   -- Need M</w:t>
      </w:r>
    </w:p>
    <w:p>
      <w:r>
        <w:t>Name of the Sub_IE: (SL-InterUE-CoordinationScheme1-r17)</w:t>
      </w:r>
    </w:p>
    <w:p>
      <w:r>
        <w:t>sl-TriggerConditionRequest-r17            INTEGER (0..1)                                                       OPTIONAL,   -- Need M</w:t>
      </w:r>
    </w:p>
    <w:p>
      <w:r>
        <w:t>Name of the Sub_IE: (SL-InterUE-CoordinationScheme1-r17)</w:t>
      </w:r>
    </w:p>
    <w:p>
      <w:r>
        <w:t>sl-PriorityCoordInfoExplicit-r17          INTEGER (1..8)                                                       OPTIONAL,   -- Need M</w:t>
      </w:r>
    </w:p>
    <w:p>
      <w:r>
        <w:t>Name of the Sub_IE: (SL-InterUE-CoordinationScheme1-r17)</w:t>
      </w:r>
    </w:p>
    <w:p>
      <w:r>
        <w:t>sl-PriorityCoordInfoCondition-r17         INTEGER (1..8)                                                       OPTIONAL,   -- Need M</w:t>
      </w:r>
    </w:p>
    <w:p>
      <w:r>
        <w:t>Name of the Sub_IE: (SL-InterUE-CoordinationScheme1-r17)</w:t>
      </w:r>
    </w:p>
    <w:p>
      <w:r>
        <w:t>sl-PriorityRequest-r17                    INTEGER (1..8)                                                       OPTIONAL,   -- Need M</w:t>
      </w:r>
    </w:p>
    <w:p>
      <w:r>
        <w:t>Name of the Sub_IE: (SL-InterUE-CoordinationScheme1-r17)</w:t>
      </w:r>
    </w:p>
    <w:p>
      <w:r>
        <w:t>sl-PriorityPreferredResourceSet-r17       INTEGER (1..8)                                                       OPTIONAL,   -- Need M</w:t>
      </w:r>
    </w:p>
    <w:p>
      <w:r>
        <w:t>Name of the Sub_IE: (SL-InterUE-CoordinationScheme1-r17)</w:t>
      </w:r>
    </w:p>
    <w:p>
      <w:r>
        <w:t>sl-MaxSlotOffsetTRIV-r17                  INTEGER (1..8000)                                                    OPTIONAL,   -- Need M</w:t>
      </w:r>
    </w:p>
    <w:p>
      <w:r>
        <w:t>Name of the Sub_IE: (SL-InterUE-CoordinationScheme1-r17)</w:t>
      </w:r>
    </w:p>
    <w:p>
      <w:r>
        <w:t>sl-NumSubCH-PreferredResourceSet-r17      INTEGER (1..27)                                                      OPTIONAL,   -- Need M</w:t>
      </w:r>
    </w:p>
    <w:p>
      <w:r>
        <w:t>Name of the Sub_IE: (SL-InterUE-CoordinationScheme1-r17)</w:t>
      </w:r>
    </w:p>
    <w:p>
      <w:r>
        <w:t>sl-ReservedPeriodPreferredResourceSet-r17 INTEGER (1..16)                                                      OPTIONAL,   -- Need M</w:t>
      </w:r>
    </w:p>
    <w:p>
      <w:r>
        <w:t>Name of the Sub_IE: (SL-InterUE-CoordinationScheme1-r17)</w:t>
      </w:r>
    </w:p>
    <w:p>
      <w:r>
        <w:t>sl-DetermineResourceType-r17              ENUMERATED {uea, ueb}                                                OPTIONAL,   -- Need M</w:t>
      </w:r>
    </w:p>
    <w:p>
      <w:r>
        <w:t>Name of the Sub_IE: (SL-InterUE-CoordinationScheme1-r17)</w:t>
      </w:r>
    </w:p>
    <w:p>
      <w:r>
        <w:t>...</w:t>
      </w:r>
    </w:p>
    <w:p>
      <w:r>
        <w:t>Name of the Sub_IE: (SL-InterUE-CoordinationScheme2-r17)</w:t>
      </w:r>
    </w:p>
    <w:p>
      <w:r>
        <w:t>sl-IUC-Scheme2-r17                        ENUMERATED {enabled}                                                 OPTIONAL,   -- Need R</w:t>
      </w:r>
    </w:p>
    <w:p>
      <w:r>
        <w:t>Name of the Sub_IE: (SL-InterUE-CoordinationScheme2-r17)</w:t>
      </w:r>
    </w:p>
    <w:p>
      <w:r>
        <w:t>sl-RB-SetPSFCH-r17                        BIT STRING (SIZE (10..275))                                          OPTIONAL,   -- Need M</w:t>
      </w:r>
    </w:p>
    <w:p>
      <w:r>
        <w:t>Name of the Sub_IE: (SL-InterUE-CoordinationScheme2-r17)</w:t>
      </w:r>
    </w:p>
    <w:p>
      <w:r>
        <w:t>sl-TypeUE-A-r17                           ENUMERATED {enabled}                                                 OPTIONAL,   -- Need R</w:t>
      </w:r>
    </w:p>
    <w:p>
      <w:r>
        <w:t>Name of the Sub_IE: (SL-InterUE-CoordinationScheme2-r17)</w:t>
      </w:r>
    </w:p>
    <w:p>
      <w:r>
        <w:t>sl-PSFCH-Occasion-r17                     INTEGER (0..1)                                                       OPTIONAL,   -- Need M</w:t>
      </w:r>
    </w:p>
    <w:p>
      <w:r>
        <w:t>Name of the Sub_IE: (SL-InterUE-CoordinationScheme2-r17)</w:t>
      </w:r>
    </w:p>
    <w:p>
      <w:r>
        <w:t>sl-SlotLevelResourceExclusion-r17         ENUMERATED {enabled}                                                 OPTIONAL,   -- Need R</w:t>
      </w:r>
    </w:p>
    <w:p>
      <w:r>
        <w:t>Name of the Sub_IE: (SL-InterUE-CoordinationScheme2-r17)</w:t>
      </w:r>
    </w:p>
    <w:p>
      <w:r>
        <w:t>sl-OptionForCondition2-A-1-r17            INTEGER (0..1)                                                       OPTIONAL,   -- Need M</w:t>
      </w:r>
    </w:p>
    <w:p>
      <w:r>
        <w:t>Name of the Sub_IE: (SL-InterUE-CoordinationScheme2-r17)</w:t>
      </w:r>
    </w:p>
    <w:p>
      <w:r>
        <w:t>sl-IndicationUE-B-r17                     ENUMERATED {enabled, disabled}                                       OPTIONAL,   -- Need M</w:t>
      </w:r>
    </w:p>
    <w:p>
      <w:r>
        <w:t>Name of the Sub_IE: (SL-InterUE-CoordinationScheme2-r17)</w:t>
      </w:r>
    </w:p>
    <w:p>
      <w:r>
        <w:t>...,</w:t>
      </w:r>
    </w:p>
    <w:p>
      <w:r>
        <w:t>Name of the Sub_IE: (SL-InterUE-CoordinationScheme2-r17)</w:t>
      </w:r>
    </w:p>
    <w:p>
      <w:r>
        <w:t>[[</w:t>
      </w:r>
    </w:p>
    <w:p>
      <w:r>
        <w:t>Name of the Sub_IE: (SL-InterUE-CoordinationScheme2-r17)</w:t>
      </w:r>
    </w:p>
    <w:p>
      <w:r>
        <w:t>sl-DeltaRSRP-Thresh-v1720                 INTEGER (-30..30)                                                    OPTIONAL    -- Need M</w:t>
      </w:r>
    </w:p>
    <w:p>
      <w:r>
        <w:t>Name of the Sub_IE: (SL-InterUE-CoordinationScheme2-r17)</w:t>
      </w:r>
    </w:p>
    <w:p>
      <w:r>
        <w:t>]]</w:t>
      </w:r>
    </w:p>
    <w:p>
      <w:r>
        <w:t>Name of the Sub_IE: (SL-ThresholdRSRP-Condition1-B-1-r17)</w:t>
      </w:r>
    </w:p>
    <w:p>
      <w:r>
        <w:t>sl-Priority-r17                           INTEGER (1..8),</w:t>
      </w:r>
    </w:p>
    <w:p>
      <w:r>
        <w:t>Name of the Sub_IE: (SL-ThresholdRSRP-Condition1-B-1-r17)</w:t>
      </w:r>
    </w:p>
    <w:p>
      <w:r>
        <w:t>sl-ThresholdRSRP-Condition1-B-1-r17       INTEGER (0..66)</w:t>
      </w:r>
    </w:p>
    <w:p>
      <w:r>
        <w:t>Name of the IE: (SL-LOGICALCHANNELCONFIG)</w:t>
      </w:r>
    </w:p>
    <w:p>
      <w:r>
        <w:t>Name of the Sub_IE: (SL-LogicalChannelConfig-r16)</w:t>
      </w:r>
    </w:p>
    <w:p>
      <w:r>
        <w:t>sl-Priority-r16                            INTEGER (1..8),</w:t>
      </w:r>
    </w:p>
    <w:p>
      <w:r>
        <w:t>Name of the Sub_IE: (SL-LogicalChannelConfig-r16)</w:t>
      </w:r>
    </w:p>
    <w:p>
      <w:r>
        <w:t>sl-PrioritisedBitRate-r16                  ENUMERATED {kBps0, kBps8, kBps16, kBps32, kBps64, kBps128, kBps256, kBps512,</w:t>
      </w:r>
    </w:p>
    <w:p>
      <w:r>
        <w:t>Name of the Sub_IE: (SL-LogicalChannelConfig-r16)</w:t>
      </w:r>
    </w:p>
    <w:p>
      <w:r>
        <w:t>kBps1024, kBps2048, kBps4096, kBps8192, kBps16384, kBps32768, kBps65536, infinity},</w:t>
      </w:r>
    </w:p>
    <w:p>
      <w:r>
        <w:t>Name of the Sub_IE: (SL-LogicalChannelConfig-r16)</w:t>
      </w:r>
    </w:p>
    <w:p>
      <w:r>
        <w:t>sl-BucketSizeDuration-r16                  ENUMERATED {ms5, ms10, ms20, ms50, ms100, ms150, ms300, ms500, ms1000,</w:t>
      </w:r>
    </w:p>
    <w:p>
      <w:r>
        <w:t>Name of the Sub_IE: (SL-LogicalChannelConfig-r16)</w:t>
      </w:r>
    </w:p>
    <w:p>
      <w:r>
        <w:t>spare7, spare6, spare5, spare4, spare3,spare2, spare1},</w:t>
      </w:r>
    </w:p>
    <w:p>
      <w:r>
        <w:t>Name of the Sub_IE: (SL-LogicalChannelConfig-r16)</w:t>
      </w:r>
    </w:p>
    <w:p>
      <w:r>
        <w:t>sl-ConfiguredGrantType1Allowed-r16         ENUMERATED {true}                                                        OPTIONAL,   -- Need R</w:t>
      </w:r>
    </w:p>
    <w:p>
      <w:r>
        <w:t>Name of the Sub_IE: (SL-LogicalChannelConfig-r16)</w:t>
      </w:r>
    </w:p>
    <w:p>
      <w:r>
        <w:t>sl-HARQ-FeedbackEnabled-r16                ENUMERATED {enabled, disabled }                                          OPTIONAL,   -- Need R</w:t>
      </w:r>
    </w:p>
    <w:p>
      <w:r>
        <w:t>Name of the Sub_IE: (SL-LogicalChannelConfig-r16)</w:t>
      </w:r>
    </w:p>
    <w:p>
      <w:r>
        <w:t>sl-AllowedCG-List-r16                      SEQUENCE (SIZE (0.. maxNrofCG-SL-1-r16)) OF SL-ConfigIndexCG-r16</w:t>
      </w:r>
    </w:p>
    <w:p>
      <w:r>
        <w:t>Name of the Sub_IE: (SL-LogicalChannelConfig-r16)</w:t>
      </w:r>
    </w:p>
    <w:p>
      <w:r>
        <w:t>OPTIONAL,   -- Need R</w:t>
      </w:r>
    </w:p>
    <w:p>
      <w:r>
        <w:t>Name of the Sub_IE: (SL-LogicalChannelConfig-r16)</w:t>
      </w:r>
    </w:p>
    <w:p>
      <w:r>
        <w:t>sl-AllowedSCS-List-r16                     SEQUENCE (SIZE (1..maxSCSs)) OF SubcarrierSpacing                        OPTIONAL,   -- Need R</w:t>
      </w:r>
    </w:p>
    <w:p>
      <w:r>
        <w:t>Name of the Sub_IE: (SL-LogicalChannelConfig-r16)</w:t>
      </w:r>
    </w:p>
    <w:p>
      <w:r>
        <w:t>sl-MaxPUSCH-Duration-r16                   ENUMERATED {ms0p02, ms0p04, ms0p0625, ms0p125, ms0p25, ms0p5, spare2, spare1}</w:t>
      </w:r>
    </w:p>
    <w:p>
      <w:r>
        <w:t>Name of the Sub_IE: (SL-LogicalChannelConfig-r16)</w:t>
      </w:r>
    </w:p>
    <w:p>
      <w:r>
        <w:t>OPTIONAL,   -- Need R</w:t>
      </w:r>
    </w:p>
    <w:p>
      <w:r>
        <w:t>Name of the Sub_IE: (SL-LogicalChannelConfig-r16)</w:t>
      </w:r>
    </w:p>
    <w:p>
      <w:r>
        <w:t>sl-LogicalChannelGroup-r16                 INTEGER (0..maxLCG-ID)                                                   OPTIONAL,   -- Need R</w:t>
      </w:r>
    </w:p>
    <w:p>
      <w:r>
        <w:t>Name of the Sub_IE: (SL-LogicalChannelConfig-r16)</w:t>
      </w:r>
    </w:p>
    <w:p>
      <w:r>
        <w:t>sl-SchedulingRequestId-r16                 SchedulingRequestId                                                      OPTIONAL,   -- Need R</w:t>
      </w:r>
    </w:p>
    <w:p>
      <w:r>
        <w:t>Name of the Sub_IE: (SL-LogicalChannelConfig-r16)</w:t>
      </w:r>
    </w:p>
    <w:p>
      <w:r>
        <w:t>sl-LogicalChannelSR-DelayTimerApplied-r16  BOOLEAN                                                                  OPTIONAL,   -- Need R</w:t>
      </w:r>
    </w:p>
    <w:p>
      <w:r>
        <w:t>Name of the Sub_IE: (SL-LogicalChannelConfig-r16)</w:t>
      </w:r>
    </w:p>
    <w:p>
      <w:r>
        <w:t>...</w:t>
      </w:r>
    </w:p>
    <w:p>
      <w:r>
        <w:t>Name of the IE: (SL-L2RELAYUE-CONFIG)</w:t>
      </w:r>
    </w:p>
    <w:p>
      <w:r>
        <w:t>Name of the Sub_IE: (SL-L2RelayUE-Config-r17)</w:t>
      </w:r>
    </w:p>
    <w:p>
      <w:r>
        <w:t>sl-RemoteUE-ToAddModList-r17       SEQUENCE (SIZE (1..maxNrofRemoteUE-r17)) OF SL-RemoteUE-ToAddMod-r17    OPTIONAL,    -- Need N</w:t>
      </w:r>
    </w:p>
    <w:p>
      <w:r>
        <w:t>Name of the Sub_IE: (SL-L2RelayUE-Config-r17)</w:t>
      </w:r>
    </w:p>
    <w:p>
      <w:r>
        <w:t>sl-RemoteUE-ToReleaseList-r17      SEQUENCE (SIZE (1..maxNrofRemoteUE-r17)) OF SL-DestinationIdentity-r16  OPTIONAL,    -- Need N</w:t>
      </w:r>
    </w:p>
    <w:p>
      <w:r>
        <w:t>Name of the Sub_IE: (SL-L2RelayUE-Config-r17)</w:t>
      </w:r>
    </w:p>
    <w:p>
      <w:r>
        <w:t>...</w:t>
      </w:r>
    </w:p>
    <w:p>
      <w:r>
        <w:t>Name of the Sub_IE: (SL-RemoteUE-ToAddMod-r17)</w:t>
      </w:r>
    </w:p>
    <w:p>
      <w:r>
        <w:t>sl-L2IdentityRemote-r17            SL-DestinationIdentity-r16,</w:t>
      </w:r>
    </w:p>
    <w:p>
      <w:r>
        <w:t>Name of the Sub_IE: (SL-RemoteUE-ToAddMod-r17)</w:t>
      </w:r>
    </w:p>
    <w:p>
      <w:r>
        <w:t>sl-SRAP-ConfigRelay-r17           SL-SRAP-Config-r17                                                    OPTIONAL,    -- Need M</w:t>
      </w:r>
    </w:p>
    <w:p>
      <w:r>
        <w:t>Name of the Sub_IE: (SL-RemoteUE-ToAddMod-r17)</w:t>
      </w:r>
    </w:p>
    <w:p>
      <w:r>
        <w:t>...</w:t>
      </w:r>
    </w:p>
    <w:p>
      <w:r>
        <w:t>Name of the IE: (SL-L2REMOTEUE-CONFIG)</w:t>
      </w:r>
    </w:p>
    <w:p>
      <w:r>
        <w:t>Name of the Sub_IE: (SL-L2RemoteUE-Config-r17)</w:t>
      </w:r>
    </w:p>
    <w:p>
      <w:r>
        <w:t>sl-SRAP-ConfigRemote-r17          SL-SRAP-Config-r17                                    OPTIONAL,  --Need M</w:t>
      </w:r>
    </w:p>
    <w:p>
      <w:r>
        <w:t>Name of the Sub_IE: (SL-L2RemoteUE-Config-r17)</w:t>
      </w:r>
    </w:p>
    <w:p>
      <w:r>
        <w:t>sl-UEIdentityRemote-r17           RNTI-Value                                            OPTIONAL, -- Cond FirstRRCReconfig</w:t>
      </w:r>
    </w:p>
    <w:p>
      <w:r>
        <w:t>Name of the Sub_IE: (SL-L2RemoteUE-Config-r17)</w:t>
      </w:r>
    </w:p>
    <w:p>
      <w:r>
        <w:t>...</w:t>
      </w:r>
    </w:p>
    <w:p>
      <w:r>
        <w:t>Name of the IE: (SL-MEASCONFIGCOMMON)</w:t>
      </w:r>
    </w:p>
    <w:p>
      <w:r>
        <w:t>Name of the Sub_IE: (SL-MeasConfigCommon-r16)</w:t>
      </w:r>
    </w:p>
    <w:p>
      <w:r>
        <w:t>sl-MeasObjectListCommon-r16          SL-MeasObjectList-r16                                           OPTIONAL,   -- Need R</w:t>
      </w:r>
    </w:p>
    <w:p>
      <w:r>
        <w:t>Name of the Sub_IE: (SL-MeasConfigCommon-r16)</w:t>
      </w:r>
    </w:p>
    <w:p>
      <w:r>
        <w:t>sl-ReportConfigListCommon-r16        SL-ReportConfigList-r16                                         OPTIONAL,   -- Need R</w:t>
      </w:r>
    </w:p>
    <w:p>
      <w:r>
        <w:t>Name of the Sub_IE: (SL-MeasConfigCommon-r16)</w:t>
      </w:r>
    </w:p>
    <w:p>
      <w:r>
        <w:t>sl-MeasIdListCommon-r16              SL-MeasIdList-r16                                               OPTIONAL,   -- Need R</w:t>
      </w:r>
    </w:p>
    <w:p>
      <w:r>
        <w:t>Name of the Sub_IE: (SL-MeasConfigCommon-r16)</w:t>
      </w:r>
    </w:p>
    <w:p>
      <w:r>
        <w:t>sl-QuantityConfigCommon-r16          SL-QuantityConfig-r16                                           OPTIONAL,   -- Need R</w:t>
      </w:r>
    </w:p>
    <w:p>
      <w:r>
        <w:t>Name of the Sub_IE: (SL-MeasConfigCommon-r16)</w:t>
      </w:r>
    </w:p>
    <w:p>
      <w:r>
        <w:t>...</w:t>
      </w:r>
    </w:p>
    <w:p>
      <w:r>
        <w:t>Name of the IE: (SL-MEASCONFIGINFO)</w:t>
      </w:r>
    </w:p>
    <w:p>
      <w:r>
        <w:t>Name of the Sub_IE: (SL-MeasConfigInfo-r16)</w:t>
      </w:r>
    </w:p>
    <w:p>
      <w:r>
        <w:t>sl-DestinationIndex-r16             SL-DestinationIndex-r16,</w:t>
      </w:r>
    </w:p>
    <w:p>
      <w:r>
        <w:t>Name of the Sub_IE: (SL-MeasConfigInfo-r16)</w:t>
      </w:r>
    </w:p>
    <w:p>
      <w:r>
        <w:t>sl-MeasConfig-r16                   SL-MeasConfig-r16,</w:t>
      </w:r>
    </w:p>
    <w:p>
      <w:r>
        <w:t>Name of the Sub_IE: (SL-MeasConfigInfo-r16)</w:t>
      </w:r>
    </w:p>
    <w:p>
      <w:r>
        <w:t>...</w:t>
      </w:r>
    </w:p>
    <w:p>
      <w:r>
        <w:t>Name of the Sub_IE: (SL-MeasConfig-r16)</w:t>
      </w:r>
    </w:p>
    <w:p>
      <w:r>
        <w:t>sl-MeasObjectToRemoveList-r16       SL-MeasObjectToRemoveList-r16                                           OPTIONAL,   -- Need N</w:t>
      </w:r>
    </w:p>
    <w:p>
      <w:r>
        <w:t>Name of the Sub_IE: (SL-MeasConfig-r16)</w:t>
      </w:r>
    </w:p>
    <w:p>
      <w:r>
        <w:t>sl-MeasObjectToAddModList-r16       SL-MeasObjectList-r16                                                   OPTIONAL,   -- Need N</w:t>
      </w:r>
    </w:p>
    <w:p>
      <w:r>
        <w:t>Name of the Sub_IE: (SL-MeasConfig-r16)</w:t>
      </w:r>
    </w:p>
    <w:p>
      <w:r>
        <w:t>sl-ReportConfigToRemoveList-r16     SL-ReportConfigToRemoveList-r16                                         OPTIONAL,   -- Need N</w:t>
      </w:r>
    </w:p>
    <w:p>
      <w:r>
        <w:t>Name of the Sub_IE: (SL-MeasConfig-r16)</w:t>
      </w:r>
    </w:p>
    <w:p>
      <w:r>
        <w:t>sl-ReportConfigToAddModList-r16     SL-ReportConfigList-r16                                                 OPTIONAL,   -- Need N</w:t>
      </w:r>
    </w:p>
    <w:p>
      <w:r>
        <w:t>Name of the Sub_IE: (SL-MeasConfig-r16)</w:t>
      </w:r>
    </w:p>
    <w:p>
      <w:r>
        <w:t>sl-MeasIdToRemoveList-r16           SL-MeasIdToRemoveList-r16                                               OPTIONAL,   -- Need N</w:t>
      </w:r>
    </w:p>
    <w:p>
      <w:r>
        <w:t>Name of the Sub_IE: (SL-MeasConfig-r16)</w:t>
      </w:r>
    </w:p>
    <w:p>
      <w:r>
        <w:t>sl-MeasIdToAddModList-r16           SL-MeasIdList-r16                                                       OPTIONAL,   -- Need N</w:t>
      </w:r>
    </w:p>
    <w:p>
      <w:r>
        <w:t>Name of the Sub_IE: (SL-MeasConfig-r16)</w:t>
      </w:r>
    </w:p>
    <w:p>
      <w:r>
        <w:t>sl-QuantityConfig-r16               SL-QuantityConfig-r16                                                   OPTIONAL,   -- Need M</w:t>
      </w:r>
    </w:p>
    <w:p>
      <w:r>
        <w:t>Name of the Sub_IE: (SL-MeasConfig-r16)</w:t>
      </w:r>
    </w:p>
    <w:p>
      <w:r>
        <w:t>...</w:t>
      </w:r>
    </w:p>
    <w:p>
      <w:r>
        <w:t>Name of the Sub_IE: (SL-MeasObjectToRemoveList-r16)</w:t>
      </w:r>
    </w:p>
    <w:p>
      <w:r>
        <w:t>SL-MeasObjectToRemoveList-r16 SEQUENCE (SIZE (1..maxNrofSL-ObjectId-r16)) OF SL-MeasObjectId-r16</w:t>
      </w:r>
    </w:p>
    <w:p>
      <w:r>
        <w:t>Name of the Sub_IE: (SL-ReportConfigToRemoveList-r16)</w:t>
      </w:r>
    </w:p>
    <w:p>
      <w:r>
        <w:t>SL-ReportConfigToRemoveList-r16 SEQUENCE (SIZE (1..maxNrofSL-ReportConfigId-r16)) OF SL-ReportConfigId-r16</w:t>
      </w:r>
    </w:p>
    <w:p>
      <w:r>
        <w:t>Name of the Sub_IE: (SL-MeasIdToRemoveList-r16)</w:t>
      </w:r>
    </w:p>
    <w:p>
      <w:r>
        <w:t>SL-MeasIdToRemoveList-r16 SEQUENCE (SIZE (1..maxNrofSL-MeasId-r16)) OF SL-MeasId-r16</w:t>
      </w:r>
    </w:p>
    <w:p>
      <w:r>
        <w:t>Name of the IE: (SL-MEASIDLIST)</w:t>
      </w:r>
    </w:p>
    <w:p>
      <w:r>
        <w:t>Name of the Sub_IE: (SL-MeasIdList-r16)</w:t>
      </w:r>
    </w:p>
    <w:p>
      <w:r>
        <w:t>SL-MeasIdList-r16 SEQUENCE (SIZE (1..maxNrofSL-MeasId-r16)) OF SL-MeasIdInfo-r16</w:t>
      </w:r>
    </w:p>
    <w:p>
      <w:r>
        <w:t>Name of the Sub_IE: (SL-MeasIdInfo-r16)</w:t>
      </w:r>
    </w:p>
    <w:p>
      <w:r>
        <w:t>sl-MeasId-r16                       SL-MeasId-r16,</w:t>
      </w:r>
    </w:p>
    <w:p>
      <w:r>
        <w:t>Name of the Sub_IE: (SL-MeasIdInfo-r16)</w:t>
      </w:r>
    </w:p>
    <w:p>
      <w:r>
        <w:t>sl-MeasObjectId-r16                 SL-MeasObjectId-r16,</w:t>
      </w:r>
    </w:p>
    <w:p>
      <w:r>
        <w:t>Name of the Sub_IE: (SL-MeasIdInfo-r16)</w:t>
      </w:r>
    </w:p>
    <w:p>
      <w:r>
        <w:t>sl-ReportConfigId-r16               SL-ReportConfigId-r16,</w:t>
      </w:r>
    </w:p>
    <w:p>
      <w:r>
        <w:t>Name of the Sub_IE: (SL-MeasIdInfo-r16)</w:t>
      </w:r>
    </w:p>
    <w:p>
      <w:r>
        <w:t>...</w:t>
      </w:r>
    </w:p>
    <w:p>
      <w:r>
        <w:t>Name of the IE: (SL-MEASOBJECTLIST)</w:t>
      </w:r>
    </w:p>
    <w:p>
      <w:r>
        <w:t>Name of the Sub_IE: (SL-MeasObjectList-r16)</w:t>
      </w:r>
    </w:p>
    <w:p>
      <w:r>
        <w:t>SL-MeasObjectList-r16 SEQUENCE (SIZE (1..maxNrofSL-ObjectId-r16)) OF SL-MeasObjectInfo-r16</w:t>
      </w:r>
    </w:p>
    <w:p>
      <w:r>
        <w:t>Name of the Sub_IE: (SL-MeasObjectInfo-r16)</w:t>
      </w:r>
    </w:p>
    <w:p>
      <w:r>
        <w:t>sl-MeasObjectId-r16                     SL-MeasObjectId-r16,</w:t>
      </w:r>
    </w:p>
    <w:p>
      <w:r>
        <w:t>Name of the Sub_IE: (SL-MeasObjectInfo-r16)</w:t>
      </w:r>
    </w:p>
    <w:p>
      <w:r>
        <w:t>sl-MeasObject-r16                       SL-MeasObject-r16,</w:t>
      </w:r>
    </w:p>
    <w:p>
      <w:r>
        <w:t>Name of the Sub_IE: (SL-MeasObjectInfo-r16)</w:t>
      </w:r>
    </w:p>
    <w:p>
      <w:r>
        <w:t>...</w:t>
      </w:r>
    </w:p>
    <w:p>
      <w:r>
        <w:t>Name of the Sub_IE: (SL-MeasObject-r16)</w:t>
      </w:r>
    </w:p>
    <w:p>
      <w:r>
        <w:t>frequencyInfoSL-r16                     ARFCN-ValueNR,</w:t>
      </w:r>
    </w:p>
    <w:p>
      <w:r>
        <w:t>Name of the Sub_IE: (SL-MeasObject-r16)</w:t>
      </w:r>
    </w:p>
    <w:p>
      <w:r>
        <w:t>...</w:t>
      </w:r>
    </w:p>
    <w:p>
      <w:r>
        <w:t>Name of the IE: (SL-PAGINGIDENTITYREMOTEUE)</w:t>
      </w:r>
    </w:p>
    <w:p>
      <w:r>
        <w:t>Name of the Sub_IE: (SL-PagingIdentityRemoteUE-r17)</w:t>
      </w:r>
    </w:p>
    <w:p>
      <w:r>
        <w:t>ng-5G-S-TMSI-r17                   NG-5G-S-TMSI,</w:t>
      </w:r>
    </w:p>
    <w:p>
      <w:r>
        <w:t>Name of the Sub_IE: (SL-PagingIdentityRemoteUE-r17)</w:t>
      </w:r>
    </w:p>
    <w:p>
      <w:r>
        <w:t>fullI-RNTI-r17                     I-RNTI-Value                      OPTIONAL   -- Need R</w:t>
      </w:r>
    </w:p>
    <w:p>
      <w:r>
        <w:t>Name of the IE: (SL-PBPS-CPS-CONFIG)</w:t>
      </w:r>
    </w:p>
    <w:p>
      <w:r>
        <w:t>Name of the Sub_IE: (SL-PBPS-CPS-Config-r17)</w:t>
      </w:r>
    </w:p>
    <w:p>
      <w:r>
        <w:t>sl-AllowedResourceSelectionConfig-r17     ENUMERATED {c1, c2, c3, c4, c5, c6, c7}                             OPTIONAL,   -- Need M</w:t>
      </w:r>
    </w:p>
    <w:p>
      <w:r>
        <w:t>Name of the Sub_IE: (SL-PBPS-CPS-Config-r17)</w:t>
      </w:r>
    </w:p>
    <w:p>
      <w:r>
        <w:t>sl-MinNumCandidateSlotsPeriodic-r17       INTEGER (1..32)                                                     OPTIONAL,   -- Need M</w:t>
      </w:r>
    </w:p>
    <w:p>
      <w:r>
        <w:t>Name of the Sub_IE: (SL-PBPS-CPS-Config-r17)</w:t>
      </w:r>
    </w:p>
    <w:p>
      <w:r>
        <w:t>sl-PBPS-OccasionReservePeriodList-r17     SEQUENCE (SIZE (1..16)) OF INTEGER (1..16)                          OPTIONAL,   -- Need M</w:t>
      </w:r>
    </w:p>
    <w:p>
      <w:r>
        <w:t>Name of the Sub_IE: (SL-PBPS-CPS-Config-r17)</w:t>
      </w:r>
    </w:p>
    <w:p>
      <w:r>
        <w:t>sl-Additional-PBPS-Occasion-r17           ENUMERATED { monitored }                                            OPTIONAL,   -- Need M</w:t>
      </w:r>
    </w:p>
    <w:p>
      <w:r>
        <w:t>Name of the Sub_IE: (SL-PBPS-CPS-Config-r17)</w:t>
      </w:r>
    </w:p>
    <w:p>
      <w:r>
        <w:t>sl-CPS-WindowPeriodic-r17                 INTEGER (5..30)                                                     OPTIONAL,   -- Need M</w:t>
      </w:r>
    </w:p>
    <w:p>
      <w:r>
        <w:t>Name of the Sub_IE: (SL-PBPS-CPS-Config-r17)</w:t>
      </w:r>
    </w:p>
    <w:p>
      <w:r>
        <w:t>sl-MinNumCandidateSlotsAperiodic-r17      INTEGER (1..32)                                                     OPTIONAL,   -- Need M</w:t>
      </w:r>
    </w:p>
    <w:p>
      <w:r>
        <w:t>Name of the Sub_IE: (SL-PBPS-CPS-Config-r17)</w:t>
      </w:r>
    </w:p>
    <w:p>
      <w:r>
        <w:t>sl-MinNumRssiMeasurementSlots-r17         INTEGER (1..800)                                                    OPTIONAL,   -- Need M</w:t>
      </w:r>
    </w:p>
    <w:p>
      <w:r>
        <w:t>Name of the Sub_IE: (SL-PBPS-CPS-Config-r17)</w:t>
      </w:r>
    </w:p>
    <w:p>
      <w:r>
        <w:t>sl-DefaultCBR-RandomSelection-r17         INTEGER (0..100)                                                    OPTIONAL,   -- Need M</w:t>
      </w:r>
    </w:p>
    <w:p>
      <w:r>
        <w:t>Name of the Sub_IE: (SL-PBPS-CPS-Config-r17)</w:t>
      </w:r>
    </w:p>
    <w:p>
      <w:r>
        <w:t>sl-DefaultCBR-PartialSensing-r17          INTEGER (0..100)                                                    OPTIONAL,   -- Need M</w:t>
      </w:r>
    </w:p>
    <w:p>
      <w:r>
        <w:t>Name of the Sub_IE: (SL-PBPS-CPS-Config-r17)</w:t>
      </w:r>
    </w:p>
    <w:p>
      <w:r>
        <w:t>sl-CPS-WindowAperiodic-r17                INTEGER (0..30)                                                     OPTIONAL,   -- Need M</w:t>
      </w:r>
    </w:p>
    <w:p>
      <w:r>
        <w:t>Name of the Sub_IE: (SL-PBPS-CPS-Config-r17)</w:t>
      </w:r>
    </w:p>
    <w:p>
      <w:r>
        <w:t>sl-PartialSensingInactiveTime-r17         ENUMERATED { enabled, disabled }                                    OPTIONAL,   -- Need M</w:t>
      </w:r>
    </w:p>
    <w:p>
      <w:r>
        <w:t>Name of the Sub_IE: (SL-PBPS-CPS-Config-r17)</w:t>
      </w:r>
    </w:p>
    <w:p>
      <w:r>
        <w:t>...</w:t>
      </w:r>
    </w:p>
    <w:p>
      <w:r>
        <w:t>Name of the IE: (SL-PDCP-CONFIG)</w:t>
      </w:r>
    </w:p>
    <w:p>
      <w:r>
        <w:t>Name of the Sub_IE: (SL-PDCP-Config-r16)</w:t>
      </w:r>
    </w:p>
    <w:p>
      <w:r>
        <w:t>sl-DiscardTimer-r16          ENUMERATED {ms3, ms10, ms20, ms25, ms30, ms40, ms50, ms60, ms75, ms100, ms150, ms200,</w:t>
      </w:r>
    </w:p>
    <w:p>
      <w:r>
        <w:t>Name of the Sub_IE: (SL-PDCP-Config-r16)</w:t>
      </w:r>
    </w:p>
    <w:p>
      <w:r>
        <w:t>ms250, ms300, ms500, ms750, ms1500, infinity}                                   OPTIONAL, -- Cond Setup</w:t>
      </w:r>
    </w:p>
    <w:p>
      <w:r>
        <w:t>Name of the Sub_IE: (SL-PDCP-Config-r16)</w:t>
      </w:r>
    </w:p>
    <w:p>
      <w:r>
        <w:t>sl-PDCP-SN-Size-r16          ENUMERATED {len12bits, len18bits}                                               OPTIONAL, -- Cond Setup2</w:t>
      </w:r>
    </w:p>
    <w:p>
      <w:r>
        <w:t>Name of the Sub_IE: (SL-PDCP-Config-r16)</w:t>
      </w:r>
    </w:p>
    <w:p>
      <w:r>
        <w:t>sl-OutOfOrderDelivery        ENUMERATED { true }                                                             OPTIONAL,    -- Need R</w:t>
      </w:r>
    </w:p>
    <w:p>
      <w:r>
        <w:t>Name of the Sub_IE: (SL-PDCP-Config-r16)</w:t>
      </w:r>
    </w:p>
    <w:p>
      <w:r>
        <w:t>...</w:t>
      </w:r>
    </w:p>
    <w:p>
      <w:r>
        <w:t>Name of the IE: (SL-PSBCH-CONFIG)</w:t>
      </w:r>
    </w:p>
    <w:p>
      <w:r>
        <w:t>Name of the Sub_IE: (SL-PSBCH-Config-r16)</w:t>
      </w:r>
    </w:p>
    <w:p>
      <w:r>
        <w:t>dl-P0-PSBCH-r16         INTEGER (-16..15)                                                                   OPTIONAL,    -- Need M</w:t>
      </w:r>
    </w:p>
    <w:p>
      <w:r>
        <w:t>Name of the Sub_IE: (SL-PSBCH-Config-r16)</w:t>
      </w:r>
    </w:p>
    <w:p>
      <w:r>
        <w:t>dl-Alpha-PSBCH-r16      ENUMERATED {alpha0, alpha04, alpha05, alpha06, alpha07, alpha08, alpha09, alpha1}   OPTIONAL,    -- Need M</w:t>
      </w:r>
    </w:p>
    <w:p>
      <w:r>
        <w:t>Name of the Sub_IE: (SL-PSBCH-Config-r16)</w:t>
      </w:r>
    </w:p>
    <w:p>
      <w:r>
        <w:t>...,</w:t>
      </w:r>
    </w:p>
    <w:p>
      <w:r>
        <w:t>Name of the Sub_IE: (SL-PSBCH-Config-r16)</w:t>
      </w:r>
    </w:p>
    <w:p>
      <w:r>
        <w:t>[[</w:t>
      </w:r>
    </w:p>
    <w:p>
      <w:r>
        <w:t>Name of the Sub_IE: (SL-PSBCH-Config-r16)</w:t>
      </w:r>
    </w:p>
    <w:p>
      <w:r>
        <w:t>dl-P0-PSBCH-r17         INTEGER (-202..24)                                                                  OPTIONAL     -- Need M</w:t>
      </w:r>
    </w:p>
    <w:p>
      <w:r>
        <w:t>Name of the Sub_IE: (SL-PSBCH-Config-r16)</w:t>
      </w:r>
    </w:p>
    <w:p>
      <w:r>
        <w:t>]]</w:t>
      </w:r>
    </w:p>
    <w:p>
      <w:r>
        <w:t>Name of the IE: (SL-PSSCH-TXCONFIGLIST)</w:t>
      </w:r>
    </w:p>
    <w:p>
      <w:r>
        <w:t>Name of the Sub_IE: (SL-PSSCH-TxConfigList-r16)</w:t>
      </w:r>
    </w:p>
    <w:p>
      <w:r>
        <w:t>SL-PSSCH-TxConfigList-r16 SEQUENCE (SIZE (1..maxPSSCH-TxConfig-r16)) OF SL-PSSCH-TxConfig-r16</w:t>
      </w:r>
    </w:p>
    <w:p>
      <w:r>
        <w:t>Name of the Sub_IE: (SL-PSSCH-TxConfig-r16)</w:t>
      </w:r>
    </w:p>
    <w:p>
      <w:r>
        <w:t>sl-TypeTxSync-r16                SL-TypeTxSync-r16                                   OPTIONAL,    -- Need R</w:t>
      </w:r>
    </w:p>
    <w:p>
      <w:r>
        <w:t>Name of the Sub_IE: (SL-PSSCH-TxConfig-r16)</w:t>
      </w:r>
    </w:p>
    <w:p>
      <w:r>
        <w:t>sl-ThresUE-Speed-r16             ENUMERATED {kmph60, kmph80, kmph100, kmph120,</w:t>
      </w:r>
    </w:p>
    <w:p>
      <w:r>
        <w:t>Name of the Sub_IE: (SL-PSSCH-TxConfig-r16)</w:t>
      </w:r>
    </w:p>
    <w:p>
      <w:r>
        <w:t>kmph140, kmph160, kmph180, kmph200},</w:t>
      </w:r>
    </w:p>
    <w:p>
      <w:r>
        <w:t>Name of the Sub_IE: (SL-PSSCH-TxConfig-r16)</w:t>
      </w:r>
    </w:p>
    <w:p>
      <w:r>
        <w:t>sl-ParametersAboveThres-r16      SL-PSSCH-TxParameters-r16,</w:t>
      </w:r>
    </w:p>
    <w:p>
      <w:r>
        <w:t>Name of the Sub_IE: (SL-PSSCH-TxConfig-r16)</w:t>
      </w:r>
    </w:p>
    <w:p>
      <w:r>
        <w:t>sl-ParametersBelowThres-r16      SL-PSSCH-TxParameters-r16,</w:t>
      </w:r>
    </w:p>
    <w:p>
      <w:r>
        <w:t>Name of the Sub_IE: (SL-PSSCH-TxConfig-r16)</w:t>
      </w:r>
    </w:p>
    <w:p>
      <w:r>
        <w:t>...,</w:t>
      </w:r>
    </w:p>
    <w:p>
      <w:r>
        <w:t>Name of the Sub_IE: (SL-PSSCH-TxConfig-r16)</w:t>
      </w:r>
    </w:p>
    <w:p>
      <w:r>
        <w:t>[[</w:t>
      </w:r>
    </w:p>
    <w:p>
      <w:r>
        <w:t>Name of the Sub_IE: (SL-PSSCH-TxConfig-r16)</w:t>
      </w:r>
    </w:p>
    <w:p>
      <w:r>
        <w:t>sl-ParametersAboveThres-v1650    SL-MinMaxMCS-List-r16                               OPTIONAL,    -- Need R</w:t>
      </w:r>
    </w:p>
    <w:p>
      <w:r>
        <w:t>Name of the Sub_IE: (SL-PSSCH-TxConfig-r16)</w:t>
      </w:r>
    </w:p>
    <w:p>
      <w:r>
        <w:t>sl-ParametersBelowThres-v1650    SL-MinMaxMCS-List-r16                               OPTIONAL     -- Need R</w:t>
      </w:r>
    </w:p>
    <w:p>
      <w:r>
        <w:t>Name of the Sub_IE: (SL-PSSCH-TxConfig-r16)</w:t>
      </w:r>
    </w:p>
    <w:p>
      <w:r>
        <w:t>]]</w:t>
      </w:r>
    </w:p>
    <w:p>
      <w:r>
        <w:t>Name of the Sub_IE: (SL-PSSCH-TxParameters-r16)</w:t>
      </w:r>
    </w:p>
    <w:p>
      <w:r>
        <w:t>sl-MinMCS-PSSCH-r16              INTEGER (0..27),</w:t>
      </w:r>
    </w:p>
    <w:p>
      <w:r>
        <w:t>Name of the Sub_IE: (SL-PSSCH-TxParameters-r16)</w:t>
      </w:r>
    </w:p>
    <w:p>
      <w:r>
        <w:t>sl-MaxMCS-PSSCH-r16              INTEGER (0..31),</w:t>
      </w:r>
    </w:p>
    <w:p>
      <w:r>
        <w:t>Name of the Sub_IE: (SL-PSSCH-TxParameters-r16)</w:t>
      </w:r>
    </w:p>
    <w:p>
      <w:r>
        <w:t>sl-MinSubChannelNumPSSCH-r16     INTEGER (1..27),</w:t>
      </w:r>
    </w:p>
    <w:p>
      <w:r>
        <w:t>Name of the Sub_IE: (SL-PSSCH-TxParameters-r16)</w:t>
      </w:r>
    </w:p>
    <w:p>
      <w:r>
        <w:t>sl-MaxSubchannelNumPSSCH-r16     INTEGER (1..27),</w:t>
      </w:r>
    </w:p>
    <w:p>
      <w:r>
        <w:t>Name of the Sub_IE: (SL-PSSCH-TxParameters-r16)</w:t>
      </w:r>
    </w:p>
    <w:p>
      <w:r>
        <w:t>sl-MaxTxTransNumPSSCH-r16        INTEGER (1..32),</w:t>
      </w:r>
    </w:p>
    <w:p>
      <w:r>
        <w:t>Name of the Sub_IE: (SL-PSSCH-TxParameters-r16)</w:t>
      </w:r>
    </w:p>
    <w:p>
      <w:r>
        <w:t>sl-MaxTxPower-r16                SL-TxPower-r16                                      OPTIONAL    -- Cond CBR</w:t>
      </w:r>
    </w:p>
    <w:p>
      <w:r>
        <w:t>Name of the IE: (SL-QOS-FLOWIDENTITY)</w:t>
      </w:r>
    </w:p>
    <w:p>
      <w:r>
        <w:t>Name of the IE: (SL-QOS-PROFILE)</w:t>
      </w:r>
    </w:p>
    <w:p>
      <w:r>
        <w:t>Name of the Sub_IE: (SL-QoS-Profile-r16)</w:t>
      </w:r>
    </w:p>
    <w:p>
      <w:r>
        <w:t>sl-PQI-r16                    SL-PQI-r16                                                  OPTIONAL,   -- Need R</w:t>
      </w:r>
    </w:p>
    <w:p>
      <w:r>
        <w:t>Name of the Sub_IE: (SL-QoS-Profile-r16)</w:t>
      </w:r>
    </w:p>
    <w:p>
      <w:r>
        <w:t>sl-GFBR-r16                   INTEGER (0..4000000000)                                     OPTIONAL,   -- Need R</w:t>
      </w:r>
    </w:p>
    <w:p>
      <w:r>
        <w:t>Name of the Sub_IE: (SL-QoS-Profile-r16)</w:t>
      </w:r>
    </w:p>
    <w:p>
      <w:r>
        <w:t>sl-MFBR-r16                   INTEGER (0..4000000000)                                     OPTIONAL,   -- Need R</w:t>
      </w:r>
    </w:p>
    <w:p>
      <w:r>
        <w:t>Name of the Sub_IE: (SL-QoS-Profile-r16)</w:t>
      </w:r>
    </w:p>
    <w:p>
      <w:r>
        <w:t>sl-Range-r16                  INTEGER (1..1000)                                           OPTIONAL,   -- Need R</w:t>
      </w:r>
    </w:p>
    <w:p>
      <w:r>
        <w:t>Name of the Sub_IE: (SL-QoS-Profile-r16)</w:t>
      </w:r>
    </w:p>
    <w:p>
      <w:r>
        <w:t>...</w:t>
      </w:r>
    </w:p>
    <w:p>
      <w:r>
        <w:t>Name of the Sub_IE: (SL-PQI-r16)</w:t>
      </w:r>
    </w:p>
    <w:p>
      <w:r>
        <w:t>sl-StandardizedPQI-r16        INTEGER (0..255),</w:t>
      </w:r>
    </w:p>
    <w:p>
      <w:r>
        <w:t>Name of the Sub_IE: (SL-PQI-r16)</w:t>
      </w:r>
    </w:p>
    <w:p>
      <w:r>
        <w:t>sl-Non-StandardizedPQI-r16    SEQUENCE {</w:t>
      </w:r>
    </w:p>
    <w:p>
      <w:r>
        <w:t>Name of the Sub_IE: (SL-PQI-r16)</w:t>
      </w:r>
    </w:p>
    <w:p>
      <w:r>
        <w:t>sl-ResourceType-r16           ENUMERATED {gbr, non-GBR, delayCriticalGBR, spare1}     OPTIONAL,   -- Need R</w:t>
      </w:r>
    </w:p>
    <w:p>
      <w:r>
        <w:t>Name of the Sub_IE: (SL-PQI-r16)</w:t>
      </w:r>
    </w:p>
    <w:p>
      <w:r>
        <w:t>sl-PriorityLevel-r16          INTEGER (1..8)                                          OPTIONAL,   -- Need R</w:t>
      </w:r>
    </w:p>
    <w:p>
      <w:r>
        <w:t>Name of the Sub_IE: (SL-PQI-r16)</w:t>
      </w:r>
    </w:p>
    <w:p>
      <w:r>
        <w:t>sl-PacketDelayBudget-r16      INTEGER (0..1023)                                       OPTIONAL,   -- Need R</w:t>
      </w:r>
    </w:p>
    <w:p>
      <w:r>
        <w:t>Name of the Sub_IE: (SL-PQI-r16)</w:t>
      </w:r>
    </w:p>
    <w:p>
      <w:r>
        <w:t>sl-PacketErrorRate-r16        INTEGER (0..9)                                          OPTIONAL,   -- Need R</w:t>
      </w:r>
    </w:p>
    <w:p>
      <w:r>
        <w:t>Name of the Sub_IE: (SL-PQI-r16)</w:t>
      </w:r>
    </w:p>
    <w:p>
      <w:r>
        <w:t>sl-AveragingWindow-r16        INTEGER (0..4095)                                       OPTIONAL,   -- Need R</w:t>
      </w:r>
    </w:p>
    <w:p>
      <w:r>
        <w:t>Name of the Sub_IE: (SL-PQI-r16)</w:t>
      </w:r>
    </w:p>
    <w:p>
      <w:r>
        <w:t>sl-MaxDataBurstVolume-r16     INTEGER (0..4095)                                       OPTIONAL,   -- Need R</w:t>
      </w:r>
    </w:p>
    <w:p>
      <w:r>
        <w:t>Name of the Sub_IE: (SL-PQI-r16)</w:t>
      </w:r>
    </w:p>
    <w:p>
      <w:r>
        <w:t>...</w:t>
      </w:r>
    </w:p>
    <w:p>
      <w:r>
        <w:t>Name of the IE: (SL-RADIOBEARERCONFIG)</w:t>
      </w:r>
    </w:p>
    <w:p>
      <w:r>
        <w:t>Name of the Sub_IE: (SL-RadioBearerConfig-r16)</w:t>
      </w:r>
    </w:p>
    <w:p>
      <w:r>
        <w:t>slrb-Uu-ConfigIndex-r16           SLRB-Uu-ConfigIndex-r16,</w:t>
      </w:r>
    </w:p>
    <w:p>
      <w:r>
        <w:t>Name of the Sub_IE: (SL-RadioBearerConfig-r16)</w:t>
      </w:r>
    </w:p>
    <w:p>
      <w:r>
        <w:t>sl-SDAP-Config-r16                SL-SDAP-Config-r16                                                 OPTIONAL,    -- Cond SLRBSetup</w:t>
      </w:r>
    </w:p>
    <w:p>
      <w:r>
        <w:t>Name of the Sub_IE: (SL-RadioBearerConfig-r16)</w:t>
      </w:r>
    </w:p>
    <w:p>
      <w:r>
        <w:t>sl-PDCP-Config-r16                SL-PDCP-Config-r16                                                 OPTIONAL,    -- Cond SLRBSetup</w:t>
      </w:r>
    </w:p>
    <w:p>
      <w:r>
        <w:t>Name of the Sub_IE: (SL-RadioBearerConfig-r16)</w:t>
      </w:r>
    </w:p>
    <w:p>
      <w:r>
        <w:t>sl-TransRange-r16                 ENUMERATED {m20, m50, m80, m100, m120, m150, m180, m200, m220, m250, m270, m300, m350, m370,</w:t>
      </w:r>
    </w:p>
    <w:p>
      <w:r>
        <w:t>Name of the Sub_IE: (SL-RadioBearerConfig-r16)</w:t>
      </w:r>
    </w:p>
    <w:p>
      <w:r>
        <w:t>m400, m420, m450, m480, m500, m550, m600, m700, m1000, spare9, spare8, spare7, spare6,</w:t>
      </w:r>
    </w:p>
    <w:p>
      <w:r>
        <w:t>Name of the Sub_IE: (SL-RadioBearerConfig-r16)</w:t>
      </w:r>
    </w:p>
    <w:p>
      <w:r>
        <w:t>spare5, spare4, spare3, spare2, spare1}                OPTIONAL,    -- Need R</w:t>
      </w:r>
    </w:p>
    <w:p>
      <w:r>
        <w:t>Name of the Sub_IE: (SL-RadioBearerConfig-r16)</w:t>
      </w:r>
    </w:p>
    <w:p>
      <w:r>
        <w:t>...</w:t>
      </w:r>
    </w:p>
    <w:p>
      <w:r>
        <w:t>Name of the IE: (SL-RELAYUE-CONFIG)</w:t>
      </w:r>
    </w:p>
    <w:p>
      <w:r>
        <w:t>Name of the Sub_IE: (SL-RelayUE-Config-r17)</w:t>
      </w:r>
    </w:p>
    <w:p>
      <w:r>
        <w:t>threshHighRelay-r17                RSRP-Range                              OPTIONAL,     -- Need R</w:t>
      </w:r>
    </w:p>
    <w:p>
      <w:r>
        <w:t>Name of the Sub_IE: (SL-RelayUE-Config-r17)</w:t>
      </w:r>
    </w:p>
    <w:p>
      <w:r>
        <w:t>threshLowRelay-r17                 RSRP-Range                              OPTIONAL,     -- Need R</w:t>
      </w:r>
    </w:p>
    <w:p>
      <w:r>
        <w:t>Name of the Sub_IE: (SL-RelayUE-Config-r17)</w:t>
      </w:r>
    </w:p>
    <w:p>
      <w:r>
        <w:t>hystMaxRelay-r17                   Hysteresis                              OPTIONAL,     -- Cond ThreshHighRelay</w:t>
      </w:r>
    </w:p>
    <w:p>
      <w:r>
        <w:t>Name of the Sub_IE: (SL-RelayUE-Config-r17)</w:t>
      </w:r>
    </w:p>
    <w:p>
      <w:r>
        <w:t>hystMinRelay-r17                   Hysteresis                              OPTIONAL      -- Cond ThreshLowRelay</w:t>
      </w:r>
    </w:p>
    <w:p>
      <w:r>
        <w:t>Name of the IE: (SL-REMOTEUE-CONFIG)</w:t>
      </w:r>
    </w:p>
    <w:p>
      <w:r>
        <w:t>Name of the Sub_IE: (SL-RemoteUE-Config-r17)</w:t>
      </w:r>
    </w:p>
    <w:p>
      <w:r>
        <w:t>threshHighRemote-r17                RSRP-Range                                       OPTIONAL,     -- Need R</w:t>
      </w:r>
    </w:p>
    <w:p>
      <w:r>
        <w:t>Name of the Sub_IE: (SL-RemoteUE-Config-r17)</w:t>
      </w:r>
    </w:p>
    <w:p>
      <w:r>
        <w:t>hystMaxRemote-r17                   Hysteresis                                       OPTIONAL,     -- Cond ThreshHighRemote</w:t>
      </w:r>
    </w:p>
    <w:p>
      <w:r>
        <w:t>Name of the Sub_IE: (SL-RemoteUE-Config-r17)</w:t>
      </w:r>
    </w:p>
    <w:p>
      <w:r>
        <w:t>sl-ReselectionConfig-r17            SL-ReselectionConfig-r17                         OPTIONAL      -- Need R</w:t>
      </w:r>
    </w:p>
    <w:p>
      <w:r>
        <w:t>Name of the Sub_IE: (SL-ReselectionConfig-r17)</w:t>
      </w:r>
    </w:p>
    <w:p>
      <w:r>
        <w:t>sl-RSRP-Thresh-r17                  SL-RSRP-Range-r16                                OPTIONAL,     -- Need R</w:t>
      </w:r>
    </w:p>
    <w:p>
      <w:r>
        <w:t>Name of the Sub_IE: (SL-ReselectionConfig-r17)</w:t>
      </w:r>
    </w:p>
    <w:p>
      <w:r>
        <w:t>sl-FilterCoefficientRSRP-r17        FilterCoefficient                                OPTIONAL,     -- Need R</w:t>
      </w:r>
    </w:p>
    <w:p>
      <w:r>
        <w:t>Name of the Sub_IE: (SL-ReselectionConfig-r17)</w:t>
      </w:r>
    </w:p>
    <w:p>
      <w:r>
        <w:t>sl-HystMin-r17                      Hysteresis                                       OPTIONAL      -- Cond SL-RSRP-Thresh</w:t>
      </w:r>
    </w:p>
    <w:p>
      <w:r>
        <w:t>Name of the IE: (SL-REPORTCONFIGLIST)</w:t>
      </w:r>
    </w:p>
    <w:p>
      <w:r>
        <w:t>Name of the Sub_IE: (SL-ReportConfigList-r16)</w:t>
      </w:r>
    </w:p>
    <w:p>
      <w:r>
        <w:t>SL-ReportConfigList-r16 SEQUENCE (SIZE (1..maxNrofSL-ReportConfigId-r16)) OF SL-ReportConfigInfo-r16</w:t>
      </w:r>
    </w:p>
    <w:p>
      <w:r>
        <w:t>Name of the Sub_IE: (SL-ReportConfigInfo-r16)</w:t>
      </w:r>
    </w:p>
    <w:p>
      <w:r>
        <w:t>sl-ReportConfigId-r16                     SL-ReportConfigId-r16,</w:t>
      </w:r>
    </w:p>
    <w:p>
      <w:r>
        <w:t>Name of the Sub_IE: (SL-ReportConfigInfo-r16)</w:t>
      </w:r>
    </w:p>
    <w:p>
      <w:r>
        <w:t>sl-ReportConfig-r16                       SL-ReportConfig-r16,</w:t>
      </w:r>
    </w:p>
    <w:p>
      <w:r>
        <w:t>Name of the Sub_IE: (SL-ReportConfigInfo-r16)</w:t>
      </w:r>
    </w:p>
    <w:p>
      <w:r>
        <w:t>...</w:t>
      </w:r>
    </w:p>
    <w:p>
      <w:r>
        <w:t>Name of the Sub_IE: (SL-ReportConfig-r16)</w:t>
      </w:r>
    </w:p>
    <w:p>
      <w:r>
        <w:t>sl-ReportType-r16                     CHOICE {</w:t>
      </w:r>
    </w:p>
    <w:p>
      <w:r>
        <w:t>Name of the Sub_IE: (SL-ReportConfig-r16)</w:t>
      </w:r>
    </w:p>
    <w:p>
      <w:r>
        <w:t>sl-Periodical-r16                     SL-PeriodicalReportConfig-r16,</w:t>
      </w:r>
    </w:p>
    <w:p>
      <w:r>
        <w:t>Name of the Sub_IE: (SL-ReportConfig-r16)</w:t>
      </w:r>
    </w:p>
    <w:p>
      <w:r>
        <w:t>sl-EventTriggered-r16                 SL-EventTriggerConfig-r16,</w:t>
      </w:r>
    </w:p>
    <w:p>
      <w:r>
        <w:t>Name of the Sub_IE: (SL-ReportConfig-r16)</w:t>
      </w:r>
    </w:p>
    <w:p>
      <w:r>
        <w:t>...</w:t>
      </w:r>
    </w:p>
    <w:p>
      <w:r>
        <w:t>Name of the Sub_IE: (SL-ReportConfig-r16)</w:t>
      </w:r>
    </w:p>
    <w:p>
      <w:r>
        <w:t>},</w:t>
      </w:r>
    </w:p>
    <w:p>
      <w:r>
        <w:t>Name of the Sub_IE: (SL-ReportConfig-r16)</w:t>
      </w:r>
    </w:p>
    <w:p>
      <w:r>
        <w:t>...</w:t>
      </w:r>
    </w:p>
    <w:p>
      <w:r>
        <w:t>Name of the Sub_IE: (SL-PeriodicalReportConfig-r16)</w:t>
      </w:r>
    </w:p>
    <w:p>
      <w:r>
        <w:t>sl-ReportInterval-r16                 ReportInterval,</w:t>
      </w:r>
    </w:p>
    <w:p>
      <w:r>
        <w:t>Name of the Sub_IE: (SL-PeriodicalReportConfig-r16)</w:t>
      </w:r>
    </w:p>
    <w:p>
      <w:r>
        <w:t>sl-ReportAmount-r16                   ENUMERATED {r1, r2, r4, r8, r16, r32, r64, infinity},</w:t>
      </w:r>
    </w:p>
    <w:p>
      <w:r>
        <w:t>Name of the Sub_IE: (SL-PeriodicalReportConfig-r16)</w:t>
      </w:r>
    </w:p>
    <w:p>
      <w:r>
        <w:t>sl-ReportQuantity-r16                 SL-MeasReportQuantity-r16,</w:t>
      </w:r>
    </w:p>
    <w:p>
      <w:r>
        <w:t>Name of the Sub_IE: (SL-PeriodicalReportConfig-r16)</w:t>
      </w:r>
    </w:p>
    <w:p>
      <w:r>
        <w:t>sl-RS-Type-r16                        SL-RS-Type-r16,</w:t>
      </w:r>
    </w:p>
    <w:p>
      <w:r>
        <w:t>Name of the Sub_IE: (SL-PeriodicalReportConfig-r16)</w:t>
      </w:r>
    </w:p>
    <w:p>
      <w:r>
        <w:t>...</w:t>
      </w:r>
    </w:p>
    <w:p>
      <w:r>
        <w:t>Name of the Sub_IE: (SL-EventTriggerConfig-r16)</w:t>
      </w:r>
    </w:p>
    <w:p>
      <w:r>
        <w:t>sl-EventId-r16                       CHOICE {</w:t>
      </w:r>
    </w:p>
    <w:p>
      <w:r>
        <w:t>Name of the Sub_IE: (SL-EventTriggerConfig-r16)</w:t>
      </w:r>
    </w:p>
    <w:p>
      <w:r>
        <w:t>eventS1-r16                          SEQUENCE {</w:t>
      </w:r>
    </w:p>
    <w:p>
      <w:r>
        <w:t>Name of the Sub_IE: (SL-EventTriggerConfig-r16)</w:t>
      </w:r>
    </w:p>
    <w:p>
      <w:r>
        <w:t>s1-Threshold-r16                     SL-MeasTriggerQuantity-r16,</w:t>
      </w:r>
    </w:p>
    <w:p>
      <w:r>
        <w:t>Name of the Sub_IE: (SL-EventTriggerConfig-r16)</w:t>
      </w:r>
    </w:p>
    <w:p>
      <w:r>
        <w:t>sl-ReportOnLeave-r16                 BOOLEAN,</w:t>
      </w:r>
    </w:p>
    <w:p>
      <w:r>
        <w:t>Name of the Sub_IE: (SL-EventTriggerConfig-r16)</w:t>
      </w:r>
    </w:p>
    <w:p>
      <w:r>
        <w:t>sl-Hysteresis-r16                    Hysteresis,</w:t>
      </w:r>
    </w:p>
    <w:p>
      <w:r>
        <w:t>Name of the Sub_IE: (SL-EventTriggerConfig-r16)</w:t>
      </w:r>
    </w:p>
    <w:p>
      <w:r>
        <w:t>sl-TimeToTrigger-r16                 TimeToTrigger,</w:t>
      </w:r>
    </w:p>
    <w:p>
      <w:r>
        <w:t>Name of the Sub_IE: (SL-EventTriggerConfig-r16)</w:t>
      </w:r>
    </w:p>
    <w:p>
      <w:r>
        <w:t>...</w:t>
      </w:r>
    </w:p>
    <w:p>
      <w:r>
        <w:t>Name of the Sub_IE: (SL-EventTriggerConfig-r16)</w:t>
      </w:r>
    </w:p>
    <w:p>
      <w:r>
        <w:t>},</w:t>
      </w:r>
    </w:p>
    <w:p>
      <w:r>
        <w:t>Name of the Sub_IE: (SL-EventTriggerConfig-r16)</w:t>
      </w:r>
    </w:p>
    <w:p>
      <w:r>
        <w:t>eventS2-r16                          SEQUENCE {</w:t>
      </w:r>
    </w:p>
    <w:p>
      <w:r>
        <w:t>Name of the Sub_IE: (SL-EventTriggerConfig-r16)</w:t>
      </w:r>
    </w:p>
    <w:p>
      <w:r>
        <w:t>s2-Threshold-r16                     SL-MeasTriggerQuantity-r16,</w:t>
      </w:r>
    </w:p>
    <w:p>
      <w:r>
        <w:t>Name of the Sub_IE: (SL-EventTriggerConfig-r16)</w:t>
      </w:r>
    </w:p>
    <w:p>
      <w:r>
        <w:t>sl-ReportOnLeave-r16                 BOOLEAN,</w:t>
      </w:r>
    </w:p>
    <w:p>
      <w:r>
        <w:t>Name of the Sub_IE: (SL-EventTriggerConfig-r16)</w:t>
      </w:r>
    </w:p>
    <w:p>
      <w:r>
        <w:t>sl-Hysteresis-r16                    Hysteresis,</w:t>
      </w:r>
    </w:p>
    <w:p>
      <w:r>
        <w:t>Name of the Sub_IE: (SL-EventTriggerConfig-r16)</w:t>
      </w:r>
    </w:p>
    <w:p>
      <w:r>
        <w:t>sl-TimeToTrigger-r16                 TimeToTrigger,</w:t>
      </w:r>
    </w:p>
    <w:p>
      <w:r>
        <w:t>Name of the Sub_IE: (SL-EventTriggerConfig-r16)</w:t>
      </w:r>
    </w:p>
    <w:p>
      <w:r>
        <w:t>...</w:t>
      </w:r>
    </w:p>
    <w:p>
      <w:r>
        <w:t>Name of the Sub_IE: (SL-EventTriggerConfig-r16)</w:t>
      </w:r>
    </w:p>
    <w:p>
      <w:r>
        <w:t>},</w:t>
      </w:r>
    </w:p>
    <w:p>
      <w:r>
        <w:t>Name of the Sub_IE: (SL-EventTriggerConfig-r16)</w:t>
      </w:r>
    </w:p>
    <w:p>
      <w:r>
        <w:t>...</w:t>
      </w:r>
    </w:p>
    <w:p>
      <w:r>
        <w:t>Name of the Sub_IE: (SL-EventTriggerConfig-r16)</w:t>
      </w:r>
    </w:p>
    <w:p>
      <w:r>
        <w:t>},</w:t>
      </w:r>
    </w:p>
    <w:p>
      <w:r>
        <w:t>Name of the Sub_IE: (SL-EventTriggerConfig-r16)</w:t>
      </w:r>
    </w:p>
    <w:p>
      <w:r>
        <w:t>sl-ReportInterval-r16                ReportInterval,</w:t>
      </w:r>
    </w:p>
    <w:p>
      <w:r>
        <w:t>Name of the Sub_IE: (SL-EventTriggerConfig-r16)</w:t>
      </w:r>
    </w:p>
    <w:p>
      <w:r>
        <w:t>sl-ReportAmount-r16                      ENUMERATED {r1, r2, r4, r8, r16, r32, r64, infinity},</w:t>
      </w:r>
    </w:p>
    <w:p>
      <w:r>
        <w:t>Name of the Sub_IE: (SL-EventTriggerConfig-r16)</w:t>
      </w:r>
    </w:p>
    <w:p>
      <w:r>
        <w:t>sl-ReportQuantity-r16                    SL-MeasReportQuantity-r16,</w:t>
      </w:r>
    </w:p>
    <w:p>
      <w:r>
        <w:t>Name of the Sub_IE: (SL-EventTriggerConfig-r16)</w:t>
      </w:r>
    </w:p>
    <w:p>
      <w:r>
        <w:t>sl-RS-Type-r16                           SL-RS-Type-r16,</w:t>
      </w:r>
    </w:p>
    <w:p>
      <w:r>
        <w:t>Name of the Sub_IE: (SL-EventTriggerConfig-r16)</w:t>
      </w:r>
    </w:p>
    <w:p>
      <w:r>
        <w:t>...</w:t>
      </w:r>
    </w:p>
    <w:p>
      <w:r>
        <w:t>Name of the Sub_IE: (SL-MeasReportQuantity-r16)</w:t>
      </w:r>
    </w:p>
    <w:p>
      <w:r>
        <w:t>sl-RSRP-r16                           BOOLEAN,</w:t>
      </w:r>
    </w:p>
    <w:p>
      <w:r>
        <w:t>Name of the Sub_IE: (SL-MeasReportQuantity-r16)</w:t>
      </w:r>
    </w:p>
    <w:p>
      <w:r>
        <w:t>...</w:t>
      </w:r>
    </w:p>
    <w:p>
      <w:r>
        <w:t>Name of the Sub_IE: (SL-MeasTriggerQuantity-r16)</w:t>
      </w:r>
    </w:p>
    <w:p>
      <w:r>
        <w:t>sl-RSRP-r16                           RSRP-Range,</w:t>
      </w:r>
    </w:p>
    <w:p>
      <w:r>
        <w:t>Name of the Sub_IE: (SL-MeasTriggerQuantity-r16)</w:t>
      </w:r>
    </w:p>
    <w:p>
      <w:r>
        <w:t>...</w:t>
      </w:r>
    </w:p>
    <w:p>
      <w:r>
        <w:t>Name of the Sub_IE: (SL-RS-Type-r16)</w:t>
      </w:r>
    </w:p>
    <w:p>
      <w:r>
        <w:t>SL-RS-Type-r16 ENUMERATED {dmrs, spare3, spare2, spare1}</w:t>
      </w:r>
    </w:p>
    <w:p>
      <w:r>
        <w:t>Name of the IE: (SL-RESOURCEPOOL)</w:t>
      </w:r>
    </w:p>
    <w:p>
      <w:r>
        <w:t>Name of the Sub_IE: (SL-ResourcePool-r16)</w:t>
      </w:r>
    </w:p>
    <w:p>
      <w:r>
        <w:t>sl-PSCCH-Config-r16                SetupRelease { SL-PSCCH-Config-r16 }                                  OPTIONAL,   -- Need M</w:t>
      </w:r>
    </w:p>
    <w:p>
      <w:r>
        <w:t>Name of the Sub_IE: (SL-ResourcePool-r16)</w:t>
      </w:r>
    </w:p>
    <w:p>
      <w:r>
        <w:t>sl-PSSCH-Config-r16                SetupRelease { SL-PSSCH-Config-r16 }                                  OPTIONAL,   -- Need M</w:t>
      </w:r>
    </w:p>
    <w:p>
      <w:r>
        <w:t>Name of the Sub_IE: (SL-ResourcePool-r16)</w:t>
      </w:r>
    </w:p>
    <w:p>
      <w:r>
        <w:t>sl-PSFCH-Config-r16                SetupRelease { SL-PSFCH-Config-r16 }                                  OPTIONAL,   -- Need M</w:t>
      </w:r>
    </w:p>
    <w:p>
      <w:r>
        <w:t>Name of the Sub_IE: (SL-ResourcePool-r16)</w:t>
      </w:r>
    </w:p>
    <w:p>
      <w:r>
        <w:t>sl-SyncAllowed-r16                 SL-SyncAllowed-r16                                                    OPTIONAL,   -- Need M</w:t>
      </w:r>
    </w:p>
    <w:p>
      <w:r>
        <w:t>Name of the Sub_IE: (SL-ResourcePool-r16)</w:t>
      </w:r>
    </w:p>
    <w:p>
      <w:r>
        <w:t>sl-SubchannelSize-r16              ENUMERATED {n10, n12, n15, n20, n25, n50, n75, n100}                  OPTIONAL,   -- Need M</w:t>
      </w:r>
    </w:p>
    <w:p>
      <w:r>
        <w:t>Name of the Sub_IE: (SL-ResourcePool-r16)</w:t>
      </w:r>
    </w:p>
    <w:p>
      <w:r>
        <w:t>dummy                              INTEGER (10..160)                                                     OPTIONAL,   -- Need M</w:t>
      </w:r>
    </w:p>
    <w:p>
      <w:r>
        <w:t>Name of the Sub_IE: (SL-ResourcePool-r16)</w:t>
      </w:r>
    </w:p>
    <w:p>
      <w:r>
        <w:t>sl-StartRB-Subchannel-r16          INTEGER (0..265)                                                      OPTIONAL,   -- Need M</w:t>
      </w:r>
    </w:p>
    <w:p>
      <w:r>
        <w:t>Name of the Sub_IE: (SL-ResourcePool-r16)</w:t>
      </w:r>
    </w:p>
    <w:p>
      <w:r>
        <w:t>sl-NumSubchannel-r16               INTEGER (1..27)                                                       OPTIONAL,   -- Need M</w:t>
      </w:r>
    </w:p>
    <w:p>
      <w:r>
        <w:t>Name of the Sub_IE: (SL-ResourcePool-r16)</w:t>
      </w:r>
    </w:p>
    <w:p>
      <w:r>
        <w:t>sl-Additional-MCS-Table-r16        ENUMERATED {qam256, qam64LowSE, qam256-qam64LowSE }                   OPTIONAL,   -- Need M</w:t>
      </w:r>
    </w:p>
    <w:p>
      <w:r>
        <w:t>Name of the Sub_IE: (SL-ResourcePool-r16)</w:t>
      </w:r>
    </w:p>
    <w:p>
      <w:r>
        <w:t>sl-ThreshS-RSSI-CBR-r16            INTEGER (0..45)                                                       OPTIONAL,   -- Need M</w:t>
      </w:r>
    </w:p>
    <w:p>
      <w:r>
        <w:t>Name of the Sub_IE: (SL-ResourcePool-r16)</w:t>
      </w:r>
    </w:p>
    <w:p>
      <w:r>
        <w:t>sl-TimeWindowSizeCBR-r16           ENUMERATED {ms100, slot100}                                           OPTIONAL,   -- Need M</w:t>
      </w:r>
    </w:p>
    <w:p>
      <w:r>
        <w:t>Name of the Sub_IE: (SL-ResourcePool-r16)</w:t>
      </w:r>
    </w:p>
    <w:p>
      <w:r>
        <w:t>sl-TimeWindowSizeCR-r16            ENUMERATED {ms1000, slot1000}                                         OPTIONAL,   -- Need M</w:t>
      </w:r>
    </w:p>
    <w:p>
      <w:r>
        <w:t>Name of the Sub_IE: (SL-ResourcePool-r16)</w:t>
      </w:r>
    </w:p>
    <w:p>
      <w:r>
        <w:t>sl-PTRS-Config-r16                 SL-PTRS-Config-r16                                                    OPTIONAL,    -- Need M</w:t>
      </w:r>
    </w:p>
    <w:p>
      <w:r>
        <w:t>Name of the Sub_IE: (SL-ResourcePool-r16)</w:t>
      </w:r>
    </w:p>
    <w:p>
      <w:r>
        <w:t>sl-UE-SelectedConfigRP-r16         SL-UE-SelectedConfigRP-r16                                            OPTIONAL,   -- Need M</w:t>
      </w:r>
    </w:p>
    <w:p>
      <w:r>
        <w:t>Name of the Sub_IE: (SL-ResourcePool-r16)</w:t>
      </w:r>
    </w:p>
    <w:p>
      <w:r>
        <w:t>sl-RxParametersNcell-r16           SEQUENCE {</w:t>
      </w:r>
    </w:p>
    <w:p>
      <w:r>
        <w:t>Name of the Sub_IE: (SL-ResourcePool-r16)</w:t>
      </w:r>
    </w:p>
    <w:p>
      <w:r>
        <w:t>sl-TDD-Configuration-r16           TDD-UL-DL-ConfigCommon                                            OPTIONAL,   -- Need M</w:t>
      </w:r>
    </w:p>
    <w:p>
      <w:r>
        <w:t>Name of the Sub_IE: (SL-ResourcePool-r16)</w:t>
      </w:r>
    </w:p>
    <w:p>
      <w:r>
        <w:t>sl-SyncConfigIndex-r16             INTEGER (0..15)</w:t>
      </w:r>
    </w:p>
    <w:p>
      <w:r>
        <w:t>Name of the Sub_IE: (SL-ResourcePool-r16)</w:t>
      </w:r>
    </w:p>
    <w:p>
      <w:r>
        <w:t>}                                                                                                        OPTIONAL,   -- Need M</w:t>
      </w:r>
    </w:p>
    <w:p>
      <w:r>
        <w:t>Name of the Sub_IE: (SL-ResourcePool-r16)</w:t>
      </w:r>
    </w:p>
    <w:p>
      <w:r>
        <w:t>sl-ZoneConfigMCR-List-r16          SEQUENCE (SIZE (16)) OF SL-ZoneConfigMCR-r16                          OPTIONAL,   -- Need M</w:t>
      </w:r>
    </w:p>
    <w:p>
      <w:r>
        <w:t>Name of the Sub_IE: (SL-ResourcePool-r16)</w:t>
      </w:r>
    </w:p>
    <w:p>
      <w:r>
        <w:t>sl-FilterCoefficient-r16           FilterCoefficient                                                     OPTIONAL,   -- Need M</w:t>
      </w:r>
    </w:p>
    <w:p>
      <w:r>
        <w:t>Name of the Sub_IE: (SL-ResourcePool-r16)</w:t>
      </w:r>
    </w:p>
    <w:p>
      <w:r>
        <w:t>sl-RB-Number-r16                   INTEGER (10..275)                                                     OPTIONAL,   -- Need M</w:t>
      </w:r>
    </w:p>
    <w:p>
      <w:r>
        <w:t>Name of the Sub_IE: (SL-ResourcePool-r16)</w:t>
      </w:r>
    </w:p>
    <w:p>
      <w:r>
        <w:t>sl-PreemptionEnable-r16            ENUMERATED {enabled, pl1, pl2, pl3, pl4, pl5, pl6, pl7, pl8}          OPTIONAL,   -- Need R</w:t>
      </w:r>
    </w:p>
    <w:p>
      <w:r>
        <w:t>Name of the Sub_IE: (SL-ResourcePool-r16)</w:t>
      </w:r>
    </w:p>
    <w:p>
      <w:r>
        <w:t>sl-PriorityThreshold-UL-URLLC-r16  INTEGER (1..9)                                                        OPTIONAL,   -- Need M</w:t>
      </w:r>
    </w:p>
    <w:p>
      <w:r>
        <w:t>Name of the Sub_IE: (SL-ResourcePool-r16)</w:t>
      </w:r>
    </w:p>
    <w:p>
      <w:r>
        <w:t>sl-PriorityThreshold-r16           INTEGER (1..9)                                                        OPTIONAL,   -- Need M</w:t>
      </w:r>
    </w:p>
    <w:p>
      <w:r>
        <w:t>Name of the Sub_IE: (SL-ResourcePool-r16)</w:t>
      </w:r>
    </w:p>
    <w:p>
      <w:r>
        <w:t>sl-X-Overhead-r16                  ENUMERATED {n0,n3, n6, n9}                                            OPTIONAL,   -- Need S</w:t>
      </w:r>
    </w:p>
    <w:p>
      <w:r>
        <w:t>Name of the Sub_IE: (SL-ResourcePool-r16)</w:t>
      </w:r>
    </w:p>
    <w:p>
      <w:r>
        <w:t>sl-PowerControl-r16                SL-PowerControl-r16                                                   OPTIONAL,   -- Need M</w:t>
      </w:r>
    </w:p>
    <w:p>
      <w:r>
        <w:t>Name of the Sub_IE: (SL-ResourcePool-r16)</w:t>
      </w:r>
    </w:p>
    <w:p>
      <w:r>
        <w:t>sl-TxPercentageList-r16            SL-TxPercentageList-r16                                               OPTIONAL,   -- Need M</w:t>
      </w:r>
    </w:p>
    <w:p>
      <w:r>
        <w:t>Name of the Sub_IE: (SL-ResourcePool-r16)</w:t>
      </w:r>
    </w:p>
    <w:p>
      <w:r>
        <w:t>sl-MinMaxMCS-List-r16              SL-MinMaxMCS-List-r16                                                 OPTIONAL,   -- Need M</w:t>
      </w:r>
    </w:p>
    <w:p>
      <w:r>
        <w:t>Name of the Sub_IE: (SL-ResourcePool-r16)</w:t>
      </w:r>
    </w:p>
    <w:p>
      <w:r>
        <w:t>...,</w:t>
      </w:r>
    </w:p>
    <w:p>
      <w:r>
        <w:t>Name of the Sub_IE: (SL-ResourcePool-r16)</w:t>
      </w:r>
    </w:p>
    <w:p>
      <w:r>
        <w:t>[[</w:t>
      </w:r>
    </w:p>
    <w:p>
      <w:r>
        <w:t>Name of the Sub_IE: (SL-ResourcePool-r16)</w:t>
      </w:r>
    </w:p>
    <w:p>
      <w:r>
        <w:t>sl-TimeResource-r16                BIT STRING (SIZE (10..160))                                           OPTIONAL    -- Need M</w:t>
      </w:r>
    </w:p>
    <w:p>
      <w:r>
        <w:t>Name of the Sub_IE: (SL-ResourcePool-r16)</w:t>
      </w:r>
    </w:p>
    <w:p>
      <w:r>
        <w:t>]],</w:t>
      </w:r>
    </w:p>
    <w:p>
      <w:r>
        <w:t>Name of the Sub_IE: (SL-ResourcePool-r16)</w:t>
      </w:r>
    </w:p>
    <w:p>
      <w:r>
        <w:t>[[</w:t>
      </w:r>
    </w:p>
    <w:p>
      <w:r>
        <w:t>Name of the Sub_IE: (SL-ResourcePool-r16)</w:t>
      </w:r>
    </w:p>
    <w:p>
      <w:r>
        <w:t>sl-PBPS-CPS-Config-r17             SetupRelease { SL-PBPS-CPS-Config-r17 }                               OPTIONAL,   -- Need M</w:t>
      </w:r>
    </w:p>
    <w:p>
      <w:r>
        <w:t>Name of the Sub_IE: (SL-ResourcePool-r16)</w:t>
      </w:r>
    </w:p>
    <w:p>
      <w:r>
        <w:t>sl-InterUE-CoordinationConfig-r17  SetupRelease { SL-InterUE-CoordinationConfig-r17 }                    OPTIONAL    -- Need M</w:t>
      </w:r>
    </w:p>
    <w:p>
      <w:r>
        <w:t>Name of the Sub_IE: (SL-ResourcePool-r16)</w:t>
      </w:r>
    </w:p>
    <w:p>
      <w:r>
        <w:t>]]</w:t>
      </w:r>
    </w:p>
    <w:p>
      <w:r>
        <w:t>Name of the Sub_IE: (SL-ZoneConfigMCR-r16)</w:t>
      </w:r>
    </w:p>
    <w:p>
      <w:r>
        <w:t>sl-ZoneConfigMCR-Index-r16             INTEGER (0..15),</w:t>
      </w:r>
    </w:p>
    <w:p>
      <w:r>
        <w:t>Name of the Sub_IE: (SL-ZoneConfigMCR-r16)</w:t>
      </w:r>
    </w:p>
    <w:p>
      <w:r>
        <w:t>sl-TransRange-r16                      ENUMERATED {m20, m50, m80, m100, m120, m150, m180, m200, m220, m250, m270, m300, m350,</w:t>
      </w:r>
    </w:p>
    <w:p>
      <w:r>
        <w:t>Name of the Sub_IE: (SL-ZoneConfigMCR-r16)</w:t>
      </w:r>
    </w:p>
    <w:p>
      <w:r>
        <w:t>m370, m400, m420, m450, m480, m500, m550, m600, m700, m1000, spare9, spare8,</w:t>
      </w:r>
    </w:p>
    <w:p>
      <w:r>
        <w:t>Name of the Sub_IE: (SL-ZoneConfigMCR-r16)</w:t>
      </w:r>
    </w:p>
    <w:p>
      <w:r>
        <w:t>spare7, spare6, spare5, spare4, spare3, spare2, spare1}</w:t>
      </w:r>
    </w:p>
    <w:p>
      <w:r>
        <w:t>Name of the Sub_IE: (SL-ZoneConfigMCR-r16)</w:t>
      </w:r>
    </w:p>
    <w:p>
      <w:r>
        <w:t>OPTIONAL,   -- Need M</w:t>
      </w:r>
    </w:p>
    <w:p>
      <w:r>
        <w:t>Name of the Sub_IE: (SL-ZoneConfigMCR-r16)</w:t>
      </w:r>
    </w:p>
    <w:p>
      <w:r>
        <w:t>sl-ZoneConfig-r16                      SL-ZoneConfig-r16                                                 OPTIONAL,   -- Need M</w:t>
      </w:r>
    </w:p>
    <w:p>
      <w:r>
        <w:t>Name of the Sub_IE: (SL-ZoneConfigMCR-r16)</w:t>
      </w:r>
    </w:p>
    <w:p>
      <w:r>
        <w:t>...</w:t>
      </w:r>
    </w:p>
    <w:p>
      <w:r>
        <w:t>Name of the Sub_IE: (SL-SyncAllowed-r16)</w:t>
      </w:r>
    </w:p>
    <w:p>
      <w:r>
        <w:t>gnss-Sync-r16                          ENUMERATED {true}                                                 OPTIONAL,   -- Need R</w:t>
      </w:r>
    </w:p>
    <w:p>
      <w:r>
        <w:t>Name of the Sub_IE: (SL-SyncAllowed-r16)</w:t>
      </w:r>
    </w:p>
    <w:p>
      <w:r>
        <w:t>gnbEnb-Sync-r16                        ENUMERATED {true}                                                 OPTIONAL,   -- Need R</w:t>
      </w:r>
    </w:p>
    <w:p>
      <w:r>
        <w:t>Name of the Sub_IE: (SL-SyncAllowed-r16)</w:t>
      </w:r>
    </w:p>
    <w:p>
      <w:r>
        <w:t>ue-Sync-r16                            ENUMERATED {true}                                                 OPTIONAL    -- Need R</w:t>
      </w:r>
    </w:p>
    <w:p>
      <w:r>
        <w:t>Name of the Sub_IE: (SL-PSCCH-Config-r16)</w:t>
      </w:r>
    </w:p>
    <w:p>
      <w:r>
        <w:t>sl-TimeResourcePSCCH-r16               ENUMERATED {n2, n3}                                               OPTIONAL,   -- Need M</w:t>
      </w:r>
    </w:p>
    <w:p>
      <w:r>
        <w:t>Name of the Sub_IE: (SL-PSCCH-Config-r16)</w:t>
      </w:r>
    </w:p>
    <w:p>
      <w:r>
        <w:t>sl-FreqResourcePSCCH-r16               ENUMERATED {n10,n12, n15, n20, n25}                               OPTIONAL,   -- Need M</w:t>
      </w:r>
    </w:p>
    <w:p>
      <w:r>
        <w:t>Name of the Sub_IE: (SL-PSCCH-Config-r16)</w:t>
      </w:r>
    </w:p>
    <w:p>
      <w:r>
        <w:t>sl-DMRS-ScrambleID-r16                 INTEGER (0..65535)                                                OPTIONAL,   -- Need M</w:t>
      </w:r>
    </w:p>
    <w:p>
      <w:r>
        <w:t>Name of the Sub_IE: (SL-PSCCH-Config-r16)</w:t>
      </w:r>
    </w:p>
    <w:p>
      <w:r>
        <w:t>sl-NumReservedBits-r16                 INTEGER (2..4)                                                    OPTIONAL,   -- Need M</w:t>
      </w:r>
    </w:p>
    <w:p>
      <w:r>
        <w:t>Name of the Sub_IE: (SL-PSCCH-Config-r16)</w:t>
      </w:r>
    </w:p>
    <w:p>
      <w:r>
        <w:t>...</w:t>
      </w:r>
    </w:p>
    <w:p>
      <w:r>
        <w:t>Name of the Sub_IE: (SL-PSSCH-Config-r16)</w:t>
      </w:r>
    </w:p>
    <w:p>
      <w:r>
        <w:t>sl-PSSCH-DMRS-TimePatternList-r16      SEQUENCE (SIZE (1..3)) OF INTEGER (2..4)                          OPTIONAL,   -- Need M</w:t>
      </w:r>
    </w:p>
    <w:p>
      <w:r>
        <w:t>Name of the Sub_IE: (SL-PSSCH-Config-r16)</w:t>
      </w:r>
    </w:p>
    <w:p>
      <w:r>
        <w:t>sl-BetaOffsets2ndSCI-r16               SEQUENCE (SIZE (4)) OF SL-BetaOffsets-r16                         OPTIONAL,   -- Need M</w:t>
      </w:r>
    </w:p>
    <w:p>
      <w:r>
        <w:t>Name of the Sub_IE: (SL-PSSCH-Config-r16)</w:t>
      </w:r>
    </w:p>
    <w:p>
      <w:r>
        <w:t>sl-Scaling-r16                         ENUMERATED {f0p5, f0p65, f0p8, f1}                                OPTIONAL,   -- Need M</w:t>
      </w:r>
    </w:p>
    <w:p>
      <w:r>
        <w:t>Name of the Sub_IE: (SL-PSSCH-Config-r16)</w:t>
      </w:r>
    </w:p>
    <w:p>
      <w:r>
        <w:t>...</w:t>
      </w:r>
    </w:p>
    <w:p>
      <w:r>
        <w:t>Name of the Sub_IE: (SL-PSFCH-Config-r16)</w:t>
      </w:r>
    </w:p>
    <w:p>
      <w:r>
        <w:t>sl-PSFCH-Period-r16                    ENUMERATED {sl0, sl1, sl2, sl4}                                   OPTIONAL,   -- Need M</w:t>
      </w:r>
    </w:p>
    <w:p>
      <w:r>
        <w:t>Name of the Sub_IE: (SL-PSFCH-Config-r16)</w:t>
      </w:r>
    </w:p>
    <w:p>
      <w:r>
        <w:t>sl-PSFCH-RB-Set-r16                    BIT STRING (SIZE (10..275))                                       OPTIONAL,   -- Need M</w:t>
      </w:r>
    </w:p>
    <w:p>
      <w:r>
        <w:t>Name of the Sub_IE: (SL-PSFCH-Config-r16)</w:t>
      </w:r>
    </w:p>
    <w:p>
      <w:r>
        <w:t>sl-NumMuxCS-Pair-r16                   ENUMERATED {n1, n2, n3, n6}                                       OPTIONAL,   -- Need M</w:t>
      </w:r>
    </w:p>
    <w:p>
      <w:r>
        <w:t>Name of the Sub_IE: (SL-PSFCH-Config-r16)</w:t>
      </w:r>
    </w:p>
    <w:p>
      <w:r>
        <w:t>sl-MinTimeGapPSFCH-r16                 ENUMERATED {sl2, sl3}                                             OPTIONAL,   -- Need M</w:t>
      </w:r>
    </w:p>
    <w:p>
      <w:r>
        <w:t>Name of the Sub_IE: (SL-PSFCH-Config-r16)</w:t>
      </w:r>
    </w:p>
    <w:p>
      <w:r>
        <w:t>sl-PSFCH-HopID-r16                     INTEGER (0..1023)                                                 OPTIONAL,   -- Need M</w:t>
      </w:r>
    </w:p>
    <w:p>
      <w:r>
        <w:t>Name of the Sub_IE: (SL-PSFCH-Config-r16)</w:t>
      </w:r>
    </w:p>
    <w:p>
      <w:r>
        <w:t>sl-PSFCH-CandidateResourceType-r16     ENUMERATED {startSubCH, allocSubCH}                               OPTIONAL,   -- Need M</w:t>
      </w:r>
    </w:p>
    <w:p>
      <w:r>
        <w:t>Name of the Sub_IE: (SL-PSFCH-Config-r16)</w:t>
      </w:r>
    </w:p>
    <w:p>
      <w:r>
        <w:t>...</w:t>
      </w:r>
    </w:p>
    <w:p>
      <w:r>
        <w:t>Name of the Sub_IE: (SL-PTRS-Config-r16)</w:t>
      </w:r>
    </w:p>
    <w:p>
      <w:r>
        <w:t>sl-PTRS-FreqDensity-r16                SEQUENCE (SIZE (2)) OF INTEGER (1..276)                           OPTIONAL,   -- Need M</w:t>
      </w:r>
    </w:p>
    <w:p>
      <w:r>
        <w:t>Name of the Sub_IE: (SL-PTRS-Config-r16)</w:t>
      </w:r>
    </w:p>
    <w:p>
      <w:r>
        <w:t>sl-PTRS-TimeDensity-r16                SEQUENCE (SIZE (3)) OF INTEGER (0..29)                            OPTIONAL,   -- Need M</w:t>
      </w:r>
    </w:p>
    <w:p>
      <w:r>
        <w:t>Name of the Sub_IE: (SL-PTRS-Config-r16)</w:t>
      </w:r>
    </w:p>
    <w:p>
      <w:r>
        <w:t>sl-PTRS-RE-Offset-r16                  ENUMERATED {offset01, offset10, offset11}                         OPTIONAL,   -- Need M</w:t>
      </w:r>
    </w:p>
    <w:p>
      <w:r>
        <w:t>Name of the Sub_IE: (SL-PTRS-Config-r16)</w:t>
      </w:r>
    </w:p>
    <w:p>
      <w:r>
        <w:t>...</w:t>
      </w:r>
    </w:p>
    <w:p>
      <w:r>
        <w:t>Name of the Sub_IE: (SL-UE-SelectedConfigRP-r16)</w:t>
      </w:r>
    </w:p>
    <w:p>
      <w:r>
        <w:t>sl-CBR-PriorityTxConfigList-r16        SL-CBR-PriorityTxConfigList-r16                                  OPTIONAL,   -- Need M</w:t>
      </w:r>
    </w:p>
    <w:p>
      <w:r>
        <w:t>Name of the Sub_IE: (SL-UE-SelectedConfigRP-r16)</w:t>
      </w:r>
    </w:p>
    <w:p>
      <w:r>
        <w:t>sl-Thres-RSRP-List-r16                 SL-Thres-RSRP-List-r16                                            OPTIONAL,   -- Need M</w:t>
      </w:r>
    </w:p>
    <w:p>
      <w:r>
        <w:t>Name of the Sub_IE: (SL-UE-SelectedConfigRP-r16)</w:t>
      </w:r>
    </w:p>
    <w:p>
      <w:r>
        <w:t>sl-MultiReserveResource-r16            ENUMERATED {enabled}                                              OPTIONAL,   -- Need M</w:t>
      </w:r>
    </w:p>
    <w:p>
      <w:r>
        <w:t>Name of the Sub_IE: (SL-UE-SelectedConfigRP-r16)</w:t>
      </w:r>
    </w:p>
    <w:p>
      <w:r>
        <w:t>sl-MaxNumPerReserve-r16                ENUMERATED {n2, n3}                                               OPTIONAL,   -- Need M</w:t>
      </w:r>
    </w:p>
    <w:p>
      <w:r>
        <w:t>Name of the Sub_IE: (SL-UE-SelectedConfigRP-r16)</w:t>
      </w:r>
    </w:p>
    <w:p>
      <w:r>
        <w:t>sl-SensingWindow-r16                   ENUMERATED {ms100, ms1100}                                        OPTIONAL,   -- Need M</w:t>
      </w:r>
    </w:p>
    <w:p>
      <w:r>
        <w:t>Name of the Sub_IE: (SL-UE-SelectedConfigRP-r16)</w:t>
      </w:r>
    </w:p>
    <w:p>
      <w:r>
        <w:t>sl-SelectionWindowList-r16             SL-SelectionWindowList-r16                                        OPTIONAL,   -- Need M</w:t>
      </w:r>
    </w:p>
    <w:p>
      <w:r>
        <w:t>Name of the Sub_IE: (SL-UE-SelectedConfigRP-r16)</w:t>
      </w:r>
    </w:p>
    <w:p>
      <w:r>
        <w:t>sl-ResourceReservePeriodList-r16       SEQUENCE (SIZE (1..16)) OF SL-ResourceReservePeriod-r16           OPTIONAL,   -- Need M</w:t>
      </w:r>
    </w:p>
    <w:p>
      <w:r>
        <w:t>Name of the Sub_IE: (SL-UE-SelectedConfigRP-r16)</w:t>
      </w:r>
    </w:p>
    <w:p>
      <w:r>
        <w:t>sl-RS-ForSensing-r16                   ENUMERATED {pscch, pssch},</w:t>
      </w:r>
    </w:p>
    <w:p>
      <w:r>
        <w:t>Name of the Sub_IE: (SL-UE-SelectedConfigRP-r16)</w:t>
      </w:r>
    </w:p>
    <w:p>
      <w:r>
        <w:t>...,</w:t>
      </w:r>
    </w:p>
    <w:p>
      <w:r>
        <w:t>Name of the Sub_IE: (SL-UE-SelectedConfigRP-r16)</w:t>
      </w:r>
    </w:p>
    <w:p>
      <w:r>
        <w:t>[[</w:t>
      </w:r>
    </w:p>
    <w:p>
      <w:r>
        <w:t>Name of the Sub_IE: (SL-UE-SelectedConfigRP-r16)</w:t>
      </w:r>
    </w:p>
    <w:p>
      <w:r>
        <w:t>sl-CBR-PriorityTxConfigList-v1650      SL-CBR-PriorityTxConfigList-v1650                                 OPTIONAL    -- Need M</w:t>
      </w:r>
    </w:p>
    <w:p>
      <w:r>
        <w:t>Name of the Sub_IE: (SL-UE-SelectedConfigRP-r16)</w:t>
      </w:r>
    </w:p>
    <w:p>
      <w:r>
        <w:t>]]</w:t>
      </w:r>
    </w:p>
    <w:p>
      <w:r>
        <w:t>Name of the Sub_IE: (SL-ResourceReservePeriod-r16)</w:t>
      </w:r>
    </w:p>
    <w:p>
      <w:r>
        <w:t>sl-ResourceReservePeriod1-r16          ENUMERATED {ms0, ms100, ms200, ms300, ms400, ms500, ms600, ms700, ms800, ms900, ms1000},</w:t>
      </w:r>
    </w:p>
    <w:p>
      <w:r>
        <w:t>Name of the Sub_IE: (SL-ResourceReservePeriod-r16)</w:t>
      </w:r>
    </w:p>
    <w:p>
      <w:r>
        <w:t>sl-ResourceReservePeriod2-r16          INTEGER (1..99)</w:t>
      </w:r>
    </w:p>
    <w:p>
      <w:r>
        <w:t>Name of the Sub_IE: (SL-SelectionWindowList-r16)</w:t>
      </w:r>
    </w:p>
    <w:p>
      <w:r>
        <w:t>SL-SelectionWindowList-r16 SEQUENCE (SIZE (8)) OF SL-SelectionWindowConfig-r16</w:t>
      </w:r>
    </w:p>
    <w:p>
      <w:r>
        <w:t>Name of the Sub_IE: (SL-SelectionWindowConfig-r16)</w:t>
      </w:r>
    </w:p>
    <w:p>
      <w:r>
        <w:t>sl-Priority-r16                        INTEGER (1..8),</w:t>
      </w:r>
    </w:p>
    <w:p>
      <w:r>
        <w:t>Name of the Sub_IE: (SL-SelectionWindowConfig-r16)</w:t>
      </w:r>
    </w:p>
    <w:p>
      <w:r>
        <w:t>sl-SelectionWindow-r16                 ENUMERATED {n1, n5, n10, n20}</w:t>
      </w:r>
    </w:p>
    <w:p>
      <w:r>
        <w:t>Name of the Sub_IE: (SL-TxPercentageList-r16)</w:t>
      </w:r>
    </w:p>
    <w:p>
      <w:r>
        <w:t>SL-TxPercentageList-r16 SEQUENCE (SIZE (8)) OF SL-TxPercentageConfig-r16</w:t>
      </w:r>
    </w:p>
    <w:p>
      <w:r>
        <w:t>Name of the Sub_IE: (SL-TxPercentageConfig-r16)</w:t>
      </w:r>
    </w:p>
    <w:p>
      <w:r>
        <w:t>sl-Priority-r16                        INTEGER (1..8),</w:t>
      </w:r>
    </w:p>
    <w:p>
      <w:r>
        <w:t>Name of the Sub_IE: (SL-TxPercentageConfig-r16)</w:t>
      </w:r>
    </w:p>
    <w:p>
      <w:r>
        <w:t>sl-TxPercentage-r16                    ENUMERATED {p20, p35, p50}</w:t>
      </w:r>
    </w:p>
    <w:p>
      <w:r>
        <w:t>Name of the Sub_IE: (SL-MinMaxMCS-List-r16)</w:t>
      </w:r>
    </w:p>
    <w:p>
      <w:r>
        <w:t>SL-MinMaxMCS-List-r16 SEQUENCE (SIZE (1..3)) OF SL-MinMaxMCS-Config-r16</w:t>
      </w:r>
    </w:p>
    <w:p>
      <w:r>
        <w:t>Name of the Sub_IE: (SL-MinMaxMCS-Config-r16)</w:t>
      </w:r>
    </w:p>
    <w:p>
      <w:r>
        <w:t>sl-MCS-Table-r16                       ENUMERATED {qam64, qam256, qam64LowSE},</w:t>
      </w:r>
    </w:p>
    <w:p>
      <w:r>
        <w:t>Name of the Sub_IE: (SL-MinMaxMCS-Config-r16)</w:t>
      </w:r>
    </w:p>
    <w:p>
      <w:r>
        <w:t>sl-MinMCS-PSSCH-r16                    INTEGER (0..27),</w:t>
      </w:r>
    </w:p>
    <w:p>
      <w:r>
        <w:t>Name of the Sub_IE: (SL-MinMaxMCS-Config-r16)</w:t>
      </w:r>
    </w:p>
    <w:p>
      <w:r>
        <w:t>sl-MaxMCS-PSSCH-r16                    INTEGER (0..31)</w:t>
      </w:r>
    </w:p>
    <w:p>
      <w:r>
        <w:t>Name of the Sub_IE: (SL-PowerControl-r16)</w:t>
      </w:r>
    </w:p>
    <w:p>
      <w:r>
        <w:t>sl-MaxTransPower-r16       INTEGER (-30..33),</w:t>
      </w:r>
    </w:p>
    <w:p>
      <w:r>
        <w:t>Name of the Sub_IE: (SL-PowerControl-r16)</w:t>
      </w:r>
    </w:p>
    <w:p>
      <w:r>
        <w:t>sl-Alpha-PSSCH-PSCCH-r16   ENUMERATED {alpha0, alpha04, alpha05, alpha06, alpha07, alpha08, alpha09, alpha1}  OPTIONAL,   -- Need M</w:t>
      </w:r>
    </w:p>
    <w:p>
      <w:r>
        <w:t>Name of the Sub_IE: (SL-PowerControl-r16)</w:t>
      </w:r>
    </w:p>
    <w:p>
      <w:r>
        <w:t>dl-Alpha-PSSCH-PSCCH-r16   ENUMERATED {alpha0, alpha04, alpha05, alpha06, alpha07, alpha08, alpha09, alpha1}  OPTIONAL,   -- Need S</w:t>
      </w:r>
    </w:p>
    <w:p>
      <w:r>
        <w:t>Name of the Sub_IE: (SL-PowerControl-r16)</w:t>
      </w:r>
    </w:p>
    <w:p>
      <w:r>
        <w:t>sl-P0-PSSCH-PSCCH-r16      INTEGER (-16..15)                                                                  OPTIONAL,   -- Need S</w:t>
      </w:r>
    </w:p>
    <w:p>
      <w:r>
        <w:t>Name of the Sub_IE: (SL-PowerControl-r16)</w:t>
      </w:r>
    </w:p>
    <w:p>
      <w:r>
        <w:t>dl-P0-PSSCH-PSCCH-r16      INTEGER (-16..15)                                                                  OPTIONAL,   -- Need M</w:t>
      </w:r>
    </w:p>
    <w:p>
      <w:r>
        <w:t>Name of the Sub_IE: (SL-PowerControl-r16)</w:t>
      </w:r>
    </w:p>
    <w:p>
      <w:r>
        <w:t>dl-Alpha-PSFCH-r16         ENUMERATED {alpha0, alpha04, alpha05, alpha06, alpha07, alpha08, alpha09, alpha1}  OPTIONAL,   -- Need S</w:t>
      </w:r>
    </w:p>
    <w:p>
      <w:r>
        <w:t>Name of the Sub_IE: (SL-PowerControl-r16)</w:t>
      </w:r>
    </w:p>
    <w:p>
      <w:r>
        <w:t>dl-P0-PSFCH-r16            INTEGER (-16..15)                                                                  OPTIONAL,   -- Need M</w:t>
      </w:r>
    </w:p>
    <w:p>
      <w:r>
        <w:t>Name of the Sub_IE: (SL-PowerControl-r16)</w:t>
      </w:r>
    </w:p>
    <w:p>
      <w:r>
        <w:t>...,</w:t>
      </w:r>
    </w:p>
    <w:p>
      <w:r>
        <w:t>Name of the Sub_IE: (SL-PowerControl-r16)</w:t>
      </w:r>
    </w:p>
    <w:p>
      <w:r>
        <w:t>[[</w:t>
      </w:r>
    </w:p>
    <w:p>
      <w:r>
        <w:t>Name of the Sub_IE: (SL-PowerControl-r16)</w:t>
      </w:r>
    </w:p>
    <w:p>
      <w:r>
        <w:t>dl-P0-PSSCH-PSCCH-r17      INTEGER (-202..24)                                                                 OPTIONAL,   -- Need M</w:t>
      </w:r>
    </w:p>
    <w:p>
      <w:r>
        <w:t>Name of the Sub_IE: (SL-PowerControl-r16)</w:t>
      </w:r>
    </w:p>
    <w:p>
      <w:r>
        <w:t>sl-P0-PSSCH-PSCCH-r17      INTEGER (-202..24)                                                                 OPTIONAL,   -- Need S</w:t>
      </w:r>
    </w:p>
    <w:p>
      <w:r>
        <w:t>Name of the Sub_IE: (SL-PowerControl-r16)</w:t>
      </w:r>
    </w:p>
    <w:p>
      <w:r>
        <w:t>dl-P0-PSFCH-r17            INTEGER (-202..24)                                                                 OPTIONAL    -- Need M</w:t>
      </w:r>
    </w:p>
    <w:p>
      <w:r>
        <w:t>Name of the Sub_IE: (SL-PowerControl-r16)</w:t>
      </w:r>
    </w:p>
    <w:p>
      <w:r>
        <w:t>]]</w:t>
      </w:r>
    </w:p>
    <w:p>
      <w:r>
        <w:t>Name of the IE: (SL-RLC-BEARERCONFIG)</w:t>
      </w:r>
    </w:p>
    <w:p>
      <w:r>
        <w:t>Name of the Sub_IE: (SL-RLC-BearerConfig-r16)</w:t>
      </w:r>
    </w:p>
    <w:p>
      <w:r>
        <w:t>sl-RLC-BearerConfigIndex-r16                  SL-RLC-BearerConfigIndex-r16,</w:t>
      </w:r>
    </w:p>
    <w:p>
      <w:r>
        <w:t>Name of the Sub_IE: (SL-RLC-BearerConfig-r16)</w:t>
      </w:r>
    </w:p>
    <w:p>
      <w:r>
        <w:t>sl-ServedRadioBearer-r16                      SLRB-Uu-ConfigIndex-r16                          OPTIONAL,   -- Cond LCH-SetupOnly</w:t>
      </w:r>
    </w:p>
    <w:p>
      <w:r>
        <w:t>Name of the Sub_IE: (SL-RLC-BearerConfig-r16)</w:t>
      </w:r>
    </w:p>
    <w:p>
      <w:r>
        <w:t>sl-RLC-Config-r16                             SL-RLC-Config-r16                                OPTIONAL,   -- Cond LCH-Setup</w:t>
      </w:r>
    </w:p>
    <w:p>
      <w:r>
        <w:t>Name of the Sub_IE: (SL-RLC-BearerConfig-r16)</w:t>
      </w:r>
    </w:p>
    <w:p>
      <w:r>
        <w:t>sl-MAC-LogicalChannelConfig-r16               SL-LogicalChannelConfig-r16                      OPTIONAL,   -- Cond LCH-Setup</w:t>
      </w:r>
    </w:p>
    <w:p>
      <w:r>
        <w:t>Name of the Sub_IE: (SL-RLC-BearerConfig-r16)</w:t>
      </w:r>
    </w:p>
    <w:p>
      <w:r>
        <w:t>...</w:t>
      </w:r>
    </w:p>
    <w:p>
      <w:r>
        <w:t>Name of the IE: (SL-RLC-CHANNELID)</w:t>
      </w:r>
    </w:p>
    <w:p>
      <w:r>
        <w:t>Name of the IE: (SL-RLC-CONFIG)</w:t>
      </w:r>
    </w:p>
    <w:p>
      <w:r>
        <w:t>Name of the Sub_IE: (SL-RLC-Config-r16)</w:t>
      </w:r>
    </w:p>
    <w:p>
      <w:r>
        <w:t>sl-AM-RLC-r16                                SEQUENCE {</w:t>
      </w:r>
    </w:p>
    <w:p>
      <w:r>
        <w:t>Name of the Sub_IE: (SL-RLC-Config-r16)</w:t>
      </w:r>
    </w:p>
    <w:p>
      <w:r>
        <w:t>sl-SN-FieldLengthAM-r16                      SN-FieldLengthAM                               OPTIONAL,   -- Cond SLRBSetup</w:t>
      </w:r>
    </w:p>
    <w:p>
      <w:r>
        <w:t>Name of the Sub_IE: (SL-RLC-Config-r16)</w:t>
      </w:r>
    </w:p>
    <w:p>
      <w:r>
        <w:t>sl-T-PollRetransmit-r16                      T-PollRetransmit,</w:t>
      </w:r>
    </w:p>
    <w:p>
      <w:r>
        <w:t>Name of the Sub_IE: (SL-RLC-Config-r16)</w:t>
      </w:r>
    </w:p>
    <w:p>
      <w:r>
        <w:t>sl-PollPDU-r16                                   PollPDU,</w:t>
      </w:r>
    </w:p>
    <w:p>
      <w:r>
        <w:t>Name of the Sub_IE: (SL-RLC-Config-r16)</w:t>
      </w:r>
    </w:p>
    <w:p>
      <w:r>
        <w:t>sl-PollByte-r16                                  PollByte,</w:t>
      </w:r>
    </w:p>
    <w:p>
      <w:r>
        <w:t>Name of the Sub_IE: (SL-RLC-Config-r16)</w:t>
      </w:r>
    </w:p>
    <w:p>
      <w:r>
        <w:t>sl-MaxRetxThreshold-r16                          ENUMERATED { t1, t2, t3, t4, t6, t8, t16, t32 },</w:t>
      </w:r>
    </w:p>
    <w:p>
      <w:r>
        <w:t>Name of the Sub_IE: (SL-RLC-Config-r16)</w:t>
      </w:r>
    </w:p>
    <w:p>
      <w:r>
        <w:t>...</w:t>
      </w:r>
    </w:p>
    <w:p>
      <w:r>
        <w:t>Name of the Sub_IE: (SL-RLC-Config-r16)</w:t>
      </w:r>
    </w:p>
    <w:p>
      <w:r>
        <w:t>},</w:t>
      </w:r>
    </w:p>
    <w:p>
      <w:r>
        <w:t>Name of the Sub_IE: (SL-RLC-Config-r16)</w:t>
      </w:r>
    </w:p>
    <w:p>
      <w:r>
        <w:t>sl-UM-RLC-r16                                SEQUENCE {</w:t>
      </w:r>
    </w:p>
    <w:p>
      <w:r>
        <w:t>Name of the Sub_IE: (SL-RLC-Config-r16)</w:t>
      </w:r>
    </w:p>
    <w:p>
      <w:r>
        <w:t>sl-SN-FieldLengthUM-r16                      SN-FieldLengthUM                               OPTIONAL,    -- Cond SLRBSetup</w:t>
      </w:r>
    </w:p>
    <w:p>
      <w:r>
        <w:t>Name of the Sub_IE: (SL-RLC-Config-r16)</w:t>
      </w:r>
    </w:p>
    <w:p>
      <w:r>
        <w:t>...</w:t>
      </w:r>
    </w:p>
    <w:p>
      <w:r>
        <w:t>Name of the Sub_IE: (SL-RLC-Config-r16)</w:t>
      </w:r>
    </w:p>
    <w:p>
      <w:r>
        <w:t>},</w:t>
      </w:r>
    </w:p>
    <w:p>
      <w:r>
        <w:t>Name of the Sub_IE: (SL-RLC-Config-r16)</w:t>
      </w:r>
    </w:p>
    <w:p>
      <w:r>
        <w:t>...</w:t>
      </w:r>
    </w:p>
    <w:p>
      <w:r>
        <w:t>Name of the IE: (SL-SCHEDULEDCONFIG)</w:t>
      </w:r>
    </w:p>
    <w:p>
      <w:r>
        <w:t>Name of the Sub_IE: (SL-ScheduledConfig-r16)</w:t>
      </w:r>
    </w:p>
    <w:p>
      <w:r>
        <w:t>sl-RNTI-r16                                  RNTI-Value,</w:t>
      </w:r>
    </w:p>
    <w:p>
      <w:r>
        <w:t>Name of the Sub_IE: (SL-ScheduledConfig-r16)</w:t>
      </w:r>
    </w:p>
    <w:p>
      <w:r>
        <w:t>mac-MainConfigSL-r16                         MAC-MainConfigSL-r16                                     OPTIONAL,    -- Need M</w:t>
      </w:r>
    </w:p>
    <w:p>
      <w:r>
        <w:t>Name of the Sub_IE: (SL-ScheduledConfig-r16)</w:t>
      </w:r>
    </w:p>
    <w:p>
      <w:r>
        <w:t>sl-CS-RNTI-r16                               RNTI-Value                                               OPTIONAL,    -- Need M</w:t>
      </w:r>
    </w:p>
    <w:p>
      <w:r>
        <w:t>Name of the Sub_IE: (SL-ScheduledConfig-r16)</w:t>
      </w:r>
    </w:p>
    <w:p>
      <w:r>
        <w:t>sl-PSFCH-ToPUCCH-r16                         SEQUENCE (SIZE (1..8)) OF INTEGER (0..15)                OPTIONAL,    -- Need M</w:t>
      </w:r>
    </w:p>
    <w:p>
      <w:r>
        <w:t>Name of the Sub_IE: (SL-ScheduledConfig-r16)</w:t>
      </w:r>
    </w:p>
    <w:p>
      <w:r>
        <w:t>sl-ConfiguredGrantConfigList-r16             SL-ConfiguredGrantConfigList-r16                         OPTIONAL,    -- Need M</w:t>
      </w:r>
    </w:p>
    <w:p>
      <w:r>
        <w:t>Name of the Sub_IE: (SL-ScheduledConfig-r16)</w:t>
      </w:r>
    </w:p>
    <w:p>
      <w:r>
        <w:t>...,</w:t>
      </w:r>
    </w:p>
    <w:p>
      <w:r>
        <w:t>Name of the Sub_IE: (SL-ScheduledConfig-r16)</w:t>
      </w:r>
    </w:p>
    <w:p>
      <w:r>
        <w:t>[[</w:t>
      </w:r>
    </w:p>
    <w:p>
      <w:r>
        <w:t>Name of the Sub_IE: (SL-ScheduledConfig-r16)</w:t>
      </w:r>
    </w:p>
    <w:p>
      <w:r>
        <w:t>sl-DCI-ToSL-Trans-r16                        SEQUENCE (SIZE (1..8)) OF INTEGER (1..32)                OPTIONAL     -- Need M</w:t>
      </w:r>
    </w:p>
    <w:p>
      <w:r>
        <w:t>Name of the Sub_IE: (SL-ScheduledConfig-r16)</w:t>
      </w:r>
    </w:p>
    <w:p>
      <w:r>
        <w:t>]]</w:t>
      </w:r>
    </w:p>
    <w:p>
      <w:r>
        <w:t>Name of the Sub_IE: (MAC-MainConfigSL-r16)</w:t>
      </w:r>
    </w:p>
    <w:p>
      <w:r>
        <w:t>sl-BSR-Config-r16                            BSR-Config                                           OPTIONAL,    -- Need M</w:t>
      </w:r>
    </w:p>
    <w:p>
      <w:r>
        <w:t>Name of the Sub_IE: (MAC-MainConfigSL-r16)</w:t>
      </w:r>
    </w:p>
    <w:p>
      <w:r>
        <w:t>ul-PrioritizationThres-r16                   INTEGER (1..16)                                      OPTIONAL,    -- Need M</w:t>
      </w:r>
    </w:p>
    <w:p>
      <w:r>
        <w:t>Name of the Sub_IE: (MAC-MainConfigSL-r16)</w:t>
      </w:r>
    </w:p>
    <w:p>
      <w:r>
        <w:t>sl-PrioritizationThres-r16                   INTEGER (1..8)                                       OPTIONAL,    -- Need M</w:t>
      </w:r>
    </w:p>
    <w:p>
      <w:r>
        <w:t>Name of the Sub_IE: (MAC-MainConfigSL-r16)</w:t>
      </w:r>
    </w:p>
    <w:p>
      <w:r>
        <w:t>...</w:t>
      </w:r>
    </w:p>
    <w:p>
      <w:r>
        <w:t>Name of the Sub_IE: (SL-ConfiguredGrantConfigList-r16)</w:t>
      </w:r>
    </w:p>
    <w:p>
      <w:r>
        <w:t>sl-ConfiguredGrantConfigToReleaseList-r16  SEQUENCE (SIZE (1..maxNrofCG-SL-r16)) OF SL-ConfigIndexCG-r16         OPTIONAL, -- Need N</w:t>
      </w:r>
    </w:p>
    <w:p>
      <w:r>
        <w:t>Name of the Sub_IE: (SL-ConfiguredGrantConfigList-r16)</w:t>
      </w:r>
    </w:p>
    <w:p>
      <w:r>
        <w:t>sl-ConfiguredGrantConfigToAddModList-r16   SEQUENCE (SIZE (1..maxNrofCG-SL-r16)) OF SL-ConfiguredGrantConfig-r16 OPTIONAL  -- Need N</w:t>
      </w:r>
    </w:p>
    <w:p>
      <w:r>
        <w:t>Name of the IE: (SL-SDAP-CONFIG)</w:t>
      </w:r>
    </w:p>
    <w:p>
      <w:r>
        <w:t>Name of the Sub_IE: (SL-SDAP-Config-r16)</w:t>
      </w:r>
    </w:p>
    <w:p>
      <w:r>
        <w:t>sl-SDAP-Header-r16                      ENUMERATED {present, absent},</w:t>
      </w:r>
    </w:p>
    <w:p>
      <w:r>
        <w:t>Name of the Sub_IE: (SL-SDAP-Config-r16)</w:t>
      </w:r>
    </w:p>
    <w:p>
      <w:r>
        <w:t>sl-DefaultRB-r16                        BOOLEAN,</w:t>
      </w:r>
    </w:p>
    <w:p>
      <w:r>
        <w:t>Name of the Sub_IE: (SL-SDAP-Config-r16)</w:t>
      </w:r>
    </w:p>
    <w:p>
      <w:r>
        <w:t>sl-MappedQoS-Flows-r16                  CHOICE {</w:t>
      </w:r>
    </w:p>
    <w:p>
      <w:r>
        <w:t>Name of the Sub_IE: (SL-SDAP-Config-r16)</w:t>
      </w:r>
    </w:p>
    <w:p>
      <w:r>
        <w:t>sl-MappedQoS-FlowsList-r16              SEQUENCE (SIZE (1..maxNrofSL-QFIs-r16)) OF SL-QoS-Profile-r16,</w:t>
      </w:r>
    </w:p>
    <w:p>
      <w:r>
        <w:t>Name of the Sub_IE: (SL-SDAP-Config-r16)</w:t>
      </w:r>
    </w:p>
    <w:p>
      <w:r>
        <w:t>sl-MappedQoS-FlowsListDedicated-r16     SL-MappedQoS-FlowsListDedicated-r16</w:t>
      </w:r>
    </w:p>
    <w:p>
      <w:r>
        <w:t>Name of the Sub_IE: (SL-SDAP-Config-r16)</w:t>
      </w:r>
    </w:p>
    <w:p>
      <w:r>
        <w:t>}                                                                                                           OPTIONAL,   -- Need M</w:t>
      </w:r>
    </w:p>
    <w:p>
      <w:r>
        <w:t>Name of the Sub_IE: (SL-SDAP-Config-r16)</w:t>
      </w:r>
    </w:p>
    <w:p>
      <w:r>
        <w:t>sl-CastType-r16                        ENUMERATED {broadcast, groupcast, unicast, spare1}                   OPTIONAL,   -- Need M</w:t>
      </w:r>
    </w:p>
    <w:p>
      <w:r>
        <w:t>Name of the Sub_IE: (SL-SDAP-Config-r16)</w:t>
      </w:r>
    </w:p>
    <w:p>
      <w:r>
        <w:t>...</w:t>
      </w:r>
    </w:p>
    <w:p>
      <w:r>
        <w:t>Name of the Sub_IE: (SL-MappedQoS-FlowsListDedicated-r16)</w:t>
      </w:r>
    </w:p>
    <w:p>
      <w:r>
        <w:t>sl-MappedQoS-FlowsToAddList-r16         SEQUENCE (SIZE (1..maxNrofSL-QFIs-r16)) OF SL-QoS-FlowIdentity-r16  OPTIONAL,    -- Need N</w:t>
      </w:r>
    </w:p>
    <w:p>
      <w:r>
        <w:t>Name of the Sub_IE: (SL-MappedQoS-FlowsListDedicated-r16)</w:t>
      </w:r>
    </w:p>
    <w:p>
      <w:r>
        <w:t>sl-MappedQoS-FlowsToReleaseList-r16      SEQUENCE (SIZE (1..maxNrofSL-QFIs-r16)) OF SL-QoS-FlowIdentity-r16  OPTIONAL     -- Need N</w:t>
      </w:r>
    </w:p>
    <w:p>
      <w:r>
        <w:t>Name of the IE: (SL-SERVINGCELLINFO)</w:t>
      </w:r>
    </w:p>
    <w:p>
      <w:r>
        <w:t>Name of the Sub_IE: (SL-ServingCellInfo-r17)</w:t>
      </w:r>
    </w:p>
    <w:p>
      <w:r>
        <w:t>sl-PhysCellId-r17              PhysCellId,</w:t>
      </w:r>
    </w:p>
    <w:p>
      <w:r>
        <w:t>Name of the Sub_IE: (SL-ServingCellInfo-r17)</w:t>
      </w:r>
    </w:p>
    <w:p>
      <w:r>
        <w:t>sl-CarrierFreqNR-r17           ARFCN-ValueNR</w:t>
      </w:r>
    </w:p>
    <w:p>
      <w:r>
        <w:t>Name of the IE: (SL-SOURCEIDENTITY)</w:t>
      </w:r>
    </w:p>
    <w:p>
      <w:r>
        <w:t>Name of the IE: (SL-SRAP-CONFIG)</w:t>
      </w:r>
    </w:p>
    <w:p>
      <w:r>
        <w:t>Name of the Sub_IE: (SL-SRAP-Config-r17)</w:t>
      </w:r>
    </w:p>
    <w:p>
      <w:r>
        <w:t>sl-LocalIdentity-r17                    INTEGER (0..255)                                                 OPTIONAL, -- Need M</w:t>
      </w:r>
    </w:p>
    <w:p>
      <w:r>
        <w:t>Name of the Sub_IE: (SL-SRAP-Config-r17)</w:t>
      </w:r>
    </w:p>
    <w:p>
      <w:r>
        <w:t>sl-MappingToAddModList-r17              SEQUENCE (SIZE (1..maxLC-ID)) OF SL-MappingToAddMod-r17          OPTIONAL, -- Need N</w:t>
      </w:r>
    </w:p>
    <w:p>
      <w:r>
        <w:t>Name of the Sub_IE: (SL-SRAP-Config-r17)</w:t>
      </w:r>
    </w:p>
    <w:p>
      <w:r>
        <w:t>sl-MappingToReleaseList-r17             SEQUENCE (SIZE (1..maxLC-ID)) OF SL-RemoteUE-RB-Identity-r17     OPTIONAL, -- Need N</w:t>
      </w:r>
    </w:p>
    <w:p>
      <w:r>
        <w:t>Name of the Sub_IE: (SL-SRAP-Config-r17)</w:t>
      </w:r>
    </w:p>
    <w:p>
      <w:r>
        <w:t>...</w:t>
      </w:r>
    </w:p>
    <w:p>
      <w:r>
        <w:t>Name of the Sub_IE: (SL-MappingToAddMod-r17)</w:t>
      </w:r>
    </w:p>
    <w:p>
      <w:r>
        <w:t>sl-RemoteUE-RB-Identity-r17             SL-RemoteUE-RB-Identity-r17,</w:t>
      </w:r>
    </w:p>
    <w:p>
      <w:r>
        <w:t>Name of the Sub_IE: (SL-MappingToAddMod-r17)</w:t>
      </w:r>
    </w:p>
    <w:p>
      <w:r>
        <w:t>sl-EgressRLC-ChannelUu-r17              Uu-RelayRLC-ChannelID-r17                                        OPTIONAL, -- Cond L2RelayUE</w:t>
      </w:r>
    </w:p>
    <w:p>
      <w:r>
        <w:t>Name of the Sub_IE: (SL-MappingToAddMod-r17)</w:t>
      </w:r>
    </w:p>
    <w:p>
      <w:r>
        <w:t>sl-EgressRLC-ChannelPC5-r17             SL-RLC-ChannelID-r17                                             OPTIONAL, -- Need N</w:t>
      </w:r>
    </w:p>
    <w:p>
      <w:r>
        <w:t>Name of the Sub_IE: (SL-MappingToAddMod-r17)</w:t>
      </w:r>
    </w:p>
    <w:p>
      <w:r>
        <w:t>...</w:t>
      </w:r>
    </w:p>
    <w:p>
      <w:r>
        <w:t>Name of the Sub_IE: (SL-RemoteUE-RB-Identity-r17)</w:t>
      </w:r>
    </w:p>
    <w:p>
      <w:r>
        <w:t>srb-Identity-r17                        INTEGER (0..3),</w:t>
      </w:r>
    </w:p>
    <w:p>
      <w:r>
        <w:t>Name of the Sub_IE: (SL-RemoteUE-RB-Identity-r17)</w:t>
      </w:r>
    </w:p>
    <w:p>
      <w:r>
        <w:t>drb-Identity-r17                        DRB-Identity,</w:t>
      </w:r>
    </w:p>
    <w:p>
      <w:r>
        <w:t>Name of the Sub_IE: (SL-RemoteUE-RB-Identity-r17)</w:t>
      </w:r>
    </w:p>
    <w:p>
      <w:r>
        <w:t>...</w:t>
      </w:r>
    </w:p>
    <w:p>
      <w:r>
        <w:t>Name of the IE: (SL-SYNCCONFIG)</w:t>
      </w:r>
    </w:p>
    <w:p>
      <w:r>
        <w:t>Name of the Sub_IE: (SL-SyncConfigList-r16)</w:t>
      </w:r>
    </w:p>
    <w:p>
      <w:r>
        <w:t>SL-SyncConfigList-r16 SEQUENCE (SIZE (1..maxSL-SyncConfig-r16)) OF SL-SyncConfig-r16</w:t>
      </w:r>
    </w:p>
    <w:p>
      <w:r>
        <w:t>Name of the Sub_IE: (SL-SyncConfig-r16)</w:t>
      </w:r>
    </w:p>
    <w:p>
      <w:r>
        <w:t>sl-SyncRefMinHyst-r16              ENUMERATED {dB0, dB3, dB6, dB9, dB12}                                   OPTIONAL,    -- Need R</w:t>
      </w:r>
    </w:p>
    <w:p>
      <w:r>
        <w:t>Name of the Sub_IE: (SL-SyncConfig-r16)</w:t>
      </w:r>
    </w:p>
    <w:p>
      <w:r>
        <w:t>sl-SyncRefDiffHyst-r16             ENUMERATED {dB0, dB3, dB6, dB9, dB12, dBinf}                            OPTIONAL,    -- Need R</w:t>
      </w:r>
    </w:p>
    <w:p>
      <w:r>
        <w:t>Name of the Sub_IE: (SL-SyncConfig-r16)</w:t>
      </w:r>
    </w:p>
    <w:p>
      <w:r>
        <w:t>sl-filterCoefficient-r16           FilterCoefficient                                                       OPTIONAL,    -- Need R</w:t>
      </w:r>
    </w:p>
    <w:p>
      <w:r>
        <w:t>Name of the Sub_IE: (SL-SyncConfig-r16)</w:t>
      </w:r>
    </w:p>
    <w:p>
      <w:r>
        <w:t>sl-SSB-TimeAllocation1-r16         SL-SSB-TimeAllocation-r16                                               OPTIONAL,    -- Need R</w:t>
      </w:r>
    </w:p>
    <w:p>
      <w:r>
        <w:t>Name of the Sub_IE: (SL-SyncConfig-r16)</w:t>
      </w:r>
    </w:p>
    <w:p>
      <w:r>
        <w:t>sl-SSB-TimeAllocation2-r16         SL-SSB-TimeAllocation-r16                                               OPTIONAL,    -- Need R</w:t>
      </w:r>
    </w:p>
    <w:p>
      <w:r>
        <w:t>Name of the Sub_IE: (SL-SyncConfig-r16)</w:t>
      </w:r>
    </w:p>
    <w:p>
      <w:r>
        <w:t>sl-SSB-TimeAllocation3-r16         SL-SSB-TimeAllocation-r16                                               OPTIONAL,    -- Need R</w:t>
      </w:r>
    </w:p>
    <w:p>
      <w:r>
        <w:t>Name of the Sub_IE: (SL-SyncConfig-r16)</w:t>
      </w:r>
    </w:p>
    <w:p>
      <w:r>
        <w:t>sl-SSID-r16                        INTEGER (0..671)                                                        OPTIONAL,    -- Need R</w:t>
      </w:r>
    </w:p>
    <w:p>
      <w:r>
        <w:t>Name of the Sub_IE: (SL-SyncConfig-r16)</w:t>
      </w:r>
    </w:p>
    <w:p>
      <w:r>
        <w:t>txParameters-r16                   SEQUENCE {</w:t>
      </w:r>
    </w:p>
    <w:p>
      <w:r>
        <w:t>Name of the Sub_IE: (SL-SyncConfig-r16)</w:t>
      </w:r>
    </w:p>
    <w:p>
      <w:r>
        <w:t>syncTxThreshIC-r16                 SL-RSRP-Range-r16                                                   OPTIONAL,    -- Need R</w:t>
      </w:r>
    </w:p>
    <w:p>
      <w:r>
        <w:t>Name of the Sub_IE: (SL-SyncConfig-r16)</w:t>
      </w:r>
    </w:p>
    <w:p>
      <w:r>
        <w:t>syncTxThreshOoC-r16                SL-RSRP-Range-r16                                                   OPTIONAL,    -- Need R</w:t>
      </w:r>
    </w:p>
    <w:p>
      <w:r>
        <w:t>Name of the Sub_IE: (SL-SyncConfig-r16)</w:t>
      </w:r>
    </w:p>
    <w:p>
      <w:r>
        <w:t>syncInfoReserved-r16               BIT STRING (SIZE (2))                                               OPTIONAL     -- Need R</w:t>
      </w:r>
    </w:p>
    <w:p>
      <w:r>
        <w:t>Name of the Sub_IE: (SL-SyncConfig-r16)</w:t>
      </w:r>
    </w:p>
    <w:p>
      <w:r>
        <w:t>},</w:t>
      </w:r>
    </w:p>
    <w:p>
      <w:r>
        <w:t>Name of the Sub_IE: (SL-SyncConfig-r16)</w:t>
      </w:r>
    </w:p>
    <w:p>
      <w:r>
        <w:t>gnss-Sync-r16                      ENUMERATED {true}                                                       OPTIONAL,    -- Need R</w:t>
      </w:r>
    </w:p>
    <w:p>
      <w:r>
        <w:t>Name of the Sub_IE: (SL-SyncConfig-r16)</w:t>
      </w:r>
    </w:p>
    <w:p>
      <w:r>
        <w:t>...</w:t>
      </w:r>
    </w:p>
    <w:p>
      <w:r>
        <w:t>Name of the Sub_IE: (SL-SSB-TimeAllocation-r16)</w:t>
      </w:r>
    </w:p>
    <w:p>
      <w:r>
        <w:t>sl-NumSSB-WithinPeriod-r16             ENUMERATED {n1, n2, n4, n8, n16, n32, n64}                          OPTIONAL,    -- Need R</w:t>
      </w:r>
    </w:p>
    <w:p>
      <w:r>
        <w:t>Name of the Sub_IE: (SL-SSB-TimeAllocation-r16)</w:t>
      </w:r>
    </w:p>
    <w:p>
      <w:r>
        <w:t>sl-TimeOffsetSSB-r16                   INTEGER (0..1279)                                                   OPTIONAL,    -- Need R</w:t>
      </w:r>
    </w:p>
    <w:p>
      <w:r>
        <w:t>Name of the Sub_IE: (SL-SSB-TimeAllocation-r16)</w:t>
      </w:r>
    </w:p>
    <w:p>
      <w:r>
        <w:t>sl-TimeInterval-r16                    INTEGER (0..639)                                                    OPTIONAL     -- Need R</w:t>
      </w:r>
    </w:p>
    <w:p>
      <w:r>
        <w:t>Name of the IE: (SL-THRES-RSRP-LIST)</w:t>
      </w:r>
    </w:p>
    <w:p>
      <w:r>
        <w:t>Name of the Sub_IE: (SL-Thres-RSRP-List-r16)</w:t>
      </w:r>
    </w:p>
    <w:p>
      <w:r>
        <w:t>SL-Thres-RSRP-List-r16 SEQUENCE (SIZE (64)) OF SL-Thres-RSRP-r16</w:t>
      </w:r>
    </w:p>
    <w:p>
      <w:r>
        <w:t>Name of the IE: (SL-TXPOWER)</w:t>
      </w:r>
    </w:p>
    <w:p>
      <w:r>
        <w:t>Name of the Sub_IE: (SL-TxPower-r16)</w:t>
      </w:r>
    </w:p>
    <w:p>
      <w:r>
        <w:t>minusinfinity-r16                     NULL,</w:t>
      </w:r>
    </w:p>
    <w:p>
      <w:r>
        <w:t>Name of the Sub_IE: (SL-TxPower-r16)</w:t>
      </w:r>
    </w:p>
    <w:p>
      <w:r>
        <w:t>txPower-r16                           INTEGER (-30..33)</w:t>
      </w:r>
    </w:p>
    <w:p>
      <w:r>
        <w:t>Name of the IE: (SL-TYPETXSYNC)</w:t>
      </w:r>
    </w:p>
    <w:p>
      <w:r>
        <w:t>Name of the Sub_IE: (SL-TypeTxSync-r16)</w:t>
      </w:r>
    </w:p>
    <w:p>
      <w:r>
        <w:t>SL-TypeTxSync-r16 ENUMERATED {gnss, gnbEnb, ue}</w:t>
      </w:r>
    </w:p>
    <w:p>
      <w:r>
        <w:t>Name of the IE: (SL-UE-SELECTEDCONFIG)</w:t>
      </w:r>
    </w:p>
    <w:p>
      <w:r>
        <w:t>Name of the Sub_IE: (SL-UE-SelectedConfig-r16)</w:t>
      </w:r>
    </w:p>
    <w:p>
      <w:r>
        <w:t>sl-PSSCH-TxConfigList-r16                    SL-PSSCH-TxConfigList-r16                                   OPTIONAL,    -- Need R</w:t>
      </w:r>
    </w:p>
    <w:p>
      <w:r>
        <w:t>Name of the Sub_IE: (SL-UE-SelectedConfig-r16)</w:t>
      </w:r>
    </w:p>
    <w:p>
      <w:r>
        <w:t>sl-ProbResourceKeep-r16                      ENUMERATED {v0, v0dot2, v0dot4, v0dot6, v0dot8}             OPTIONAL,    -- Need R</w:t>
      </w:r>
    </w:p>
    <w:p>
      <w:r>
        <w:t>Name of the Sub_IE: (SL-UE-SelectedConfig-r16)</w:t>
      </w:r>
    </w:p>
    <w:p>
      <w:r>
        <w:t>sl-ReselectAfter-r16                         ENUMERATED {n1, n2, n3, n4, n5, n6, n7, n8, n9}             OPTIONAL,    -- Need R</w:t>
      </w:r>
    </w:p>
    <w:p>
      <w:r>
        <w:t>Name of the Sub_IE: (SL-UE-SelectedConfig-r16)</w:t>
      </w:r>
    </w:p>
    <w:p>
      <w:r>
        <w:t>sl-CBR-CommonTxConfigList-r16                SL-CBR-CommonTxConfigList-r16                               OPTIONAL,    -- Need R</w:t>
      </w:r>
    </w:p>
    <w:p>
      <w:r>
        <w:t>Name of the Sub_IE: (SL-UE-SelectedConfig-r16)</w:t>
      </w:r>
    </w:p>
    <w:p>
      <w:r>
        <w:t>ul-PrioritizationThres-r16                   INTEGER (1..16)                                             OPTIONAL,    -- Need R</w:t>
      </w:r>
    </w:p>
    <w:p>
      <w:r>
        <w:t>Name of the Sub_IE: (SL-UE-SelectedConfig-r16)</w:t>
      </w:r>
    </w:p>
    <w:p>
      <w:r>
        <w:t>sl-PrioritizationThres-r16                   INTEGER (1..8)                                              OPTIONAL,    -- Need R</w:t>
      </w:r>
    </w:p>
    <w:p>
      <w:r>
        <w:t>Name of the Sub_IE: (SL-UE-SelectedConfig-r16)</w:t>
      </w:r>
    </w:p>
    <w:p>
      <w:r>
        <w:t>...</w:t>
      </w:r>
    </w:p>
    <w:p>
      <w:r>
        <w:t>Name of the IE: (SL-ZONECONFIG)</w:t>
      </w:r>
    </w:p>
    <w:p>
      <w:r>
        <w:t>Name of the Sub_IE: (SL-ZoneConfig-r16)</w:t>
      </w:r>
    </w:p>
    <w:p>
      <w:r>
        <w:t>sl-ZoneLength-r16                  ENUMERATED { m5, m10, m20, m30, m40, m50, spare2, spare1},</w:t>
      </w:r>
    </w:p>
    <w:p>
      <w:r>
        <w:t>Name of the Sub_IE: (SL-ZoneConfig-r16)</w:t>
      </w:r>
    </w:p>
    <w:p>
      <w:r>
        <w:t>...</w:t>
      </w:r>
    </w:p>
    <w:p>
      <w:r>
        <w:t>Name of the IE: (SLRB-UU-CONFIGINDEX)</w:t>
      </w:r>
    </w:p>
    <w:p>
      <w:r>
        <w:t>Name of the IE: (CARRIERFREQLISTMBS)</w:t>
      </w:r>
    </w:p>
    <w:p>
      <w:r>
        <w:t>Name of the Sub_IE: (CarrierFreqListMBS-r17)</w:t>
      </w:r>
    </w:p>
    <w:p>
      <w:r>
        <w:t>CarrierFreqListMBS-r17 SEQUENCE (SIZE (1..maxFreqMBS-r17)) OF ARFCN-ValueNR</w:t>
      </w:r>
    </w:p>
    <w:p>
      <w:r>
        <w:t>Name of the IE: (CFR-CONFIGMCCH-MTCH)</w:t>
      </w:r>
    </w:p>
    <w:p>
      <w:r>
        <w:t>Name of the Sub_IE: (CFR-ConfigMCCH-MTCH-r17)</w:t>
      </w:r>
    </w:p>
    <w:p>
      <w:r>
        <w:t>locationAndBandwidthBroadcast-r17          LocationAndBandwidthBroadcast-r17  OPTIONAL,  -- Need S</w:t>
      </w:r>
    </w:p>
    <w:p>
      <w:r>
        <w:t>Name of the Sub_IE: (CFR-ConfigMCCH-MTCH-r17)</w:t>
      </w:r>
    </w:p>
    <w:p>
      <w:r>
        <w:t>pdsch-ConfigMCCH-r17                       PDSCH-ConfigBroadcast-r17          OPTIONAL,  -- Need S</w:t>
      </w:r>
    </w:p>
    <w:p>
      <w:r>
        <w:t>Name of the Sub_IE: (CFR-ConfigMCCH-MTCH-r17)</w:t>
      </w:r>
    </w:p>
    <w:p>
      <w:r>
        <w:t>commonControlResourceSetExt-r17            ControlResourceSet                 OPTIONAL   -- Cond NotSIB1CommonControlResource</w:t>
      </w:r>
    </w:p>
    <w:p>
      <w:r>
        <w:t>Name of the Sub_IE: (LocationAndBandwidthBroadcast-r17)</w:t>
      </w:r>
    </w:p>
    <w:p>
      <w:r>
        <w:t>sameAsSib1ConfiguredLocationAndBW          NULL,</w:t>
      </w:r>
    </w:p>
    <w:p>
      <w:r>
        <w:t>Name of the Sub_IE: (LocationAndBandwidthBroadcast-r17)</w:t>
      </w:r>
    </w:p>
    <w:p>
      <w:r>
        <w:t>locationAndBandwidth                       INTEGER (0..37949)</w:t>
      </w:r>
    </w:p>
    <w:p>
      <w:r>
        <w:t>Name of the IE: (DRX-CONFIGPTM)</w:t>
      </w:r>
    </w:p>
    <w:p>
      <w:r>
        <w:t>Name of the Sub_IE: (DRX-ConfigPTM-r17)</w:t>
      </w:r>
    </w:p>
    <w:p>
      <w:r>
        <w:t>drx-onDurationTimerPTM-r17        CHOICE {</w:t>
      </w:r>
    </w:p>
    <w:p>
      <w:r>
        <w:t>Name of the Sub_IE: (DRX-ConfigPTM-r17)</w:t>
      </w:r>
    </w:p>
    <w:p>
      <w:r>
        <w:t>subMilliSeconds                   INTEGER (1..31),</w:t>
      </w:r>
    </w:p>
    <w:p>
      <w:r>
        <w:t>Name of the Sub_IE: (DRX-ConfigPTM-r17)</w:t>
      </w:r>
    </w:p>
    <w:p>
      <w:r>
        <w:t>milliSeconds                      ENUMERATED {</w:t>
      </w:r>
    </w:p>
    <w:p>
      <w:r>
        <w:t>Name of the Sub_IE: (DRX-ConfigPTM-r17)</w:t>
      </w:r>
    </w:p>
    <w:p>
      <w:r>
        <w:t>ms1, ms2, ms3, ms4, ms5, ms6, ms8, ms10, ms20, ms30, ms40, ms50, ms60,</w:t>
      </w:r>
    </w:p>
    <w:p>
      <w:r>
        <w:t>Name of the Sub_IE: (DRX-ConfigPTM-r17)</w:t>
      </w:r>
    </w:p>
    <w:p>
      <w:r>
        <w:t>ms80, ms100, ms200, ms300, ms400, ms500, ms600, ms800, ms1000, ms1200,</w:t>
      </w:r>
    </w:p>
    <w:p>
      <w:r>
        <w:t>Name of the Sub_IE: (DRX-ConfigPTM-r17)</w:t>
      </w:r>
    </w:p>
    <w:p>
      <w:r>
        <w:t>ms1600, spare8, spare7, spare6, spare5, spare4, spare3, spare2, spare1</w:t>
      </w:r>
    </w:p>
    <w:p>
      <w:r>
        <w:t>Name of the Sub_IE: (DRX-ConfigPTM-r17)</w:t>
      </w:r>
    </w:p>
    <w:p>
      <w:r>
        <w:t>},</w:t>
      </w:r>
    </w:p>
    <w:p>
      <w:r>
        <w:t>Name of the Sub_IE: (DRX-ConfigPTM-r17)</w:t>
      </w:r>
    </w:p>
    <w:p>
      <w:r>
        <w:t>drx-InactivityTimerPTM-r17        ENUMERATED {</w:t>
      </w:r>
    </w:p>
    <w:p>
      <w:r>
        <w:t>Name of the Sub_IE: (DRX-ConfigPTM-r17)</w:t>
      </w:r>
    </w:p>
    <w:p>
      <w:r>
        <w:t>ms0, ms1, ms2, ms3, ms4, ms5, ms6, ms8, ms10, ms20, ms30, ms40, ms50, ms60, ms80,</w:t>
      </w:r>
    </w:p>
    <w:p>
      <w:r>
        <w:t>Name of the Sub_IE: (DRX-ConfigPTM-r17)</w:t>
      </w:r>
    </w:p>
    <w:p>
      <w:r>
        <w:t>ms100, ms200, ms300, ms500, ms750, ms1280, ms1920, ms2560, spare9, spare8,</w:t>
      </w:r>
    </w:p>
    <w:p>
      <w:r>
        <w:t>Name of the Sub_IE: (DRX-ConfigPTM-r17)</w:t>
      </w:r>
    </w:p>
    <w:p>
      <w:r>
        <w:t>spare7, spare6, spare5, spare4, spare3, spare2, spare1</w:t>
      </w:r>
    </w:p>
    <w:p>
      <w:r>
        <w:t>Name of the Sub_IE: (DRX-ConfigPTM-r17)</w:t>
      </w:r>
    </w:p>
    <w:p>
      <w:r>
        <w:t>},</w:t>
      </w:r>
    </w:p>
    <w:p>
      <w:r>
        <w:t>Name of the Sub_IE: (DRX-ConfigPTM-r17)</w:t>
      </w:r>
    </w:p>
    <w:p>
      <w:r>
        <w:t>drx-HARQ-RTT-TimerDL-PTM-r17      INTEGER (0..56)                      OPTIONAL,  -- Cond HARQFeedback</w:t>
      </w:r>
    </w:p>
    <w:p>
      <w:r>
        <w:t>Name of the Sub_IE: (DRX-ConfigPTM-r17)</w:t>
      </w:r>
    </w:p>
    <w:p>
      <w:r>
        <w:t>drx-RetransmissionTimerDL-PTM-r17 ENUMERATED {</w:t>
      </w:r>
    </w:p>
    <w:p>
      <w:r>
        <w:t>Name of the Sub_IE: (DRX-ConfigPTM-r17)</w:t>
      </w:r>
    </w:p>
    <w:p>
      <w:r>
        <w:t>sl0, sl1, sl2, sl4, sl6, sl8, sl16, sl24, sl33, sl40, sl64, sl80, sl96, sl112, sl128,</w:t>
      </w:r>
    </w:p>
    <w:p>
      <w:r>
        <w:t>Name of the Sub_IE: (DRX-ConfigPTM-r17)</w:t>
      </w:r>
    </w:p>
    <w:p>
      <w:r>
        <w:t>sl160, sl320, spare15, spare14, spare13, spare12, spare11, spare10, spare9,</w:t>
      </w:r>
    </w:p>
    <w:p>
      <w:r>
        <w:t>Name of the Sub_IE: (DRX-ConfigPTM-r17)</w:t>
      </w:r>
    </w:p>
    <w:p>
      <w:r>
        <w:t>spare8, spare7, spare6, spare5, spare4, spare3, spare2, spare1</w:t>
      </w:r>
    </w:p>
    <w:p>
      <w:r>
        <w:t>Name of the Sub_IE: (DRX-ConfigPTM-r17)</w:t>
      </w:r>
    </w:p>
    <w:p>
      <w:r>
        <w:t>}                                                                      OPTIONAL,   -- Cond HARQFeedback</w:t>
      </w:r>
    </w:p>
    <w:p>
      <w:r>
        <w:t>Name of the Sub_IE: (DRX-ConfigPTM-r17)</w:t>
      </w:r>
    </w:p>
    <w:p>
      <w:r>
        <w:t>drx-LongCycleStartOffsetPTM-r17   CHOICE {</w:t>
      </w:r>
    </w:p>
    <w:p>
      <w:r>
        <w:t>Name of the Sub_IE: (DRX-ConfigPTM-r17)</w:t>
      </w:r>
    </w:p>
    <w:p>
      <w:r>
        <w:t>ms10                              INTEGER(0..9),</w:t>
      </w:r>
    </w:p>
    <w:p>
      <w:r>
        <w:t>Name of the Sub_IE: (DRX-ConfigPTM-r17)</w:t>
      </w:r>
    </w:p>
    <w:p>
      <w:r>
        <w:t>ms20                              INTEGER(0..19),</w:t>
      </w:r>
    </w:p>
    <w:p>
      <w:r>
        <w:t>Name of the Sub_IE: (DRX-ConfigPTM-r17)</w:t>
      </w:r>
    </w:p>
    <w:p>
      <w:r>
        <w:t>ms32                              INTEGER(0..31),</w:t>
      </w:r>
    </w:p>
    <w:p>
      <w:r>
        <w:t>Name of the Sub_IE: (DRX-ConfigPTM-r17)</w:t>
      </w:r>
    </w:p>
    <w:p>
      <w:r>
        <w:t>ms40                              INTEGER(0..39),</w:t>
      </w:r>
    </w:p>
    <w:p>
      <w:r>
        <w:t>Name of the Sub_IE: (DRX-ConfigPTM-r17)</w:t>
      </w:r>
    </w:p>
    <w:p>
      <w:r>
        <w:t>ms60                              INTEGER(0..59),</w:t>
      </w:r>
    </w:p>
    <w:p>
      <w:r>
        <w:t>Name of the Sub_IE: (DRX-ConfigPTM-r17)</w:t>
      </w:r>
    </w:p>
    <w:p>
      <w:r>
        <w:t>ms64                              INTEGER(0..63),</w:t>
      </w:r>
    </w:p>
    <w:p>
      <w:r>
        <w:t>Name of the Sub_IE: (DRX-ConfigPTM-r17)</w:t>
      </w:r>
    </w:p>
    <w:p>
      <w:r>
        <w:t>ms70                              INTEGER(0..69),</w:t>
      </w:r>
    </w:p>
    <w:p>
      <w:r>
        <w:t>Name of the Sub_IE: (DRX-ConfigPTM-r17)</w:t>
      </w:r>
    </w:p>
    <w:p>
      <w:r>
        <w:t>ms80                              INTEGER(0..79),</w:t>
      </w:r>
    </w:p>
    <w:p>
      <w:r>
        <w:t>Name of the Sub_IE: (DRX-ConfigPTM-r17)</w:t>
      </w:r>
    </w:p>
    <w:p>
      <w:r>
        <w:t>ms128                             INTEGER(0..127),</w:t>
      </w:r>
    </w:p>
    <w:p>
      <w:r>
        <w:t>Name of the Sub_IE: (DRX-ConfigPTM-r17)</w:t>
      </w:r>
    </w:p>
    <w:p>
      <w:r>
        <w:t>ms160                             INTEGER(0..159),</w:t>
      </w:r>
    </w:p>
    <w:p>
      <w:r>
        <w:t>Name of the Sub_IE: (DRX-ConfigPTM-r17)</w:t>
      </w:r>
    </w:p>
    <w:p>
      <w:r>
        <w:t>ms256                             INTEGER(0..255),</w:t>
      </w:r>
    </w:p>
    <w:p>
      <w:r>
        <w:t>Name of the Sub_IE: (DRX-ConfigPTM-r17)</w:t>
      </w:r>
    </w:p>
    <w:p>
      <w:r>
        <w:t>ms320                             INTEGER(0..319),</w:t>
      </w:r>
    </w:p>
    <w:p>
      <w:r>
        <w:t>Name of the Sub_IE: (DRX-ConfigPTM-r17)</w:t>
      </w:r>
    </w:p>
    <w:p>
      <w:r>
        <w:t>ms512                             INTEGER(0..511),</w:t>
      </w:r>
    </w:p>
    <w:p>
      <w:r>
        <w:t>Name of the Sub_IE: (DRX-ConfigPTM-r17)</w:t>
      </w:r>
    </w:p>
    <w:p>
      <w:r>
        <w:t>ms640                             INTEGER(0..639),</w:t>
      </w:r>
    </w:p>
    <w:p>
      <w:r>
        <w:t>Name of the Sub_IE: (DRX-ConfigPTM-r17)</w:t>
      </w:r>
    </w:p>
    <w:p>
      <w:r>
        <w:t>ms1024                            INTEGER(0..1023),</w:t>
      </w:r>
    </w:p>
    <w:p>
      <w:r>
        <w:t>Name of the Sub_IE: (DRX-ConfigPTM-r17)</w:t>
      </w:r>
    </w:p>
    <w:p>
      <w:r>
        <w:t>ms1280                            INTEGER(0..1279),</w:t>
      </w:r>
    </w:p>
    <w:p>
      <w:r>
        <w:t>Name of the Sub_IE: (DRX-ConfigPTM-r17)</w:t>
      </w:r>
    </w:p>
    <w:p>
      <w:r>
        <w:t>ms2048                            INTEGER(0..2047),</w:t>
      </w:r>
    </w:p>
    <w:p>
      <w:r>
        <w:t>Name of the Sub_IE: (DRX-ConfigPTM-r17)</w:t>
      </w:r>
    </w:p>
    <w:p>
      <w:r>
        <w:t>ms2560                            INTEGER(0..2559),</w:t>
      </w:r>
    </w:p>
    <w:p>
      <w:r>
        <w:t>Name of the Sub_IE: (DRX-ConfigPTM-r17)</w:t>
      </w:r>
    </w:p>
    <w:p>
      <w:r>
        <w:t>ms5120                            INTEGER(0..5119),</w:t>
      </w:r>
    </w:p>
    <w:p>
      <w:r>
        <w:t>Name of the Sub_IE: (DRX-ConfigPTM-r17)</w:t>
      </w:r>
    </w:p>
    <w:p>
      <w:r>
        <w:t>ms10240                           INTEGER(0..10239)</w:t>
      </w:r>
    </w:p>
    <w:p>
      <w:r>
        <w:t>Name of the Sub_IE: (DRX-ConfigPTM-r17)</w:t>
      </w:r>
    </w:p>
    <w:p>
      <w:r>
        <w:t>},</w:t>
      </w:r>
    </w:p>
    <w:p>
      <w:r>
        <w:t>Name of the Sub_IE: (DRX-ConfigPTM-r17)</w:t>
      </w:r>
    </w:p>
    <w:p>
      <w:r>
        <w:t>drx-SlotOffsetPTM-r17                 INTEGER (0..31)</w:t>
      </w:r>
    </w:p>
    <w:p>
      <w:r>
        <w:t>Name of the IE: (MBS-NEIGHBOURCELLLIST)</w:t>
      </w:r>
    </w:p>
    <w:p>
      <w:r>
        <w:t>Name of the Sub_IE: (MBS-NeighbourCellList-r17)</w:t>
      </w:r>
    </w:p>
    <w:p>
      <w:r>
        <w:t>MBS-NeighbourCellList-r17 SEQUENCE (SIZE (0..maxNeighCellMBS-r17)) OF MBS-NeighbourCell-r17</w:t>
      </w:r>
    </w:p>
    <w:p>
      <w:r>
        <w:t>Name of the Sub_IE: (MBS-NeighbourCell-r17)</w:t>
      </w:r>
    </w:p>
    <w:p>
      <w:r>
        <w:t>physCellId-r17                    PhysCellId,</w:t>
      </w:r>
    </w:p>
    <w:p>
      <w:r>
        <w:t>Name of the Sub_IE: (MBS-NeighbourCell-r17)</w:t>
      </w:r>
    </w:p>
    <w:p>
      <w:r>
        <w:t>carrierFreq-r17                   ARFCN-ValueNR                                  OPTIONAL  -- Need S</w:t>
      </w:r>
    </w:p>
    <w:p>
      <w:r>
        <w:t>Name of the IE: (MBS-SERVICELIST)</w:t>
      </w:r>
    </w:p>
    <w:p>
      <w:r>
        <w:t>Name of the Sub_IE: (MBS-ServiceList-r17)</w:t>
      </w:r>
    </w:p>
    <w:p>
      <w:r>
        <w:t>MBS-ServiceList-r17 SEQUENCE (SIZE (1..maxNrofMBS-ServiceListPerUE-r17)) OF MBS-ServiceInfo-r17</w:t>
      </w:r>
    </w:p>
    <w:p>
      <w:r>
        <w:t>Name of the Sub_IE: (MBS-ServiceInfo-r17)</w:t>
      </w:r>
    </w:p>
    <w:p>
      <w:r>
        <w:t>tmgi-r17                        TMGI-r17</w:t>
      </w:r>
    </w:p>
    <w:p>
      <w:r>
        <w:t>Name of the IE: (MBS-SESSIONINFOLIST)</w:t>
      </w:r>
    </w:p>
    <w:p>
      <w:r>
        <w:t>Name of the Sub_IE: (MBS-SessionInfoList-r17)</w:t>
      </w:r>
    </w:p>
    <w:p>
      <w:r>
        <w:t>MBS-SessionInfoList-r17 SEQUENCE (SIZE (1..maxNrofMBS-Session-r17)) OF MBS-SessionInfo-r17</w:t>
      </w:r>
    </w:p>
    <w:p>
      <w:r>
        <w:t>Name of the Sub_IE: (MBS-SessionInfo-r17)</w:t>
      </w:r>
    </w:p>
    <w:p>
      <w:r>
        <w:t>mbs-SessionId-r17                TMGI-r17,</w:t>
      </w:r>
    </w:p>
    <w:p>
      <w:r>
        <w:t>Name of the Sub_IE: (MBS-SessionInfo-r17)</w:t>
      </w:r>
    </w:p>
    <w:p>
      <w:r>
        <w:t>g-RNTI-r17                       RNTI-Value,</w:t>
      </w:r>
    </w:p>
    <w:p>
      <w:r>
        <w:t>Name of the Sub_IE: (MBS-SessionInfo-r17)</w:t>
      </w:r>
    </w:p>
    <w:p>
      <w:r>
        <w:t>mrb-ListBroadcast-r17            MRB-ListBroadcast-r17,</w:t>
      </w:r>
    </w:p>
    <w:p>
      <w:r>
        <w:t>Name of the Sub_IE: (MBS-SessionInfo-r17)</w:t>
      </w:r>
    </w:p>
    <w:p>
      <w:r>
        <w:t>mtch-SchedulingInfo-r17          DRX-ConfigPTM-Index-r17                      OPTIONAL, -- Need S</w:t>
      </w:r>
    </w:p>
    <w:p>
      <w:r>
        <w:t>Name of the Sub_IE: (MBS-SessionInfo-r17)</w:t>
      </w:r>
    </w:p>
    <w:p>
      <w:r>
        <w:t>mtch-NeighbourCell-r17           BIT STRING (SIZE(maxNeighCellMBS-r17))       OPTIONAL, -- Need S</w:t>
      </w:r>
    </w:p>
    <w:p>
      <w:r>
        <w:t>Name of the Sub_IE: (MBS-SessionInfo-r17)</w:t>
      </w:r>
    </w:p>
    <w:p>
      <w:r>
        <w:t>pdsch-ConfigIndex-r17            PDSCH-ConfigIndex-r17                        OPTIONAL, -- Need S</w:t>
      </w:r>
    </w:p>
    <w:p>
      <w:r>
        <w:t>Name of the Sub_IE: (MBS-SessionInfo-r17)</w:t>
      </w:r>
    </w:p>
    <w:p>
      <w:r>
        <w:t>mtch-SSB-MappingWindowIndex-r17  MTCH-SSB-MappingWindowIndex-r17              OPTIONAL  -- Cond MTCH-Mapping</w:t>
      </w:r>
    </w:p>
    <w:p>
      <w:r>
        <w:t>Name of the Sub_IE: (MRB-ListBroadcast-r17)</w:t>
      </w:r>
    </w:p>
    <w:p>
      <w:r>
        <w:t>MRB-ListBroadcast-r17 SEQUENCE (SIZE (1..maxNrofMRB-Broadcast-r17)) OF MRB-InfoBroadcast-r17</w:t>
      </w:r>
    </w:p>
    <w:p>
      <w:r>
        <w:t>Name of the Sub_IE: (MRB-InfoBroadcast-r17)</w:t>
      </w:r>
    </w:p>
    <w:p>
      <w:r>
        <w:t>pdcp-Config-r17                      MRB-PDCP-ConfigBroadcast-r17,</w:t>
      </w:r>
    </w:p>
    <w:p>
      <w:r>
        <w:t>Name of the Sub_IE: (MRB-InfoBroadcast-r17)</w:t>
      </w:r>
    </w:p>
    <w:p>
      <w:r>
        <w:t>rlc-Config-r17                       MRB-RLC-ConfigBroadcast-r17,</w:t>
      </w:r>
    </w:p>
    <w:p>
      <w:r>
        <w:t>Name of the Sub_IE: (MRB-InfoBroadcast-r17)</w:t>
      </w:r>
    </w:p>
    <w:p>
      <w:r>
        <w:t>...</w:t>
      </w:r>
    </w:p>
    <w:p>
      <w:r>
        <w:t>Name of the Sub_IE: (MRB-PDCP-ConfigBroadcast-r17)</w:t>
      </w:r>
    </w:p>
    <w:p>
      <w:r>
        <w:t>pdcp-SN-SizeDL-r17                   ENUMERATED {len12bits}                   OPTIONAL, -- Need S</w:t>
      </w:r>
    </w:p>
    <w:p>
      <w:r>
        <w:t>Name of the Sub_IE: (MRB-PDCP-ConfigBroadcast-r17)</w:t>
      </w:r>
    </w:p>
    <w:p>
      <w:r>
        <w:t>headerCompression-r17                CHOICE {</w:t>
      </w:r>
    </w:p>
    <w:p>
      <w:r>
        <w:t>Name of the Sub_IE: (MRB-PDCP-ConfigBroadcast-r17)</w:t>
      </w:r>
    </w:p>
    <w:p>
      <w:r>
        <w:t>notUsed                              NULL,</w:t>
      </w:r>
    </w:p>
    <w:p>
      <w:r>
        <w:t>Name of the Sub_IE: (MRB-PDCP-ConfigBroadcast-r17)</w:t>
      </w:r>
    </w:p>
    <w:p>
      <w:r>
        <w:t>rohc                                 SEQUENCE {</w:t>
      </w:r>
    </w:p>
    <w:p>
      <w:r>
        <w:t>Name of the Sub_IE: (MRB-PDCP-ConfigBroadcast-r17)</w:t>
      </w:r>
    </w:p>
    <w:p>
      <w:r>
        <w:t>maxCID-r17                           INTEGER (1..16)               DEFAULT 15,</w:t>
      </w:r>
    </w:p>
    <w:p>
      <w:r>
        <w:t>Name of the Sub_IE: (MRB-PDCP-ConfigBroadcast-r17)</w:t>
      </w:r>
    </w:p>
    <w:p>
      <w:r>
        <w:t>profiles-r17                         SEQUENCE {</w:t>
      </w:r>
    </w:p>
    <w:p>
      <w:r>
        <w:t>Name of the Sub_IE: (MRB-PDCP-ConfigBroadcast-r17)</w:t>
      </w:r>
    </w:p>
    <w:p>
      <w:r>
        <w:t>profile0x0000-r17                    BOOLEAN,</w:t>
      </w:r>
    </w:p>
    <w:p>
      <w:r>
        <w:t>Name of the Sub_IE: (MRB-PDCP-ConfigBroadcast-r17)</w:t>
      </w:r>
    </w:p>
    <w:p>
      <w:r>
        <w:t>profile0x0001-r17                    BOOLEAN,</w:t>
      </w:r>
    </w:p>
    <w:p>
      <w:r>
        <w:t>Name of the Sub_IE: (MRB-PDCP-ConfigBroadcast-r17)</w:t>
      </w:r>
    </w:p>
    <w:p>
      <w:r>
        <w:t>profile0x0002-r17                    BOOLEAN</w:t>
      </w:r>
    </w:p>
    <w:p>
      <w:r>
        <w:t>Name of the Sub_IE: (MRB-PDCP-ConfigBroadcast-r17)</w:t>
      </w:r>
    </w:p>
    <w:p>
      <w:r>
        <w:t>},</w:t>
      </w:r>
    </w:p>
    <w:p>
      <w:r>
        <w:t>Name of the Sub_IE: (MRB-PDCP-ConfigBroadcast-r17)</w:t>
      </w:r>
    </w:p>
    <w:p>
      <w:r>
        <w:t>t-Reordering-r17                     ENUMERATED {ms1, ms10, ms40, ms160, ms500, ms1000, ms1250, ms2750}    OPTIONAL -- Need S</w:t>
      </w:r>
    </w:p>
    <w:p>
      <w:r>
        <w:t>Name of the Sub_IE: (MRB-RLC-ConfigBroadcast-r17)</w:t>
      </w:r>
    </w:p>
    <w:p>
      <w:r>
        <w:t>logicalChannelIdentity-r17           LogicalChannelIdentity,</w:t>
      </w:r>
    </w:p>
    <w:p>
      <w:r>
        <w:t>Name of the Sub_IE: (MRB-RLC-ConfigBroadcast-r17)</w:t>
      </w:r>
    </w:p>
    <w:p>
      <w:r>
        <w:t>sn-FieldLength-r17                   ENUMERATED {size6}                       OPTIONAL, -- Need S</w:t>
      </w:r>
    </w:p>
    <w:p>
      <w:r>
        <w:t>Name of the Sub_IE: (MRB-RLC-ConfigBroadcast-r17)</w:t>
      </w:r>
    </w:p>
    <w:p>
      <w:r>
        <w:t>t-Reassembly-r17                     T-Reassembly                             OPTIONAL  -- Need S</w:t>
      </w:r>
    </w:p>
    <w:p>
      <w:r>
        <w:t>Name of the IE: (MTCH-SSB-MAPPINGWINDOWLIST)</w:t>
      </w:r>
    </w:p>
    <w:p>
      <w:r>
        <w:t>Name of the Sub_IE: (MTCH-SSB-MappingWindowList-r17)</w:t>
      </w:r>
    </w:p>
    <w:p>
      <w:r>
        <w:t>MTCH-SSB-MappingWindowList-r17 SEQUENCE (SIZE (1..maxNrofMTCH-SSB-MappingWindow-r17)) OF MTCH-SSB-MappingWindowCycleOffset-r17</w:t>
      </w:r>
    </w:p>
    <w:p>
      <w:r>
        <w:t>Name of the Sub_IE: (MTCH-SSB-MappingWindowCycleOffset-r17)</w:t>
      </w:r>
    </w:p>
    <w:p>
      <w:r>
        <w:t>ms10                                      INTEGER(0..9),</w:t>
      </w:r>
    </w:p>
    <w:p>
      <w:r>
        <w:t>Name of the Sub_IE: (MTCH-SSB-MappingWindowCycleOffset-r17)</w:t>
      </w:r>
    </w:p>
    <w:p>
      <w:r>
        <w:t>ms20                                      INTEGER(0..19),</w:t>
      </w:r>
    </w:p>
    <w:p>
      <w:r>
        <w:t>Name of the Sub_IE: (MTCH-SSB-MappingWindowCycleOffset-r17)</w:t>
      </w:r>
    </w:p>
    <w:p>
      <w:r>
        <w:t>ms32                                      INTEGER(0..31),</w:t>
      </w:r>
    </w:p>
    <w:p>
      <w:r>
        <w:t>Name of the Sub_IE: (MTCH-SSB-MappingWindowCycleOffset-r17)</w:t>
      </w:r>
    </w:p>
    <w:p>
      <w:r>
        <w:t>ms64                                      INTEGER(0..63),</w:t>
      </w:r>
    </w:p>
    <w:p>
      <w:r>
        <w:t>Name of the Sub_IE: (MTCH-SSB-MappingWindowCycleOffset-r17)</w:t>
      </w:r>
    </w:p>
    <w:p>
      <w:r>
        <w:t>ms128                                     INTEGER(0..127),</w:t>
      </w:r>
    </w:p>
    <w:p>
      <w:r>
        <w:t>Name of the Sub_IE: (MTCH-SSB-MappingWindowCycleOffset-r17)</w:t>
      </w:r>
    </w:p>
    <w:p>
      <w:r>
        <w:t>ms256                                     INTEGER(0..255)</w:t>
      </w:r>
    </w:p>
    <w:p>
      <w:r>
        <w:t>Name of the IE: (PDSCH-CONFIGBROADCAST)</w:t>
      </w:r>
    </w:p>
    <w:p>
      <w:r>
        <w:t>Name of the Sub_IE: (PDSCH-ConfigBroadcast-r17)</w:t>
      </w:r>
    </w:p>
    <w:p>
      <w:r>
        <w:t>pdschConfigList-r17                    SEQUENCE (SIZE (1..maxNrofPDSCH-ConfigPTM-r17) ) OF PDSCH-ConfigPTM-r17,</w:t>
      </w:r>
    </w:p>
    <w:p>
      <w:r>
        <w:t>Name of the Sub_IE: (PDSCH-ConfigBroadcast-r17)</w:t>
      </w:r>
    </w:p>
    <w:p>
      <w:r>
        <w:t>pdsch-TimeDomainAllocationList-r17     PDSCH-TimeDomainResourceAllocationList-r16                          OPTIONAL,   -- Need R</w:t>
      </w:r>
    </w:p>
    <w:p>
      <w:r>
        <w:t>Name of the Sub_IE: (PDSCH-ConfigBroadcast-r17)</w:t>
      </w:r>
    </w:p>
    <w:p>
      <w:r>
        <w:t>rateMatchPatternToAddModList-r17       SEQUENCE (SIZE (1..maxNrofRateMatchPatterns)) OF RateMatchPattern   OPTIONAL,   -- Need R</w:t>
      </w:r>
    </w:p>
    <w:p>
      <w:r>
        <w:t>Name of the Sub_IE: (PDSCH-ConfigBroadcast-r17)</w:t>
      </w:r>
    </w:p>
    <w:p>
      <w:r>
        <w:t>lte-CRS-ToMatchAround-r17              RateMatchPatternLTE-CRS                                             OPTIONAL,   -- Need R</w:t>
      </w:r>
    </w:p>
    <w:p>
      <w:r>
        <w:t>Name of the Sub_IE: (PDSCH-ConfigBroadcast-r17)</w:t>
      </w:r>
    </w:p>
    <w:p>
      <w:r>
        <w:t>mcs-Table-r17                          ENUMERATED {qam256, qam64LowSE}                                     OPTIONAL,   -- Need S</w:t>
      </w:r>
    </w:p>
    <w:p>
      <w:r>
        <w:t>Name of the Sub_IE: (PDSCH-ConfigBroadcast-r17)</w:t>
      </w:r>
    </w:p>
    <w:p>
      <w:r>
        <w:t>xOverhead-r17                          ENUMERATED {xOh6, xOh12, xOh18}                                     OPTIONAL    -- Need S</w:t>
      </w:r>
    </w:p>
    <w:p>
      <w:r>
        <w:t>Name of the Sub_IE: (PDSCH-ConfigPTM-r17)</w:t>
      </w:r>
    </w:p>
    <w:p>
      <w:r>
        <w:t>dataScramblingIdentityPDSCH-r17        INTEGER (0..1023)         OPTIONAL,   -- Need S</w:t>
      </w:r>
    </w:p>
    <w:p>
      <w:r>
        <w:t>Name of the Sub_IE: (PDSCH-ConfigPTM-r17)</w:t>
      </w:r>
    </w:p>
    <w:p>
      <w:r>
        <w:t>dmrs-ScramblingID0-r17                 INTEGER (0..65535)        OPTIONAL,   -- Need S</w:t>
      </w:r>
    </w:p>
    <w:p>
      <w:r>
        <w:t>Name of the Sub_IE: (PDSCH-ConfigPTM-r17)</w:t>
      </w:r>
    </w:p>
    <w:p>
      <w:r>
        <w:t>pdsch-AggregationFactor-r17            ENUMERATED {n2, n4, n8}   OPTIONAL    -- Need S</w:t>
      </w:r>
    </w:p>
    <w:p>
      <w:r>
        <w:t>Name of the IE: (TMGI)</w:t>
      </w:r>
    </w:p>
    <w:p>
      <w:r>
        <w:t>Name of the Sub_IE: (TMGI-r17)</w:t>
      </w:r>
    </w:p>
    <w:p>
      <w:r>
        <w:t>plmn-Id-r17                      CHOICE {</w:t>
      </w:r>
    </w:p>
    <w:p>
      <w:r>
        <w:t>Name of the Sub_IE: (TMGI-r17)</w:t>
      </w:r>
    </w:p>
    <w:p>
      <w:r>
        <w:t>plmn-Index                       INTEGER (1..maxPLMN),</w:t>
      </w:r>
    </w:p>
    <w:p>
      <w:r>
        <w:t>Name of the Sub_IE: (TMGI-r17)</w:t>
      </w:r>
    </w:p>
    <w:p>
      <w:r>
        <w:t>explicitValue                    PLMN-Identity</w:t>
      </w:r>
    </w:p>
    <w:p>
      <w:r>
        <w:t>Name of the Sub_IE: (TMGI-r17)</w:t>
      </w:r>
    </w:p>
    <w:p>
      <w:r>
        <w:t>},</w:t>
      </w:r>
    </w:p>
    <w:p>
      <w:r>
        <w:t>Name of the Sub_IE: (TMGI-r17)</w:t>
      </w:r>
    </w:p>
    <w:p>
      <w:r>
        <w:t>serviceId-r17                    OCTET STRING (SIZE (3))</w:t>
      </w:r>
    </w:p>
    <w:p>
      <w:r>
        <w:t>Name of the IE: (MULTIPLICITY-AND-TYPE-CONSTRAINT-DEFINITIONS)</w:t>
      </w:r>
    </w:p>
    <w:p>
      <w:r>
        <w:t>Name of the Sub_IE: (maxTwoPUCCH-Grp-ConfigList-r16          INTEGER)</w:t>
      </w:r>
    </w:p>
    <w:p>
      <w:r>
        <w:t>-- config, secondary PUCCH group config}</w:t>
      </w:r>
    </w:p>
    <w:p>
      <w:r>
        <w:t>Name of the Sub_IE: (maxTwoPUCCH-Grp-ConfigList-r17          INTEGER)</w:t>
      </w:r>
    </w:p>
    <w:p>
      <w:r>
        <w:t>-- config, secondary PUCCH group config} for PUCCH cell switching</w:t>
      </w:r>
    </w:p>
    <w:p>
      <w:r>
        <w:t>Name of the Sub_IE: (maxCBR-Config-r16                       INTEGER)</w:t>
      </w:r>
    </w:p>
    <w:p>
      <w:r>
        <w:t>-- congestion control</w:t>
      </w:r>
    </w:p>
    <w:p>
      <w:r>
        <w:t>Name of the Sub_IE: (maxCBR-Config-1-r16                     INTEGER)</w:t>
      </w:r>
    </w:p>
    <w:p>
      <w:r>
        <w:t>-- congestion control minus 1</w:t>
      </w:r>
    </w:p>
    <w:p>
      <w:r>
        <w:t>Name of the Sub_IE: (maxCellNTN-r17                          INTEGER)</w:t>
      </w:r>
    </w:p>
    <w:p>
      <w:r>
        <w:t>-- provided</w:t>
      </w:r>
    </w:p>
    <w:p>
      <w:r>
        <w:t>Name of the Sub_IE: (maxCarrierTypePairList-r16              INTEGER)</w:t>
      </w:r>
    </w:p>
    <w:p>
      <w:r>
        <w:t>-- CSI measurement is performed, carrier type on which CSI reporting is</w:t>
      </w:r>
    </w:p>
    <w:p>
      <w:r>
        <w:t>Name of the Sub_IE: (maxCarrierTypePairList-r16              INTEGER)</w:t>
      </w:r>
    </w:p>
    <w:p>
      <w:r>
        <w:t>-- performed) for CSI reporting cross PUCCH group</w:t>
      </w:r>
    </w:p>
    <w:p>
      <w:r>
        <w:t>Name of the Sub_IE: (maxEUTRA-CellExcluded                   INTEGER)</w:t>
      </w:r>
    </w:p>
    <w:p>
      <w:r>
        <w:t>-- in SIB5</w:t>
      </w:r>
    </w:p>
    <w:p>
      <w:r>
        <w:t>Name of the Sub_IE: (maxNrofRelayMeas-r17                    INTEGER)</w:t>
      </w:r>
    </w:p>
    <w:p>
      <w:r>
        <w:t>-- on sidelink frequency</w:t>
      </w:r>
    </w:p>
    <w:p>
      <w:r>
        <w:t>Name of the Sub_IE: (maxSL-GC-BC-DRX-QoS-r17                 INTEGER)</w:t>
      </w:r>
    </w:p>
    <w:p>
      <w:r>
        <w:t>-- sidelink groupcast/broadcast communication</w:t>
      </w:r>
    </w:p>
    <w:p>
      <w:r>
        <w:t>Name of the Sub_IE: (maxNrofSL-RxInfoSet-r17                 INTEGER)</w:t>
      </w:r>
    </w:p>
    <w:p>
      <w:r>
        <w:t>-- information</w:t>
      </w:r>
    </w:p>
    <w:p>
      <w:r>
        <w:t>Name of the Sub_IE: (maxNrofDL-AllocationsExt-r17            INTEGER)</w:t>
      </w:r>
    </w:p>
    <w:p>
      <w:r>
        <w:t>-- scheduling</w:t>
      </w:r>
    </w:p>
    <w:p>
      <w:r>
        <w:t>Name of the Sub_IE: (maxNrofCSI-SSB-ResourceSetsPerConfigExt INTEGER)</w:t>
      </w:r>
    </w:p>
    <w:p>
      <w:r>
        <w:t>-- extended</w:t>
      </w:r>
    </w:p>
    <w:p>
      <w:r>
        <w:t>Name of the Sub_IE: (maxNrofSL-PoolToMeasureNR-r16           INTEGER)</w:t>
      </w:r>
    </w:p>
    <w:p>
      <w:r>
        <w:t>-- each measurement object (for CBR)</w:t>
      </w:r>
    </w:p>
    <w:p>
      <w:r>
        <w:t>Name of the Sub_IE: (maxNrofCSI-RS-ResourcesRRM-1            INTEGER)</w:t>
      </w:r>
    </w:p>
    <w:p>
      <w:r>
        <w:t>-- minus 1.</w:t>
      </w:r>
    </w:p>
    <w:p>
      <w:r>
        <w:t>Name of the Sub_IE: (maxNrofRXPool-r16                       INTEGER)</w:t>
      </w:r>
    </w:p>
    <w:p>
      <w:r>
        <w:t>-- discovery</w:t>
      </w:r>
    </w:p>
    <w:p>
      <w:r>
        <w:t>Name of the Sub_IE: (maxNrofTXPool-r16                       INTEGER)</w:t>
      </w:r>
    </w:p>
    <w:p>
      <w:r>
        <w:t>-- discovery</w:t>
      </w:r>
    </w:p>
    <w:p>
      <w:r>
        <w:t>Name of the Sub_IE: (maxNrofPoolID-r16                       INTEGER)</w:t>
      </w:r>
    </w:p>
    <w:p>
      <w:r>
        <w:t>-- discovery</w:t>
      </w:r>
    </w:p>
    <w:p>
      <w:r>
        <w:t>Name of the Sub_IE: (maxNrofSRS-PathlossReferenceRS-1-r16    INTEGER)</w:t>
      </w:r>
    </w:p>
    <w:p>
      <w:r>
        <w:t>-- minus 1.</w:t>
      </w:r>
    </w:p>
    <w:p>
      <w:r>
        <w:t>Name of the Sub_IE: (maxULTxSwitchingBandPairs               INTEGER)</w:t>
      </w:r>
    </w:p>
    <w:p>
      <w:r>
        <w:t>-- combination.</w:t>
      </w:r>
    </w:p>
    <w:p>
      <w:r>
        <w:t>Name of the Sub_IE: (maxNrofPUCCH-PathlossReferenceRSs-1     INTEGER)</w:t>
      </w:r>
    </w:p>
    <w:p>
      <w:r>
        <w:t>-- minus 1.</w:t>
      </w:r>
    </w:p>
    <w:p>
      <w:r>
        <w:t>Name of the Sub_IE: (maxNrofPUCCH-PathlossReferenceRSs-r16   INTEGER)</w:t>
      </w:r>
    </w:p>
    <w:p>
      <w:r>
        <w:t>-- extended.</w:t>
      </w:r>
    </w:p>
    <w:p>
      <w:r>
        <w:t>Name of the Sub_IE: (maxNrofPUCCH-PathlossReferenceRSs-1-r16 INTEGER)</w:t>
      </w:r>
    </w:p>
    <w:p>
      <w:r>
        <w:t>-- minus 1 extended.</w:t>
      </w:r>
    </w:p>
    <w:p>
      <w:r>
        <w:t>Name of the Sub_IE: (maxNrofPUCCH-PathlossReferenceRSs-1-r17 INTEGER)</w:t>
      </w:r>
    </w:p>
    <w:p>
      <w:r>
        <w:t>-- minus 1.</w:t>
      </w:r>
    </w:p>
    <w:p>
      <w:r>
        <w:t>Name of the Sub_IE: (maxNrofPUSCH-PathlossReferenceRSs-1     INTEGER)</w:t>
      </w:r>
    </w:p>
    <w:p>
      <w:r>
        <w:t>-- minus 1.</w:t>
      </w:r>
    </w:p>
    <w:p>
      <w:r>
        <w:t>Name of the Sub_IE: (maxNrofPUSCH-PathlossReferenceRSs-r16   INTEGER)</w:t>
      </w:r>
    </w:p>
    <w:p>
      <w:r>
        <w:t>-- extended</w:t>
      </w:r>
    </w:p>
    <w:p>
      <w:r>
        <w:t>Name of the Sub_IE: (maxNrofPUSCH-PathlossReferenceRSs-1-r16 INTEGER)</w:t>
      </w:r>
    </w:p>
    <w:p>
      <w:r>
        <w:t>-- extended minus 1</w:t>
      </w:r>
    </w:p>
    <w:p>
      <w:r>
        <w:t>Name of the Sub_IE: (maxNrofPUSCH-PathlossReferenceRSsDiff-r16  INTEGER)</w:t>
      </w:r>
    </w:p>
    <w:p>
      <w:r>
        <w:t>-- maxNrofPUSCH-PathlossReferenceRSs</w:t>
      </w:r>
    </w:p>
    <w:p>
      <w:r>
        <w:t>Name of the Sub_IE: (maxNrofPathlossReferenceRSs-r17         INTEGER)</w:t>
      </w:r>
    </w:p>
    <w:p>
      <w:r>
        <w:t>-- power control for unified TCI state operation</w:t>
      </w:r>
    </w:p>
    <w:p>
      <w:r>
        <w:t>Name of the Sub_IE: (maxNrofPathlossReferenceRSs-1-r17       INTEGER)</w:t>
      </w:r>
    </w:p>
    <w:p>
      <w:r>
        <w:t>-- power control for unified TCI state operation minus 1</w:t>
      </w:r>
    </w:p>
    <w:p>
      <w:r>
        <w:t>Name of the Sub_IE: (maxNrofReqComDC-Location-r17            INTEGER)</w:t>
      </w:r>
    </w:p>
    <w:p>
      <w:r>
        <w:t>-- report</w:t>
      </w:r>
    </w:p>
    <w:p>
      <w:r>
        <w:t>Name of the Sub_IE: (maxNrofDRX-ConfigPTM-r17                INTEGER)</w:t>
      </w:r>
    </w:p>
    <w:p>
      <w:r>
        <w:t>-- cell</w:t>
      </w:r>
    </w:p>
    <w:p>
      <w:r>
        <w:t>Name of the Sub_IE: (maxNrofDRX-ConfigPTM-1-r17              INTEGER)</w:t>
      </w:r>
    </w:p>
    <w:p>
      <w:r>
        <w:t>-- cell minus 1</w:t>
      </w:r>
    </w:p>
    <w:p>
      <w:r>
        <w:t>Name of the Sub_IE: (maxNrofMBS-ServiceListPerUE-r17         INTEGER)</w:t>
      </w:r>
    </w:p>
    <w:p>
      <w:r>
        <w:t>-- indication</w:t>
      </w:r>
    </w:p>
    <w:p>
      <w:r>
        <w:t>Name of the Sub_IE: (maxNrofPdcch-BlindDetectionMixed-1-r16  INTEGER)</w:t>
      </w:r>
    </w:p>
    <w:p>
      <w:r>
        <w:t>-- monitoring capabilities minus 1</w:t>
      </w:r>
    </w:p>
    <w:p>
      <w:r>
        <w:t>Name of the Sub_IE: (maxNrofPdcch-BlindDetection-r17         INTEGER)</w:t>
      </w:r>
    </w:p>
    <w:p>
      <w:r>
        <w:t>-- capabilities</w:t>
      </w:r>
    </w:p>
    <w:p>
      <w:r>
        <w:t>Name of the IE: (PC5-RRC-DEFINITIONS)</w:t>
      </w:r>
    </w:p>
    <w:p>
      <w:r>
        <w:t>Name of the Sub_IE: (PC5-RRC-Definitions DEFINITIONS AUTOMATIC TAGS)</w:t>
      </w:r>
    </w:p>
    <w:p>
      <w:r>
        <w:t>BEGIN</w:t>
      </w:r>
    </w:p>
    <w:p>
      <w:r>
        <w:t>Name of the Sub_IE: (PC5-RRC-Definitions DEFINITIONS AUTOMATIC TAGS)</w:t>
      </w:r>
    </w:p>
    <w:p>
      <w:r>
        <w:t>IMPORTS</w:t>
      </w:r>
    </w:p>
    <w:p>
      <w:r>
        <w:t>Name of the Sub_IE: (PC5-RRC-Definitions DEFINITIONS AUTOMATIC TAGS)</w:t>
      </w:r>
    </w:p>
    <w:p>
      <w:r>
        <w:t>CellAccessRelatedInfo,</w:t>
      </w:r>
    </w:p>
    <w:p>
      <w:r>
        <w:t>Name of the Sub_IE: (PC5-RRC-Definitions DEFINITIONS AUTOMATIC TAGS)</w:t>
      </w:r>
    </w:p>
    <w:p>
      <w:r>
        <w:t>SetupRelease,</w:t>
      </w:r>
    </w:p>
    <w:p>
      <w:r>
        <w:t>Name of the Sub_IE: (PC5-RRC-Definitions DEFINITIONS AUTOMATIC TAGS)</w:t>
      </w:r>
    </w:p>
    <w:p>
      <w:r>
        <w:t>RRC-TransactionIdentifier,</w:t>
      </w:r>
    </w:p>
    <w:p>
      <w:r>
        <w:t>Name of the Sub_IE: (PC5-RRC-Definitions DEFINITIONS AUTOMATIC TAGS)</w:t>
      </w:r>
    </w:p>
    <w:p>
      <w:r>
        <w:t>SN-FieldLengthAM,</w:t>
      </w:r>
    </w:p>
    <w:p>
      <w:r>
        <w:t>Name of the Sub_IE: (PC5-RRC-Definitions DEFINITIONS AUTOMATIC TAGS)</w:t>
      </w:r>
    </w:p>
    <w:p>
      <w:r>
        <w:t>SN-FieldLengthUM,</w:t>
      </w:r>
    </w:p>
    <w:p>
      <w:r>
        <w:t>Name of the Sub_IE: (PC5-RRC-Definitions DEFINITIONS AUTOMATIC TAGS)</w:t>
      </w:r>
    </w:p>
    <w:p>
      <w:r>
        <w:t>LogicalChannelIdentity,</w:t>
      </w:r>
    </w:p>
    <w:p>
      <w:r>
        <w:t>Name of the Sub_IE: (PC5-RRC-Definitions DEFINITIONS AUTOMATIC TAGS)</w:t>
      </w:r>
    </w:p>
    <w:p>
      <w:r>
        <w:t>maxNrofSLRB-r16,</w:t>
      </w:r>
    </w:p>
    <w:p>
      <w:r>
        <w:t>Name of the Sub_IE: (PC5-RRC-Definitions DEFINITIONS AUTOMATIC TAGS)</w:t>
      </w:r>
    </w:p>
    <w:p>
      <w:r>
        <w:t>maxNrofSL-RxInfoSet-r17,</w:t>
      </w:r>
    </w:p>
    <w:p>
      <w:r>
        <w:t>Name of the Sub_IE: (PC5-RRC-Definitions DEFINITIONS AUTOMATIC TAGS)</w:t>
      </w:r>
    </w:p>
    <w:p>
      <w:r>
        <w:t>maxNrofSL-QFIs-r16,</w:t>
      </w:r>
    </w:p>
    <w:p>
      <w:r>
        <w:t>Name of the Sub_IE: (PC5-RRC-Definitions DEFINITIONS AUTOMATIC TAGS)</w:t>
      </w:r>
    </w:p>
    <w:p>
      <w:r>
        <w:t>maxNrofSL-QFIsPerDest-r16,</w:t>
      </w:r>
    </w:p>
    <w:p>
      <w:r>
        <w:t>Name of the Sub_IE: (PC5-RRC-Definitions DEFINITIONS AUTOMATIC TAGS)</w:t>
      </w:r>
    </w:p>
    <w:p>
      <w:r>
        <w:t>PagingCycle,</w:t>
      </w:r>
    </w:p>
    <w:p>
      <w:r>
        <w:t>Name of the Sub_IE: (PC5-RRC-Definitions DEFINITIONS AUTOMATIC TAGS)</w:t>
      </w:r>
    </w:p>
    <w:p>
      <w:r>
        <w:t>PagingRecord,</w:t>
      </w:r>
    </w:p>
    <w:p>
      <w:r>
        <w:t>Name of the Sub_IE: (PC5-RRC-Definitions DEFINITIONS AUTOMATIC TAGS)</w:t>
      </w:r>
    </w:p>
    <w:p>
      <w:r>
        <w:t>RSRP-Range,</w:t>
      </w:r>
    </w:p>
    <w:p>
      <w:r>
        <w:t>Name of the Sub_IE: (PC5-RRC-Definitions DEFINITIONS AUTOMATIC TAGS)</w:t>
      </w:r>
    </w:p>
    <w:p>
      <w:r>
        <w:t>SL-MeasConfig-r16,</w:t>
      </w:r>
    </w:p>
    <w:p>
      <w:r>
        <w:t>Name of the Sub_IE: (PC5-RRC-Definitions DEFINITIONS AUTOMATIC TAGS)</w:t>
      </w:r>
    </w:p>
    <w:p>
      <w:r>
        <w:t>SL-MeasId-r16,</w:t>
      </w:r>
    </w:p>
    <w:p>
      <w:r>
        <w:t>Name of the Sub_IE: (PC5-RRC-Definitions DEFINITIONS AUTOMATIC TAGS)</w:t>
      </w:r>
    </w:p>
    <w:p>
      <w:r>
        <w:t>FreqBandList,</w:t>
      </w:r>
    </w:p>
    <w:p>
      <w:r>
        <w:t>Name of the Sub_IE: (PC5-RRC-Definitions DEFINITIONS AUTOMATIC TAGS)</w:t>
      </w:r>
    </w:p>
    <w:p>
      <w:r>
        <w:t>FreqBandIndicatorNR,</w:t>
      </w:r>
    </w:p>
    <w:p>
      <w:r>
        <w:t>Name of the Sub_IE: (PC5-RRC-Definitions DEFINITIONS AUTOMATIC TAGS)</w:t>
      </w:r>
    </w:p>
    <w:p>
      <w:r>
        <w:t>maxNrofRelayMeas-r17,</w:t>
      </w:r>
    </w:p>
    <w:p>
      <w:r>
        <w:t>Name of the Sub_IE: (PC5-RRC-Definitions DEFINITIONS AUTOMATIC TAGS)</w:t>
      </w:r>
    </w:p>
    <w:p>
      <w:r>
        <w:t>maxSimultaneousBands,</w:t>
      </w:r>
    </w:p>
    <w:p>
      <w:r>
        <w:t>Name of the Sub_IE: (PC5-RRC-Definitions DEFINITIONS AUTOMATIC TAGS)</w:t>
      </w:r>
    </w:p>
    <w:p>
      <w:r>
        <w:t>maxBandComb,</w:t>
      </w:r>
    </w:p>
    <w:p>
      <w:r>
        <w:t>Name of the Sub_IE: (PC5-RRC-Definitions DEFINITIONS AUTOMATIC TAGS)</w:t>
      </w:r>
    </w:p>
    <w:p>
      <w:r>
        <w:t>maxBands,</w:t>
      </w:r>
    </w:p>
    <w:p>
      <w:r>
        <w:t>Name of the Sub_IE: (PC5-RRC-Definitions DEFINITIONS AUTOMATIC TAGS)</w:t>
      </w:r>
    </w:p>
    <w:p>
      <w:r>
        <w:t>maxSIB-MessagePlus1-r17,</w:t>
      </w:r>
    </w:p>
    <w:p>
      <w:r>
        <w:t>Name of the Sub_IE: (PC5-RRC-Definitions DEFINITIONS AUTOMATIC TAGS)</w:t>
      </w:r>
    </w:p>
    <w:p>
      <w:r>
        <w:t>maxSL-LCID-r16,</w:t>
      </w:r>
    </w:p>
    <w:p>
      <w:r>
        <w:t>Name of the Sub_IE: (PC5-RRC-Definitions DEFINITIONS AUTOMATIC TAGS)</w:t>
      </w:r>
    </w:p>
    <w:p>
      <w:r>
        <w:t>BandParametersSidelink-r16,</w:t>
      </w:r>
    </w:p>
    <w:p>
      <w:r>
        <w:t>Name of the Sub_IE: (PC5-RRC-Definitions DEFINITIONS AUTOMATIC TAGS)</w:t>
      </w:r>
    </w:p>
    <w:p>
      <w:r>
        <w:t>RLC-ParametersSidelink-r16,</w:t>
      </w:r>
    </w:p>
    <w:p>
      <w:r>
        <w:t>Name of the Sub_IE: (PC5-RRC-Definitions DEFINITIONS AUTOMATIC TAGS)</w:t>
      </w:r>
    </w:p>
    <w:p>
      <w:r>
        <w:t>SIB1,</w:t>
      </w:r>
    </w:p>
    <w:p>
      <w:r>
        <w:t>Name of the Sub_IE: (PC5-RRC-Definitions DEFINITIONS AUTOMATIC TAGS)</w:t>
      </w:r>
    </w:p>
    <w:p>
      <w:r>
        <w:t>SL-DRX-ConfigUC-r17,</w:t>
      </w:r>
    </w:p>
    <w:p>
      <w:r>
        <w:t>Name of the Sub_IE: (PC5-RRC-Definitions DEFINITIONS AUTOMATIC TAGS)</w:t>
      </w:r>
    </w:p>
    <w:p>
      <w:r>
        <w:t>SL-DRX-ConfigUC-SemiStatic-r17,</w:t>
      </w:r>
    </w:p>
    <w:p>
      <w:r>
        <w:t>Name of the Sub_IE: (PC5-RRC-Definitions DEFINITIONS AUTOMATIC TAGS)</w:t>
      </w:r>
    </w:p>
    <w:p>
      <w:r>
        <w:t>SL-PagingIdentityRemoteUE-r17,</w:t>
      </w:r>
    </w:p>
    <w:p>
      <w:r>
        <w:t>Name of the Sub_IE: (PC5-RRC-Definitions DEFINITIONS AUTOMATIC TAGS)</w:t>
      </w:r>
    </w:p>
    <w:p>
      <w:r>
        <w:t>SL-RLC-ChannelID-r17,</w:t>
      </w:r>
    </w:p>
    <w:p>
      <w:r>
        <w:t>Name of the Sub_IE: (PC5-RRC-Definitions DEFINITIONS AUTOMATIC TAGS)</w:t>
      </w:r>
    </w:p>
    <w:p>
      <w:r>
        <w:t>SL-SourceIdentity-r17,</w:t>
      </w:r>
    </w:p>
    <w:p>
      <w:r>
        <w:t>Name of the Sub_IE: (PC5-RRC-Definitions DEFINITIONS AUTOMATIC TAGS)</w:t>
      </w:r>
    </w:p>
    <w:p>
      <w:r>
        <w:t>SystemInformation</w:t>
      </w:r>
    </w:p>
    <w:p>
      <w:r>
        <w:t>Name of the Sub_IE: (PC5-RRC-Definitions DEFINITIONS AUTOMATIC TAGS)</w:t>
      </w:r>
    </w:p>
    <w:p>
      <w:r>
        <w:t>FROM NR-RRC-Definitions;</w:t>
      </w:r>
    </w:p>
    <w:p>
      <w:r>
        <w:t>Name of the IE: (SBCCH-SL-BCH-MESSAGE)</w:t>
      </w:r>
    </w:p>
    <w:p>
      <w:r>
        <w:t>Name of the Sub_IE: (SBCCH-SL-BCH-Message)</w:t>
      </w:r>
    </w:p>
    <w:p>
      <w:r>
        <w:t>message                  SBCCH-SL-BCH-MessageType</w:t>
      </w:r>
    </w:p>
    <w:p>
      <w:r>
        <w:t>Name of the Sub_IE: (SBCCH-SL-BCH-MessageType)</w:t>
      </w:r>
    </w:p>
    <w:p>
      <w:r>
        <w:t>c1                              CHOICE {</w:t>
      </w:r>
    </w:p>
    <w:p>
      <w:r>
        <w:t>Name of the Sub_IE: (SBCCH-SL-BCH-MessageType)</w:t>
      </w:r>
    </w:p>
    <w:p>
      <w:r>
        <w:t>masterInformationBlockSidelink              MasterInformationBlockSidelink,</w:t>
      </w:r>
    </w:p>
    <w:p>
      <w:r>
        <w:t>Name of the Sub_IE: (SBCCH-SL-BCH-MessageType)</w:t>
      </w:r>
    </w:p>
    <w:p>
      <w:r>
        <w:t>spare1 NULL</w:t>
      </w:r>
    </w:p>
    <w:p>
      <w:r>
        <w:t>Name of the Sub_IE: (SBCCH-SL-BCH-MessageType)</w:t>
      </w:r>
    </w:p>
    <w:p>
      <w:r>
        <w:t>},</w:t>
      </w:r>
    </w:p>
    <w:p>
      <w:r>
        <w:t>Name of the Sub_IE: (SBCCH-SL-BCH-MessageType)</w:t>
      </w:r>
    </w:p>
    <w:p>
      <w:r>
        <w:t>messageClassExtension   SEQUENCE {}</w:t>
      </w:r>
    </w:p>
    <w:p>
      <w:r>
        <w:t>Name of the IE: (SCCH-MESSAGE)</w:t>
      </w:r>
    </w:p>
    <w:p>
      <w:r>
        <w:t>Name of the Sub_IE: (SCCH-Message)</w:t>
      </w:r>
    </w:p>
    <w:p>
      <w:r>
        <w:t>message                         SCCH-MessageType</w:t>
      </w:r>
    </w:p>
    <w:p>
      <w:r>
        <w:t>Name of the Sub_IE: (SCCH-MessageType)</w:t>
      </w:r>
    </w:p>
    <w:p>
      <w:r>
        <w:t>c1                              CHOICE {</w:t>
      </w:r>
    </w:p>
    <w:p>
      <w:r>
        <w:t>Name of the Sub_IE: (SCCH-MessageType)</w:t>
      </w:r>
    </w:p>
    <w:p>
      <w:r>
        <w:t>measurementReportSidelink                MeasurementReportSidelink,</w:t>
      </w:r>
    </w:p>
    <w:p>
      <w:r>
        <w:t>Name of the Sub_IE: (SCCH-MessageType)</w:t>
      </w:r>
    </w:p>
    <w:p>
      <w:r>
        <w:t>rrcReconfigurationSidelink               RRCReconfigurationSidelink,</w:t>
      </w:r>
    </w:p>
    <w:p>
      <w:r>
        <w:t>Name of the Sub_IE: (SCCH-MessageType)</w:t>
      </w:r>
    </w:p>
    <w:p>
      <w:r>
        <w:t>rrcReconfigurationCompleteSidelink       RRCReconfigurationCompleteSidelink,</w:t>
      </w:r>
    </w:p>
    <w:p>
      <w:r>
        <w:t>Name of the Sub_IE: (SCCH-MessageType)</w:t>
      </w:r>
    </w:p>
    <w:p>
      <w:r>
        <w:t>rrcReconfigurationFailureSidelink        RRCReconfigurationFailureSidelink,</w:t>
      </w:r>
    </w:p>
    <w:p>
      <w:r>
        <w:t>Name of the Sub_IE: (SCCH-MessageType)</w:t>
      </w:r>
    </w:p>
    <w:p>
      <w:r>
        <w:t>ueCapabilityEnquirySidelink              UECapabilityEnquirySidelink,</w:t>
      </w:r>
    </w:p>
    <w:p>
      <w:r>
        <w:t>Name of the Sub_IE: (SCCH-MessageType)</w:t>
      </w:r>
    </w:p>
    <w:p>
      <w:r>
        <w:t>ueCapabilityInformationSidelink          UECapabilityInformationSidelink,</w:t>
      </w:r>
    </w:p>
    <w:p>
      <w:r>
        <w:t>Name of the Sub_IE: (SCCH-MessageType)</w:t>
      </w:r>
    </w:p>
    <w:p>
      <w:r>
        <w:t>uuMessageTransferSidelink-r17            UuMessageTransferSidelink-r17,</w:t>
      </w:r>
    </w:p>
    <w:p>
      <w:r>
        <w:t>Name of the Sub_IE: (SCCH-MessageType)</w:t>
      </w:r>
    </w:p>
    <w:p>
      <w:r>
        <w:t>remoteUEInformationSidelink-r17          RemoteUEInformationSidelink-r17</w:t>
      </w:r>
    </w:p>
    <w:p>
      <w:r>
        <w:t>Name of the Sub_IE: (SCCH-MessageType)</w:t>
      </w:r>
    </w:p>
    <w:p>
      <w:r>
        <w:t>},</w:t>
      </w:r>
    </w:p>
    <w:p>
      <w:r>
        <w:t>Name of the Sub_IE: (SCCH-MessageType)</w:t>
      </w:r>
    </w:p>
    <w:p>
      <w:r>
        <w:t>messageClassExtension           CHOICE {</w:t>
      </w:r>
    </w:p>
    <w:p>
      <w:r>
        <w:t>Name of the Sub_IE: (SCCH-MessageType)</w:t>
      </w:r>
    </w:p>
    <w:p>
      <w:r>
        <w:t>c2                              CHOICE {</w:t>
      </w:r>
    </w:p>
    <w:p>
      <w:r>
        <w:t>Name of the Sub_IE: (SCCH-MessageType)</w:t>
      </w:r>
    </w:p>
    <w:p>
      <w:r>
        <w:t>notificationMessageSidelink-r17 NotificationMessageSidelink-r17,</w:t>
      </w:r>
    </w:p>
    <w:p>
      <w:r>
        <w:t>Name of the Sub_IE: (SCCH-MessageType)</w:t>
      </w:r>
    </w:p>
    <w:p>
      <w:r>
        <w:t>ueAssistanceInformationSidelink-r17 UEAssistanceInformationSidelink-r17,</w:t>
      </w:r>
    </w:p>
    <w:p>
      <w:r>
        <w:t>Name of the Sub_IE: (SCCH-MessageType)</w:t>
      </w:r>
    </w:p>
    <w:p>
      <w:r>
        <w:t>spare6 NULL, spare5 NULL, spare4 NULL, spare3 NULL, spare2 NULL, spare1 NULL</w:t>
      </w:r>
    </w:p>
    <w:p>
      <w:r>
        <w:t>Name of the Sub_IE: (SCCH-MessageType)</w:t>
      </w:r>
    </w:p>
    <w:p>
      <w:r>
        <w:t>},</w:t>
      </w:r>
    </w:p>
    <w:p>
      <w:r>
        <w:t>Name of the Sub_IE: (SCCH-MessageType)</w:t>
      </w:r>
    </w:p>
    <w:p>
      <w:r>
        <w:t>messageClassExtensionFuture-r17    SEQUENCE {}</w:t>
      </w:r>
    </w:p>
    <w:p>
      <w:r>
        <w:t>Name of the IE: (MASTERINFORMATIONBLOCKSIDELINK)</w:t>
      </w:r>
    </w:p>
    <w:p>
      <w:r>
        <w:t>Name of the Sub_IE: (MasterInformationBlockSidelink)</w:t>
      </w:r>
    </w:p>
    <w:p>
      <w:r>
        <w:t>sl-TDD-Config-r16                            BIT STRING (SIZE (12)),</w:t>
      </w:r>
    </w:p>
    <w:p>
      <w:r>
        <w:t>Name of the Sub_IE: (MasterInformationBlockSidelink)</w:t>
      </w:r>
    </w:p>
    <w:p>
      <w:r>
        <w:t>inCoverage-r16                               BOOLEAN,</w:t>
      </w:r>
    </w:p>
    <w:p>
      <w:r>
        <w:t>Name of the Sub_IE: (MasterInformationBlockSidelink)</w:t>
      </w:r>
    </w:p>
    <w:p>
      <w:r>
        <w:t>directFrameNumber-r16                        BIT STRING (SIZE (10)),</w:t>
      </w:r>
    </w:p>
    <w:p>
      <w:r>
        <w:t>Name of the Sub_IE: (MasterInformationBlockSidelink)</w:t>
      </w:r>
    </w:p>
    <w:p>
      <w:r>
        <w:t>slotIndex-r16                                BIT STRING (SIZE (7)),</w:t>
      </w:r>
    </w:p>
    <w:p>
      <w:r>
        <w:t>Name of the Sub_IE: (MasterInformationBlockSidelink)</w:t>
      </w:r>
    </w:p>
    <w:p>
      <w:r>
        <w:t>reservedBits-r16                             BIT STRING (SIZE (2))</w:t>
      </w:r>
    </w:p>
    <w:p>
      <w:r>
        <w:t>Name of the IE: (MEASUREMENTREPORTSIDELINK)</w:t>
      </w:r>
    </w:p>
    <w:p>
      <w:r>
        <w:t>Name of the Sub_IE: (MeasurementReportSidelink)</w:t>
      </w:r>
    </w:p>
    <w:p>
      <w:r>
        <w:t>criticalExtensions                              CHOICE {</w:t>
      </w:r>
    </w:p>
    <w:p>
      <w:r>
        <w:t>Name of the Sub_IE: (MeasurementReportSidelink)</w:t>
      </w:r>
    </w:p>
    <w:p>
      <w:r>
        <w:t>measurementReportSidelink-r16                   MeasurementReportSidelink-r16-IEs,</w:t>
      </w:r>
    </w:p>
    <w:p>
      <w:r>
        <w:t>Name of the Sub_IE: (MeasurementReportSidelink)</w:t>
      </w:r>
    </w:p>
    <w:p>
      <w:r>
        <w:t>criticalExtensionsFuture                        SEQUENCE {}</w:t>
      </w:r>
    </w:p>
    <w:p>
      <w:r>
        <w:t>Name of the Sub_IE: (MeasurementReportSidelink-r16-IEs)</w:t>
      </w:r>
    </w:p>
    <w:p>
      <w:r>
        <w:t>sl-measResults-r16                              SL-MeasResults-r16,</w:t>
      </w:r>
    </w:p>
    <w:p>
      <w:r>
        <w:t>Name of the Sub_IE: (MeasurementReportSidelink-r16-IEs)</w:t>
      </w:r>
    </w:p>
    <w:p>
      <w:r>
        <w:t>lateNonCriticalExtension                        OCTET STRING                                                            OPTIONAL,</w:t>
      </w:r>
    </w:p>
    <w:p>
      <w:r>
        <w:t>Name of the Sub_IE: (MeasurementReportSidelink-r16-IEs)</w:t>
      </w:r>
    </w:p>
    <w:p>
      <w:r>
        <w:t>nonCriticalExtension                            SEQUENCE{}                                                              OPTIONAL</w:t>
      </w:r>
    </w:p>
    <w:p>
      <w:r>
        <w:t>Name of the Sub_IE: (SL-MeasResults-r16)</w:t>
      </w:r>
    </w:p>
    <w:p>
      <w:r>
        <w:t>sl-MeasId-r16                                   SL-MeasId-r16,</w:t>
      </w:r>
    </w:p>
    <w:p>
      <w:r>
        <w:t>Name of the Sub_IE: (SL-MeasResults-r16)</w:t>
      </w:r>
    </w:p>
    <w:p>
      <w:r>
        <w:t>sl-MeasResult-r16                               SL-MeasResult-r16,</w:t>
      </w:r>
    </w:p>
    <w:p>
      <w:r>
        <w:t>Name of the Sub_IE: (SL-MeasResults-r16)</w:t>
      </w:r>
    </w:p>
    <w:p>
      <w:r>
        <w:t>...</w:t>
      </w:r>
    </w:p>
    <w:p>
      <w:r>
        <w:t>Name of the Sub_IE: (SL-MeasResult-r16)</w:t>
      </w:r>
    </w:p>
    <w:p>
      <w:r>
        <w:t>sl-ResultDMRS-r16                               SL-MeasQuantityResult-r16                                               OPTIONAL,</w:t>
      </w:r>
    </w:p>
    <w:p>
      <w:r>
        <w:t>Name of the Sub_IE: (SL-MeasResult-r16)</w:t>
      </w:r>
    </w:p>
    <w:p>
      <w:r>
        <w:t>...</w:t>
      </w:r>
    </w:p>
    <w:p>
      <w:r>
        <w:t>Name of the Sub_IE: (SL-MeasQuantityResult-r16)</w:t>
      </w:r>
    </w:p>
    <w:p>
      <w:r>
        <w:t>sl-RSRP-r16                                     RSRP-Range                                                              OPTIONAL,</w:t>
      </w:r>
    </w:p>
    <w:p>
      <w:r>
        <w:t>Name of the Sub_IE: (SL-MeasQuantityResult-r16)</w:t>
      </w:r>
    </w:p>
    <w:p>
      <w:r>
        <w:t>...</w:t>
      </w:r>
    </w:p>
    <w:p>
      <w:r>
        <w:t>Name of the Sub_IE: (SL-MeasResultListRelay-r17)</w:t>
      </w:r>
    </w:p>
    <w:p>
      <w:r>
        <w:t>SL-MeasResultListRelay-r17 SEQUENCE (SIZE (1..maxNrofRelayMeas-r17)) OF SL-MeasResultRelay-r17</w:t>
      </w:r>
    </w:p>
    <w:p>
      <w:r>
        <w:t>Name of the Sub_IE: (SL-MeasResultRelay-r17)</w:t>
      </w:r>
    </w:p>
    <w:p>
      <w:r>
        <w:t>cellIdentity-r17                                CellAccessRelatedInfo,</w:t>
      </w:r>
    </w:p>
    <w:p>
      <w:r>
        <w:t>Name of the Sub_IE: (SL-MeasResultRelay-r17)</w:t>
      </w:r>
    </w:p>
    <w:p>
      <w:r>
        <w:t>sl-RelayUE-Identity-r17                         SL-SourceIdentity-r17,</w:t>
      </w:r>
    </w:p>
    <w:p>
      <w:r>
        <w:t>Name of the Sub_IE: (SL-MeasResultRelay-r17)</w:t>
      </w:r>
    </w:p>
    <w:p>
      <w:r>
        <w:t>sl-MeasResult-r17                               SL-MeasResult-r16,</w:t>
      </w:r>
    </w:p>
    <w:p>
      <w:r>
        <w:t>Name of the Sub_IE: (SL-MeasResultRelay-r17)</w:t>
      </w:r>
    </w:p>
    <w:p>
      <w:r>
        <w:t>...</w:t>
      </w:r>
    </w:p>
    <w:p>
      <w:r>
        <w:t>Name of the IE: (REMOTEUEINFORMATIONSIDELINK)</w:t>
      </w:r>
    </w:p>
    <w:p>
      <w:r>
        <w:t>Name of the Sub_IE: (RemoteUEInformationSidelink-r17)</w:t>
      </w:r>
    </w:p>
    <w:p>
      <w:r>
        <w:t>criticalExtensions                            CHOICE {</w:t>
      </w:r>
    </w:p>
    <w:p>
      <w:r>
        <w:t>Name of the Sub_IE: (RemoteUEInformationSidelink-r17)</w:t>
      </w:r>
    </w:p>
    <w:p>
      <w:r>
        <w:t>remoteUEInformationSidelink-r17               RemoteUEInformationSidelink-r17-IEs,</w:t>
      </w:r>
    </w:p>
    <w:p>
      <w:r>
        <w:t>Name of the Sub_IE: (RemoteUEInformationSidelink-r17)</w:t>
      </w:r>
    </w:p>
    <w:p>
      <w:r>
        <w:t>criticalExtensionsFuture                      SEQUENCE {}</w:t>
      </w:r>
    </w:p>
    <w:p>
      <w:r>
        <w:t>Name of the Sub_IE: (RemoteUEInformationSidelink-r17-IEs)</w:t>
      </w:r>
    </w:p>
    <w:p>
      <w:r>
        <w:t>sl-RequestedSIB-List-r17                     SetupRelease { SL-RequestedSIB-List-r17}          OPTIONAL, -- Need M</w:t>
      </w:r>
    </w:p>
    <w:p>
      <w:r>
        <w:t>Name of the Sub_IE: (RemoteUEInformationSidelink-r17-IEs)</w:t>
      </w:r>
    </w:p>
    <w:p>
      <w:r>
        <w:t>sl-PagingInfo-RemoteUE-r17                    SetupRelease { SL-PagingInfo-RemoteUE-r17}         OPTIONAL, -- Need M</w:t>
      </w:r>
    </w:p>
    <w:p>
      <w:r>
        <w:t>Name of the Sub_IE: (RemoteUEInformationSidelink-r17-IEs)</w:t>
      </w:r>
    </w:p>
    <w:p>
      <w:r>
        <w:t>lateNonCriticalExtension                      OCTET STRING                                       OPTIONAL,</w:t>
      </w:r>
    </w:p>
    <w:p>
      <w:r>
        <w:t>Name of the Sub_IE: (RemoteUEInformationSidelink-r17-IEs)</w:t>
      </w:r>
    </w:p>
    <w:p>
      <w:r>
        <w:t>nonCriticalExtension                          SEQUENCE {}                                        OPTIONAL</w:t>
      </w:r>
    </w:p>
    <w:p>
      <w:r>
        <w:t>Name of the Sub_IE: (SL-RequestedSIB-List-r17)</w:t>
      </w:r>
    </w:p>
    <w:p>
      <w:r>
        <w:t>SL-RequestedSIB-List-r17 SEQUENCE (SIZE (maxSIB-MessagePlus1-r17)) OF SL-SIB-ReqInfo-r17</w:t>
      </w:r>
    </w:p>
    <w:p>
      <w:r>
        <w:t>Name of the Sub_IE: (SL-PagingInfo-RemoteUE-r17)</w:t>
      </w:r>
    </w:p>
    <w:p>
      <w:r>
        <w:t>sl-PagingIdentityRemoteUE-r17                 SL-PagingIdentityRemoteUE-r17,</w:t>
      </w:r>
    </w:p>
    <w:p>
      <w:r>
        <w:t>Name of the Sub_IE: (SL-PagingInfo-RemoteUE-r17)</w:t>
      </w:r>
    </w:p>
    <w:p>
      <w:r>
        <w:t>sl-PagingCycleRemoteUE-r17                    PagingCycle                                        OPTIONAL  -- Need M</w:t>
      </w:r>
    </w:p>
    <w:p>
      <w:r>
        <w:t>Name of the Sub_IE: (SL-SIB-ReqInfo-r17)</w:t>
      </w:r>
    </w:p>
    <w:p>
      <w:r>
        <w:t>SL-SIB-ReqInfo-r17 ENUMERATED { sib1, sib2, sib3, sib4, sib5, sib6, sib7, sib8, sib9, sib10, sib11, sib12, sib13,</w:t>
      </w:r>
    </w:p>
    <w:p>
      <w:r>
        <w:t>Name of the Sub_IE: (SL-SIB-ReqInfo-r17)</w:t>
      </w:r>
    </w:p>
    <w:p>
      <w:r>
        <w:t>sib14, sib15, sib16, sib17, sib18, sib19, sib20, sib21, sibNotReq11, sibNotReq10, sibNotReq9,</w:t>
      </w:r>
    </w:p>
    <w:p>
      <w:r>
        <w:t>Name of the Sub_IE: (SL-SIB-ReqInfo-r17)</w:t>
      </w:r>
    </w:p>
    <w:p>
      <w:r>
        <w:t>sibNotReq8, sibNotReq7, sibNotReq6, sibNotReq5, sibNotReq4, sibNotReq3, sibNotReq2, sibNotReq1, ... }</w:t>
      </w:r>
    </w:p>
    <w:p>
      <w:r>
        <w:t>Name of the IE: (RRCRECONFIGURATIONSIDELINK)</w:t>
      </w:r>
    </w:p>
    <w:p>
      <w:r>
        <w:t>Name of the Sub_IE: (RRCReconfigurationSidelink)</w:t>
      </w:r>
    </w:p>
    <w:p>
      <w:r>
        <w:t>rrc-TransactionIdentifier-r16           RRC-TransactionIdentifier,</w:t>
      </w:r>
    </w:p>
    <w:p>
      <w:r>
        <w:t>Name of the Sub_IE: (RRCReconfigurationSidelink)</w:t>
      </w:r>
    </w:p>
    <w:p>
      <w:r>
        <w:t>criticalExtensions                      CHOICE {</w:t>
      </w:r>
    </w:p>
    <w:p>
      <w:r>
        <w:t>Name of the Sub_IE: (RRCReconfigurationSidelink)</w:t>
      </w:r>
    </w:p>
    <w:p>
      <w:r>
        <w:t>rrcReconfigurationSidelink-r16          RRCReconfigurationSidelink-r16-IEs,</w:t>
      </w:r>
    </w:p>
    <w:p>
      <w:r>
        <w:t>Name of the Sub_IE: (RRCReconfigurationSidelink)</w:t>
      </w:r>
    </w:p>
    <w:p>
      <w:r>
        <w:t>criticalExtensionsFuture                SEQUENCE {}</w:t>
      </w:r>
    </w:p>
    <w:p>
      <w:r>
        <w:t>Name of the Sub_IE: (RRCReconfigurationSidelink-r16-IEs)</w:t>
      </w:r>
    </w:p>
    <w:p>
      <w:r>
        <w:t>slrb-ConfigToAddModList-r16             SEQUENCE (SIZE (1..maxNrofSLRB-r16)) OF SLRB-Config-r16             OPTIONAL, -- Need N</w:t>
      </w:r>
    </w:p>
    <w:p>
      <w:r>
        <w:t>Name of the Sub_IE: (RRCReconfigurationSidelink-r16-IEs)</w:t>
      </w:r>
    </w:p>
    <w:p>
      <w:r>
        <w:t>slrb-ConfigToReleaseList-r16            SEQUENCE (SIZE (1..maxNrofSLRB-r16)) OF SLRB-PC5-ConfigIndex-r16    OPTIONAL, -- Need N</w:t>
      </w:r>
    </w:p>
    <w:p>
      <w:r>
        <w:t>Name of the Sub_IE: (RRCReconfigurationSidelink-r16-IEs)</w:t>
      </w:r>
    </w:p>
    <w:p>
      <w:r>
        <w:t>sl-MeasConfig-r16                       SetupRelease {SL-MeasConfig-r16}                                    OPTIONAL, -- Need M</w:t>
      </w:r>
    </w:p>
    <w:p>
      <w:r>
        <w:t>Name of the Sub_IE: (RRCReconfigurationSidelink-r16-IEs)</w:t>
      </w:r>
    </w:p>
    <w:p>
      <w:r>
        <w:t>sl-CSI-RS-Config-r16                    SetupRelease {SL-CSI-RS-Config-r16}                                 OPTIONAL, -- Need M</w:t>
      </w:r>
    </w:p>
    <w:p>
      <w:r>
        <w:t>Name of the Sub_IE: (RRCReconfigurationSidelink-r16-IEs)</w:t>
      </w:r>
    </w:p>
    <w:p>
      <w:r>
        <w:t>sl-ResetConfig-r16                      ENUMERATED {true}                                                   OPTIONAL, -- Need N</w:t>
      </w:r>
    </w:p>
    <w:p>
      <w:r>
        <w:t>Name of the Sub_IE: (RRCReconfigurationSidelink-r16-IEs)</w:t>
      </w:r>
    </w:p>
    <w:p>
      <w:r>
        <w:t>sl-LatencyBoundCSI-Report-r16           INTEGER (3..160)                                                    OPTIONAL, -- Need M</w:t>
      </w:r>
    </w:p>
    <w:p>
      <w:r>
        <w:t>Name of the Sub_IE: (RRCReconfigurationSidelink-r16-IEs)</w:t>
      </w:r>
    </w:p>
    <w:p>
      <w:r>
        <w:t>lateNonCriticalExtension                OCTET STRING                                                        OPTIONAL,</w:t>
      </w:r>
    </w:p>
    <w:p>
      <w:r>
        <w:t>Name of the Sub_IE: (RRCReconfigurationSidelink-r16-IEs)</w:t>
      </w:r>
    </w:p>
    <w:p>
      <w:r>
        <w:t>nonCriticalExtension                    RRCReconfigurationSidelink-v1700-IEs                                OPTIONAL</w:t>
      </w:r>
    </w:p>
    <w:p>
      <w:r>
        <w:t>Name of the Sub_IE: (RRCReconfigurationSidelink-v1700-IEs)</w:t>
      </w:r>
    </w:p>
    <w:p>
      <w:r>
        <w:t>sl-DRX-ConfigUC-PC5-r17                 SetupRelease { SL-DRX-ConfigUC-r17 }                                OPTIONAL, -- Need M</w:t>
      </w:r>
    </w:p>
    <w:p>
      <w:r>
        <w:t>Name of the Sub_IE: (RRCReconfigurationSidelink-v1700-IEs)</w:t>
      </w:r>
    </w:p>
    <w:p>
      <w:r>
        <w:t>sl-LatencyBoundIUC-Report-r17           SetupRelease { SL-LatencyBoundIUC-Report-r17 }                      OPTIONAL, -- Need M</w:t>
      </w:r>
    </w:p>
    <w:p>
      <w:r>
        <w:t>Name of the Sub_IE: (RRCReconfigurationSidelink-v1700-IEs)</w:t>
      </w:r>
    </w:p>
    <w:p>
      <w:r>
        <w:t>sl-RLC-ChannelToReleaseListPC5-r17      SEQUENCE (SIZE (1..maxSL-LCID-r16)) OF SL-RLC-ChannelID-r17         OPTIONAL, -- Need N</w:t>
      </w:r>
    </w:p>
    <w:p>
      <w:r>
        <w:t>Name of the Sub_IE: (RRCReconfigurationSidelink-v1700-IEs)</w:t>
      </w:r>
    </w:p>
    <w:p>
      <w:r>
        <w:t>sl-RLC-ChannelToAddModListPC5-r17       SEQUENCE (SIZE (1..maxSL-LCID-r16)) OF SL-RLC-ChannelConfigPC5-r17  OPTIONAL, -- Need N</w:t>
      </w:r>
    </w:p>
    <w:p>
      <w:r>
        <w:t>Name of the Sub_IE: (RRCReconfigurationSidelink-v1700-IEs)</w:t>
      </w:r>
    </w:p>
    <w:p>
      <w:r>
        <w:t>nonCriticalExtension                    SEQUENCE {}                                                         OPTIONAL</w:t>
      </w:r>
    </w:p>
    <w:p>
      <w:r>
        <w:t>Name of the Sub_IE: (SLRB-Config-r16)</w:t>
      </w:r>
    </w:p>
    <w:p>
      <w:r>
        <w:t>slrb-PC5-ConfigIndex-r16                SLRB-PC5-ConfigIndex-r16,</w:t>
      </w:r>
    </w:p>
    <w:p>
      <w:r>
        <w:t>Name of the Sub_IE: (SLRB-Config-r16)</w:t>
      </w:r>
    </w:p>
    <w:p>
      <w:r>
        <w:t>sl-SDAP-ConfigPC5-r16                   SL-SDAP-ConfigPC5-r16                                               OPTIONAL, -- Need M</w:t>
      </w:r>
    </w:p>
    <w:p>
      <w:r>
        <w:t>Name of the Sub_IE: (SLRB-Config-r16)</w:t>
      </w:r>
    </w:p>
    <w:p>
      <w:r>
        <w:t>sl-PDCP-ConfigPC5-r16                   SL-PDCP-ConfigPC5-r16                                               OPTIONAL, -- Need M</w:t>
      </w:r>
    </w:p>
    <w:p>
      <w:r>
        <w:t>Name of the Sub_IE: (SLRB-Config-r16)</w:t>
      </w:r>
    </w:p>
    <w:p>
      <w:r>
        <w:t>sl-RLC-ConfigPC5-r16                    SL-RLC-ConfigPC5-r16                                                OPTIONAL, -- Need M</w:t>
      </w:r>
    </w:p>
    <w:p>
      <w:r>
        <w:t>Name of the Sub_IE: (SLRB-Config-r16)</w:t>
      </w:r>
    </w:p>
    <w:p>
      <w:r>
        <w:t>sl-MAC-LogicalChannelConfigPC5-r16      SL-LogicalChannelConfigPC5-r16                                      OPTIONAL, -- Need M</w:t>
      </w:r>
    </w:p>
    <w:p>
      <w:r>
        <w:t>Name of the Sub_IE: (SLRB-Config-r16)</w:t>
      </w:r>
    </w:p>
    <w:p>
      <w:r>
        <w:t>...</w:t>
      </w:r>
    </w:p>
    <w:p>
      <w:r>
        <w:t>Name of the Sub_IE: (SL-SDAP-ConfigPC5-r16)</w:t>
      </w:r>
    </w:p>
    <w:p>
      <w:r>
        <w:t>sl-MappedQoS-FlowsToAddList-r16         SEQUENCE (SIZE (1.. maxNrofSL-QFIsPerDest-r16)) OF SL-PQFI-r16      OPTIONAL, -- Need N</w:t>
      </w:r>
    </w:p>
    <w:p>
      <w:r>
        <w:t>Name of the Sub_IE: (SL-SDAP-ConfigPC5-r16)</w:t>
      </w:r>
    </w:p>
    <w:p>
      <w:r>
        <w:t>sl-MappedQoS-FlowsToReleaseList-r16     SEQUENCE (SIZE (1.. maxNrofSL-QFIsPerDest-r16)) OF SL-PQFI-r16      OPTIONAL, -- Need N</w:t>
      </w:r>
    </w:p>
    <w:p>
      <w:r>
        <w:t>Name of the Sub_IE: (SL-SDAP-ConfigPC5-r16)</w:t>
      </w:r>
    </w:p>
    <w:p>
      <w:r>
        <w:t>sl-SDAP-Header-r16                      ENUMERATED {present, absent},</w:t>
      </w:r>
    </w:p>
    <w:p>
      <w:r>
        <w:t>Name of the Sub_IE: (SL-SDAP-ConfigPC5-r16)</w:t>
      </w:r>
    </w:p>
    <w:p>
      <w:r>
        <w:t>...</w:t>
      </w:r>
    </w:p>
    <w:p>
      <w:r>
        <w:t>Name of the Sub_IE: (SL-PDCP-ConfigPC5-r16)</w:t>
      </w:r>
    </w:p>
    <w:p>
      <w:r>
        <w:t>sl-PDCP-SN-Size-r16                     ENUMERATED {len12bits, len18bits}                                   OPTIONAL, -- Need M</w:t>
      </w:r>
    </w:p>
    <w:p>
      <w:r>
        <w:t>Name of the Sub_IE: (SL-PDCP-ConfigPC5-r16)</w:t>
      </w:r>
    </w:p>
    <w:p>
      <w:r>
        <w:t>sl-OutOfOrderDelivery-r16               ENUMERATED { true }                                                 OPTIONAL,  -- Need R</w:t>
      </w:r>
    </w:p>
    <w:p>
      <w:r>
        <w:t>Name of the Sub_IE: (SL-PDCP-ConfigPC5-r16)</w:t>
      </w:r>
    </w:p>
    <w:p>
      <w:r>
        <w:t>...</w:t>
      </w:r>
    </w:p>
    <w:p>
      <w:r>
        <w:t>Name of the Sub_IE: (SL-RLC-ConfigPC5-r16)</w:t>
      </w:r>
    </w:p>
    <w:p>
      <w:r>
        <w:t>sl-AM-RLC-r16                           SEQUENCE {</w:t>
      </w:r>
    </w:p>
    <w:p>
      <w:r>
        <w:t>Name of the Sub_IE: (SL-RLC-ConfigPC5-r16)</w:t>
      </w:r>
    </w:p>
    <w:p>
      <w:r>
        <w:t>sl-SN-FieldLengthAM-r16                 SN-FieldLengthAM                                                OPTIONAL, -- Need M</w:t>
      </w:r>
    </w:p>
    <w:p>
      <w:r>
        <w:t>Name of the Sub_IE: (SL-RLC-ConfigPC5-r16)</w:t>
      </w:r>
    </w:p>
    <w:p>
      <w:r>
        <w:t>...</w:t>
      </w:r>
    </w:p>
    <w:p>
      <w:r>
        <w:t>Name of the Sub_IE: (SL-RLC-ConfigPC5-r16)</w:t>
      </w:r>
    </w:p>
    <w:p>
      <w:r>
        <w:t>},</w:t>
      </w:r>
    </w:p>
    <w:p>
      <w:r>
        <w:t>Name of the Sub_IE: (SL-RLC-ConfigPC5-r16)</w:t>
      </w:r>
    </w:p>
    <w:p>
      <w:r>
        <w:t>sl-UM-Bi-Directional-RLC-r16            SEQUENCE {</w:t>
      </w:r>
    </w:p>
    <w:p>
      <w:r>
        <w:t>Name of the Sub_IE: (SL-RLC-ConfigPC5-r16)</w:t>
      </w:r>
    </w:p>
    <w:p>
      <w:r>
        <w:t>sl-SN-FieldLengthUM-r16                 SN-FieldLengthUM                                                OPTIONAL, -- Need M</w:t>
      </w:r>
    </w:p>
    <w:p>
      <w:r>
        <w:t>Name of the Sub_IE: (SL-RLC-ConfigPC5-r16)</w:t>
      </w:r>
    </w:p>
    <w:p>
      <w:r>
        <w:t>...</w:t>
      </w:r>
    </w:p>
    <w:p>
      <w:r>
        <w:t>Name of the Sub_IE: (SL-RLC-ConfigPC5-r16)</w:t>
      </w:r>
    </w:p>
    <w:p>
      <w:r>
        <w:t>},</w:t>
      </w:r>
    </w:p>
    <w:p>
      <w:r>
        <w:t>Name of the Sub_IE: (SL-RLC-ConfigPC5-r16)</w:t>
      </w:r>
    </w:p>
    <w:p>
      <w:r>
        <w:t>sl-UM-Uni-Directional-RLC-r16           SEQUENCE {</w:t>
      </w:r>
    </w:p>
    <w:p>
      <w:r>
        <w:t>Name of the Sub_IE: (SL-RLC-ConfigPC5-r16)</w:t>
      </w:r>
    </w:p>
    <w:p>
      <w:r>
        <w:t>sl-SN-FieldLengthUM-r16                 SN-FieldLengthUM                                                OPTIONAL, -- Need M</w:t>
      </w:r>
    </w:p>
    <w:p>
      <w:r>
        <w:t>Name of the Sub_IE: (SL-RLC-ConfigPC5-r16)</w:t>
      </w:r>
    </w:p>
    <w:p>
      <w:r>
        <w:t>...</w:t>
      </w:r>
    </w:p>
    <w:p>
      <w:r>
        <w:t>Name of the Sub_IE: (SL-LogicalChannelConfigPC5-r16)</w:t>
      </w:r>
    </w:p>
    <w:p>
      <w:r>
        <w:t>sl-LogicalChannelIdentity-r16           LogicalChannelIdentity,</w:t>
      </w:r>
    </w:p>
    <w:p>
      <w:r>
        <w:t>Name of the Sub_IE: (SL-LogicalChannelConfigPC5-r16)</w:t>
      </w:r>
    </w:p>
    <w:p>
      <w:r>
        <w:t>...</w:t>
      </w:r>
    </w:p>
    <w:p>
      <w:r>
        <w:t>Name of the Sub_IE: (SL-CSI-RS-Config-r16)</w:t>
      </w:r>
    </w:p>
    <w:p>
      <w:r>
        <w:t>sl-CSI-RS-FreqAllocation-r16            CHOICE {</w:t>
      </w:r>
    </w:p>
    <w:p>
      <w:r>
        <w:t>Name of the Sub_IE: (SL-CSI-RS-Config-r16)</w:t>
      </w:r>
    </w:p>
    <w:p>
      <w:r>
        <w:t>sl-OneAntennaPort-r16                   BIT STRING (SIZE (12)),</w:t>
      </w:r>
    </w:p>
    <w:p>
      <w:r>
        <w:t>Name of the Sub_IE: (SL-CSI-RS-Config-r16)</w:t>
      </w:r>
    </w:p>
    <w:p>
      <w:r>
        <w:t>sl-TwoAntennaPort-r16                   BIT STRING (SIZE (6))</w:t>
      </w:r>
    </w:p>
    <w:p>
      <w:r>
        <w:t>Name of the Sub_IE: (SL-CSI-RS-Config-r16)</w:t>
      </w:r>
    </w:p>
    <w:p>
      <w:r>
        <w:t>}                                                                                                           OPTIONAL, -- Need M</w:t>
      </w:r>
    </w:p>
    <w:p>
      <w:r>
        <w:t>Name of the Sub_IE: (SL-CSI-RS-Config-r16)</w:t>
      </w:r>
    </w:p>
    <w:p>
      <w:r>
        <w:t>sl-CSI-RS-FirstSymbol-r16               INTEGER (3..12)                                                     OPTIONAL, -- Need M</w:t>
      </w:r>
    </w:p>
    <w:p>
      <w:r>
        <w:t>Name of the Sub_IE: (SL-CSI-RS-Config-r16)</w:t>
      </w:r>
    </w:p>
    <w:p>
      <w:r>
        <w:t>...</w:t>
      </w:r>
    </w:p>
    <w:p>
      <w:r>
        <w:t>Name of the Sub_IE: (SL-RLC-ChannelConfigPC5-r17)</w:t>
      </w:r>
    </w:p>
    <w:p>
      <w:r>
        <w:t>sl-RLC-ChannelID-PC5-r17                SL-RLC-ChannelID-r17,</w:t>
      </w:r>
    </w:p>
    <w:p>
      <w:r>
        <w:t>Name of the Sub_IE: (SL-RLC-ChannelConfigPC5-r17)</w:t>
      </w:r>
    </w:p>
    <w:p>
      <w:r>
        <w:t>sl-RLC-ConfigPC5-r17                    SL-RLC-ConfigPC5-r16                                                OPTIONAL, -- Need M</w:t>
      </w:r>
    </w:p>
    <w:p>
      <w:r>
        <w:t>Name of the Sub_IE: (SL-RLC-ChannelConfigPC5-r17)</w:t>
      </w:r>
    </w:p>
    <w:p>
      <w:r>
        <w:t>sl-MAC-LogicalChannelConfigPC5-r17      SL-LogicalChannelConfigPC5-r16                                      OPTIONAL, -- Need M</w:t>
      </w:r>
    </w:p>
    <w:p>
      <w:r>
        <w:t>Name of the Sub_IE: (SL-RLC-ChannelConfigPC5-r17)</w:t>
      </w:r>
    </w:p>
    <w:p>
      <w:r>
        <w:t>...</w:t>
      </w:r>
    </w:p>
    <w:p>
      <w:r>
        <w:t>Name of the IE: (RRCRECONFIGURATIONCOMPLETESIDELINK)</w:t>
      </w:r>
    </w:p>
    <w:p>
      <w:r>
        <w:t>Name of the Sub_IE: (RRCReconfigurationCompleteSidelink)</w:t>
      </w:r>
    </w:p>
    <w:p>
      <w:r>
        <w:t>rrc-TransactionIdentifier-r16                  RRC-TransactionIdentifier,</w:t>
      </w:r>
    </w:p>
    <w:p>
      <w:r>
        <w:t>Name of the Sub_IE: (RRCReconfigurationCompleteSidelink)</w:t>
      </w:r>
    </w:p>
    <w:p>
      <w:r>
        <w:t>criticalExtensions                             CHOICE {</w:t>
      </w:r>
    </w:p>
    <w:p>
      <w:r>
        <w:t>Name of the Sub_IE: (RRCReconfigurationCompleteSidelink)</w:t>
      </w:r>
    </w:p>
    <w:p>
      <w:r>
        <w:t>rrcReconfigurationCompleteSidelink-r16         RRCReconfigurationCompleteSidelink-r16-IEs,</w:t>
      </w:r>
    </w:p>
    <w:p>
      <w:r>
        <w:t>Name of the Sub_IE: (RRCReconfigurationCompleteSidelink)</w:t>
      </w:r>
    </w:p>
    <w:p>
      <w:r>
        <w:t>criticalExtensionsFuture                       SEQUENCE {}</w:t>
      </w:r>
    </w:p>
    <w:p>
      <w:r>
        <w:t>Name of the Sub_IE: (RRCReconfigurationCompleteSidelink-r16-IEs)</w:t>
      </w:r>
    </w:p>
    <w:p>
      <w:r>
        <w:t>lateNonCriticalExtension                       OCTET STRING                                                       OPTIONAL,</w:t>
      </w:r>
    </w:p>
    <w:p>
      <w:r>
        <w:t>Name of the Sub_IE: (RRCReconfigurationCompleteSidelink-r16-IEs)</w:t>
      </w:r>
    </w:p>
    <w:p>
      <w:r>
        <w:t>nonCriticalExtension                           RRCReconfigurationCompleteSidelink-v1710-IEs                       OPTIONAL</w:t>
      </w:r>
    </w:p>
    <w:p>
      <w:r>
        <w:t>Name of the Sub_IE: (RRCReconfigurationCompleteSidelink-v1710-IEs)</w:t>
      </w:r>
    </w:p>
    <w:p>
      <w:r>
        <w:t>dummy                                              ENUMERATED {true},</w:t>
      </w:r>
    </w:p>
    <w:p>
      <w:r>
        <w:t>Name of the Sub_IE: (RRCReconfigurationCompleteSidelink-v1710-IEs)</w:t>
      </w:r>
    </w:p>
    <w:p>
      <w:r>
        <w:t>nonCriticalExtension                               RRCReconfigurationCompleteSidelink-v1720-IEs                   OPTIONAL</w:t>
      </w:r>
    </w:p>
    <w:p>
      <w:r>
        <w:t>Name of the Sub_IE: (RRCReconfigurationCompleteSidelink-v1720-IEs)</w:t>
      </w:r>
    </w:p>
    <w:p>
      <w:r>
        <w:t>sl-DRX-ConfigReject-v1720                          ENUMERATED {true}                                              OPTIONAL,</w:t>
      </w:r>
    </w:p>
    <w:p>
      <w:r>
        <w:t>Name of the Sub_IE: (RRCReconfigurationCompleteSidelink-v1720-IEs)</w:t>
      </w:r>
    </w:p>
    <w:p>
      <w:r>
        <w:t>nonCriticalExtension                               SEQUENCE {}                                                    OPTIONAL</w:t>
      </w:r>
    </w:p>
    <w:p>
      <w:r>
        <w:t>Name of the IE: (RRCRECONFIGURATIONFAILURESIDELINK)</w:t>
      </w:r>
    </w:p>
    <w:p>
      <w:r>
        <w:t>Name of the Sub_IE: (RRCReconfigurationFailureSidelink)</w:t>
      </w:r>
    </w:p>
    <w:p>
      <w:r>
        <w:t>rrc-TransactionIdentifier-r16                 RRC-TransactionIdentifier,</w:t>
      </w:r>
    </w:p>
    <w:p>
      <w:r>
        <w:t>Name of the Sub_IE: (RRCReconfigurationFailureSidelink)</w:t>
      </w:r>
    </w:p>
    <w:p>
      <w:r>
        <w:t>criticalExtensions                            CHOICE {</w:t>
      </w:r>
    </w:p>
    <w:p>
      <w:r>
        <w:t>Name of the Sub_IE: (RRCReconfigurationFailureSidelink)</w:t>
      </w:r>
    </w:p>
    <w:p>
      <w:r>
        <w:t>rrcReconfigurationFailureSidelink-r16         RRCReconfigurationFailureSidelink-r16-IEs,</w:t>
      </w:r>
    </w:p>
    <w:p>
      <w:r>
        <w:t>Name of the Sub_IE: (RRCReconfigurationFailureSidelink)</w:t>
      </w:r>
    </w:p>
    <w:p>
      <w:r>
        <w:t>criticalExtensionsFuture                      SEQUENCE {}</w:t>
      </w:r>
    </w:p>
    <w:p>
      <w:r>
        <w:t>Name of the Sub_IE: (RRCReconfigurationFailureSidelink-r16-IEs)</w:t>
      </w:r>
    </w:p>
    <w:p>
      <w:r>
        <w:t>lateNonCriticalExtension                      OCTET STRING                                                         OPTIONAL,</w:t>
      </w:r>
    </w:p>
    <w:p>
      <w:r>
        <w:t>Name of the Sub_IE: (RRCReconfigurationFailureSidelink-r16-IEs)</w:t>
      </w:r>
    </w:p>
    <w:p>
      <w:r>
        <w:t>nonCriticalExtension                          SEQUENCE {}                                                          OPTIONAL</w:t>
      </w:r>
    </w:p>
    <w:p>
      <w:r>
        <w:t>Name of the IE: (UEASSISTANCEINFORMATIONSIDELINK)</w:t>
      </w:r>
    </w:p>
    <w:p>
      <w:r>
        <w:t>Name of the Sub_IE: (UEAssistanceInformationSidelink-r17)</w:t>
      </w:r>
    </w:p>
    <w:p>
      <w:r>
        <w:t>criticalExtensions                            CHOICE {</w:t>
      </w:r>
    </w:p>
    <w:p>
      <w:r>
        <w:t>Name of the Sub_IE: (UEAssistanceInformationSidelink-r17)</w:t>
      </w:r>
    </w:p>
    <w:p>
      <w:r>
        <w:t>ueAssistanceInformationSidelink-r17           UEAssistanceInformationSidelink-r17-IEs,</w:t>
      </w:r>
    </w:p>
    <w:p>
      <w:r>
        <w:t>Name of the Sub_IE: (UEAssistanceInformationSidelink-r17)</w:t>
      </w:r>
    </w:p>
    <w:p>
      <w:r>
        <w:t>criticalExtensionsFuture                      SEQUENCE {}</w:t>
      </w:r>
    </w:p>
    <w:p>
      <w:r>
        <w:t>Name of the Sub_IE: (UEAssistanceInformationSidelink-r17-IEs)</w:t>
      </w:r>
    </w:p>
    <w:p>
      <w:r>
        <w:t>sl-PreferredDRX-ConfigList-r17                SEQUENCE (SIZE (1..maxNrofSL-RxInfoSet-r17)) OF SL-DRX-ConfigUC-SemiStatic-r17</w:t>
      </w:r>
    </w:p>
    <w:p>
      <w:r>
        <w:t>Name of the Sub_IE: (UEAssistanceInformationSidelink-r17-IEs)</w:t>
      </w:r>
    </w:p>
    <w:p>
      <w:r>
        <w:t>OPTIONAL, -- Need R</w:t>
      </w:r>
    </w:p>
    <w:p>
      <w:r>
        <w:t>Name of the Sub_IE: (UEAssistanceInformationSidelink-r17-IEs)</w:t>
      </w:r>
    </w:p>
    <w:p>
      <w:r>
        <w:t>lateNonCriticalExtension                      OCTET STRING                                          OPTIONAL,</w:t>
      </w:r>
    </w:p>
    <w:p>
      <w:r>
        <w:t>Name of the Sub_IE: (UEAssistanceInformationSidelink-r17-IEs)</w:t>
      </w:r>
    </w:p>
    <w:p>
      <w:r>
        <w:t>nonCriticalExtension                          SEQUENCE {}                                           OPTIONAL</w:t>
      </w:r>
    </w:p>
    <w:p>
      <w:r>
        <w:t>Name of the IE: (UECAPABILITYENQUIRYSIDELINK)</w:t>
      </w:r>
    </w:p>
    <w:p>
      <w:r>
        <w:t>Name of the Sub_IE: (UECapabilityEnquirySidelink)</w:t>
      </w:r>
    </w:p>
    <w:p>
      <w:r>
        <w:t>rrc-TransactionIdentifier-r16           RRC-TransactionIdentifier,</w:t>
      </w:r>
    </w:p>
    <w:p>
      <w:r>
        <w:t>Name of the Sub_IE: (UECapabilityEnquirySidelink)</w:t>
      </w:r>
    </w:p>
    <w:p>
      <w:r>
        <w:t>criticalExtensions                      CHOICE {</w:t>
      </w:r>
    </w:p>
    <w:p>
      <w:r>
        <w:t>Name of the Sub_IE: (UECapabilityEnquirySidelink)</w:t>
      </w:r>
    </w:p>
    <w:p>
      <w:r>
        <w:t>ueCapabilityEnquirySidelink-r16         UECapabilityEnquirySidelink-r16-IEs,</w:t>
      </w:r>
    </w:p>
    <w:p>
      <w:r>
        <w:t>Name of the Sub_IE: (UECapabilityEnquirySidelink)</w:t>
      </w:r>
    </w:p>
    <w:p>
      <w:r>
        <w:t>criticalExtensionsFuture                SEQUENCE {}</w:t>
      </w:r>
    </w:p>
    <w:p>
      <w:r>
        <w:t>Name of the Sub_IE: (UECapabilityEnquirySidelink-r16-IEs)</w:t>
      </w:r>
    </w:p>
    <w:p>
      <w:r>
        <w:t>frequencyBandListFilterSidelink-r16     FreqBandList                                                            OPTIONAL, -- Need N</w:t>
      </w:r>
    </w:p>
    <w:p>
      <w:r>
        <w:t>Name of the Sub_IE: (UECapabilityEnquirySidelink-r16-IEs)</w:t>
      </w:r>
    </w:p>
    <w:p>
      <w:r>
        <w:t>ue-CapabilityInformationSidelink-r16    OCTET STRING                                                            OPTIONAL, -- Need N</w:t>
      </w:r>
    </w:p>
    <w:p>
      <w:r>
        <w:t>Name of the Sub_IE: (UECapabilityEnquirySidelink-r16-IEs)</w:t>
      </w:r>
    </w:p>
    <w:p>
      <w:r>
        <w:t>lateNonCriticalExtension                OCTET STRING                                                            OPTIONAL,</w:t>
      </w:r>
    </w:p>
    <w:p>
      <w:r>
        <w:t>Name of the Sub_IE: (UECapabilityEnquirySidelink-r16-IEs)</w:t>
      </w:r>
    </w:p>
    <w:p>
      <w:r>
        <w:t>nonCriticalExtension                    SEQUENCE{}                                                              OPTIONAL</w:t>
      </w:r>
    </w:p>
    <w:p>
      <w:r>
        <w:t>Name of the IE: (UECAPABILITYINFORMATIONSIDELINK)</w:t>
      </w:r>
    </w:p>
    <w:p>
      <w:r>
        <w:t>Name of the Sub_IE: (UECapabilityInformationSidelink)</w:t>
      </w:r>
    </w:p>
    <w:p>
      <w:r>
        <w:t>rrc-TransactionIdentifier-r16               RRC-TransactionIdentifier,</w:t>
      </w:r>
    </w:p>
    <w:p>
      <w:r>
        <w:t>Name of the Sub_IE: (UECapabilityInformationSidelink)</w:t>
      </w:r>
    </w:p>
    <w:p>
      <w:r>
        <w:t>criticalExtensions                          CHOICE {</w:t>
      </w:r>
    </w:p>
    <w:p>
      <w:r>
        <w:t>Name of the Sub_IE: (UECapabilityInformationSidelink)</w:t>
      </w:r>
    </w:p>
    <w:p>
      <w:r>
        <w:t>ueCapabilityInformationSidelink-r16         UECapabilityInformationSidelink-r16-IEs,</w:t>
      </w:r>
    </w:p>
    <w:p>
      <w:r>
        <w:t>Name of the Sub_IE: (UECapabilityInformationSidelink)</w:t>
      </w:r>
    </w:p>
    <w:p>
      <w:r>
        <w:t>criticalExtensionsFuture                    SEQUENCE {}</w:t>
      </w:r>
    </w:p>
    <w:p>
      <w:r>
        <w:t>Name of the Sub_IE: (UECapabilityInformationSidelink-r16-IEs)</w:t>
      </w:r>
    </w:p>
    <w:p>
      <w:r>
        <w:t>accessStratumReleaseSidelink-r16            AccessStratumReleaseSidelink-r16,</w:t>
      </w:r>
    </w:p>
    <w:p>
      <w:r>
        <w:t>Name of the Sub_IE: (UECapabilityInformationSidelink-r16-IEs)</w:t>
      </w:r>
    </w:p>
    <w:p>
      <w:r>
        <w:t>pdcp-ParametersSidelink-r16                 PDCP-ParametersSidelink-r16                                             OPTIONAL,</w:t>
      </w:r>
    </w:p>
    <w:p>
      <w:r>
        <w:t>Name of the Sub_IE: (UECapabilityInformationSidelink-r16-IEs)</w:t>
      </w:r>
    </w:p>
    <w:p>
      <w:r>
        <w:t>rlc-ParametersSidelink-r16                  RLC-ParametersSidelink-r16                                              OPTIONAL,</w:t>
      </w:r>
    </w:p>
    <w:p>
      <w:r>
        <w:t>Name of the Sub_IE: (UECapabilityInformationSidelink-r16-IEs)</w:t>
      </w:r>
    </w:p>
    <w:p>
      <w:r>
        <w:t>supportedBandCombinationListSidelinkNR-r16  BandCombinationListSidelinkNR-r16                                       OPTIONAL,</w:t>
      </w:r>
    </w:p>
    <w:p>
      <w:r>
        <w:t>Name of the Sub_IE: (UECapabilityInformationSidelink-r16-IEs)</w:t>
      </w:r>
    </w:p>
    <w:p>
      <w:r>
        <w:t>supportedBandListSidelink-r16               SEQUENCE (SIZE (1..maxBands)) OF BandSidelinkPC5-r16                    OPTIONAL,</w:t>
      </w:r>
    </w:p>
    <w:p>
      <w:r>
        <w:t>Name of the Sub_IE: (UECapabilityInformationSidelink-r16-IEs)</w:t>
      </w:r>
    </w:p>
    <w:p>
      <w:r>
        <w:t>appliedFreqBandListFilter-r16               FreqBandList                                                            OPTIONAL,</w:t>
      </w:r>
    </w:p>
    <w:p>
      <w:r>
        <w:t>Name of the Sub_IE: (UECapabilityInformationSidelink-r16-IEs)</w:t>
      </w:r>
    </w:p>
    <w:p>
      <w:r>
        <w:t>lateNonCriticalExtension                    OCTET STRING                                                            OPTIONAL,</w:t>
      </w:r>
    </w:p>
    <w:p>
      <w:r>
        <w:t>Name of the Sub_IE: (UECapabilityInformationSidelink-r16-IEs)</w:t>
      </w:r>
    </w:p>
    <w:p>
      <w:r>
        <w:t>nonCriticalExtension                        UECapabilityInformationSidelink-v1700-IEs                               OPTIONAL</w:t>
      </w:r>
    </w:p>
    <w:p>
      <w:r>
        <w:t>Name of the Sub_IE: (UECapabilityInformationSidelink-v1700-IEs)</w:t>
      </w:r>
    </w:p>
    <w:p>
      <w:r>
        <w:t>mac-ParametersSidelink-r17                    MAC-ParametersSidelink-r17                                            OPTIONAL,</w:t>
      </w:r>
    </w:p>
    <w:p>
      <w:r>
        <w:t>Name of the Sub_IE: (UECapabilityInformationSidelink-v1700-IEs)</w:t>
      </w:r>
    </w:p>
    <w:p>
      <w:r>
        <w:t>supportedBandCombinationListSidelinkNR-v1710  BandCombinationListSidelinkNR-v1710                                   OPTIONAL,</w:t>
      </w:r>
    </w:p>
    <w:p>
      <w:r>
        <w:t>Name of the Sub_IE: (UECapabilityInformationSidelink-v1700-IEs)</w:t>
      </w:r>
    </w:p>
    <w:p>
      <w:r>
        <w:t>nonCriticalExtension                          SEQUENCE {}                                                           OPTIONAL</w:t>
      </w:r>
    </w:p>
    <w:p>
      <w:r>
        <w:t>Name of the Sub_IE: (MAC-ParametersSidelink-r17)</w:t>
      </w:r>
    </w:p>
    <w:p>
      <w:r>
        <w:t>drx-OnSidelink-r17                          ENUMERATED {supported}                                                  OPTIONAL,</w:t>
      </w:r>
    </w:p>
    <w:p>
      <w:r>
        <w:t>Name of the Sub_IE: (MAC-ParametersSidelink-r17)</w:t>
      </w:r>
    </w:p>
    <w:p>
      <w:r>
        <w:t>...</w:t>
      </w:r>
    </w:p>
    <w:p>
      <w:r>
        <w:t>Name of the Sub_IE: (AccessStratumReleaseSidelink-r16)</w:t>
      </w:r>
    </w:p>
    <w:p>
      <w:r>
        <w:t>AccessStratumReleaseSidelink-r16 ENUMERATED { rel16, rel17, spare6, spare5, spare4, spare3, spare2, spare1, ... }</w:t>
      </w:r>
    </w:p>
    <w:p>
      <w:r>
        <w:t>Name of the Sub_IE: (PDCP-ParametersSidelink-r16)</w:t>
      </w:r>
    </w:p>
    <w:p>
      <w:r>
        <w:t>outOfOrderDeliverySidelink-r16              ENUMERATED {supported}      OPTIONAL,</w:t>
      </w:r>
    </w:p>
    <w:p>
      <w:r>
        <w:t>Name of the Sub_IE: (PDCP-ParametersSidelink-r16)</w:t>
      </w:r>
    </w:p>
    <w:p>
      <w:r>
        <w:t>...</w:t>
      </w:r>
    </w:p>
    <w:p>
      <w:r>
        <w:t>Name of the Sub_IE: (BandCombinationListSidelinkNR-r16)</w:t>
      </w:r>
    </w:p>
    <w:p>
      <w:r>
        <w:t>BandCombinationListSidelinkNR-r16 SEQUENCE (SIZE (1..maxBandComb)) OF BandCombinationParametersSidelinkNR-r16</w:t>
      </w:r>
    </w:p>
    <w:p>
      <w:r>
        <w:t>Name of the Sub_IE: (BandCombinationListSidelinkNR-v1710)</w:t>
      </w:r>
    </w:p>
    <w:p>
      <w:r>
        <w:t>BandCombinationListSidelinkNR-v1710 SEQUENCE (SIZE (1..maxBandComb)) OF BandCombinationParametersSidelinkNR-v1710</w:t>
      </w:r>
    </w:p>
    <w:p>
      <w:r>
        <w:t>Name of the Sub_IE: (BandCombinationParametersSidelinkNR-r16)</w:t>
      </w:r>
    </w:p>
    <w:p>
      <w:r>
        <w:t>BandCombinationParametersSidelinkNR-r16 SEQUENCE (SIZE (1..maxSimultaneousBands)) OF BandParametersSidelink-r16</w:t>
      </w:r>
    </w:p>
    <w:p>
      <w:r>
        <w:t>Name of the Sub_IE: (BandCombinationParametersSidelinkNR-v1710)</w:t>
      </w:r>
    </w:p>
    <w:p>
      <w:r>
        <w:t>BandCombinationParametersSidelinkNR-v1710 SEQUENCE (SIZE (1..maxSimultaneousBands)) OF BandParametersSidelink-v1710</w:t>
      </w:r>
    </w:p>
    <w:p>
      <w:r>
        <w:t>Name of the Sub_IE: (BandParametersSidelink-v1710)</w:t>
      </w:r>
    </w:p>
    <w:p>
      <w:r>
        <w:t>--32-5a-1</w:t>
      </w:r>
    </w:p>
    <w:p>
      <w:r>
        <w:t>Name of the Sub_IE: (BandParametersSidelink-v1710)</w:t>
      </w:r>
    </w:p>
    <w:p>
      <w:r>
        <w:t>tx-IUC-Scheme1-Mode2Sidelink-r17    ENUMERATED {supported}                      OPTIONAL,</w:t>
      </w:r>
    </w:p>
    <w:p>
      <w:r>
        <w:t>Name of the Sub_IE: (BandParametersSidelink-v1710)</w:t>
      </w:r>
    </w:p>
    <w:p>
      <w:r>
        <w:t>--32-5b-1</w:t>
      </w:r>
    </w:p>
    <w:p>
      <w:r>
        <w:t>Name of the Sub_IE: (BandParametersSidelink-v1710)</w:t>
      </w:r>
    </w:p>
    <w:p>
      <w:r>
        <w:t>tx-IUC-Scheme2-Mode2Sidelink-r17    ENUMERATED {n4, n8, n16}                    OPTIONAL</w:t>
      </w:r>
    </w:p>
    <w:p>
      <w:r>
        <w:t>Name of the Sub_IE: (BandSidelinkPC5-r16)</w:t>
      </w:r>
    </w:p>
    <w:p>
      <w:r>
        <w:t>freqBandSidelink-r16              FreqBandIndicatorNR,</w:t>
      </w:r>
    </w:p>
    <w:p>
      <w:r>
        <w:t>Name of the Sub_IE: (BandSidelinkPC5-r16)</w:t>
      </w:r>
    </w:p>
    <w:p>
      <w:r>
        <w:t>--15-1</w:t>
      </w:r>
    </w:p>
    <w:p>
      <w:r>
        <w:t>Name of the Sub_IE: (BandSidelinkPC5-r16)</w:t>
      </w:r>
    </w:p>
    <w:p>
      <w:r>
        <w:t>sl-Reception-r16                  SEQUENCE {</w:t>
      </w:r>
    </w:p>
    <w:p>
      <w:r>
        <w:t>Name of the Sub_IE: (BandSidelinkPC5-r16)</w:t>
      </w:r>
    </w:p>
    <w:p>
      <w:r>
        <w:t>harq-RxProcessSidelink-r16        ENUMERATED {n16, n24, n32, n64},</w:t>
      </w:r>
    </w:p>
    <w:p>
      <w:r>
        <w:t>Name of the Sub_IE: (BandSidelinkPC5-r16)</w:t>
      </w:r>
    </w:p>
    <w:p>
      <w:r>
        <w:t>pscch-RxSidelink-r16              ENUMERATED {value1, value2},</w:t>
      </w:r>
    </w:p>
    <w:p>
      <w:r>
        <w:t>Name of the Sub_IE: (BandSidelinkPC5-r16)</w:t>
      </w:r>
    </w:p>
    <w:p>
      <w:r>
        <w:t>scs-CP-PatternRxSidelink-r16      CHOICE {</w:t>
      </w:r>
    </w:p>
    <w:p>
      <w:r>
        <w:t>Name of the Sub_IE: (BandSidelinkPC5-r16)</w:t>
      </w:r>
    </w:p>
    <w:p>
      <w:r>
        <w:t>fr1-r16                           SEQUENCE {</w:t>
      </w:r>
    </w:p>
    <w:p>
      <w:r>
        <w:t>Name of the Sub_IE: (BandSidelinkPC5-r16)</w:t>
      </w:r>
    </w:p>
    <w:p>
      <w:r>
        <w:t>scs-15kHz-r16                     BIT STRING (SIZE (16))                            OPTIONAL,</w:t>
      </w:r>
    </w:p>
    <w:p>
      <w:r>
        <w:t>Name of the Sub_IE: (BandSidelinkPC5-r16)</w:t>
      </w:r>
    </w:p>
    <w:p>
      <w:r>
        <w:t>scs-30kHz-r16                     BIT STRING (SIZE (16))                            OPTIONAL,</w:t>
      </w:r>
    </w:p>
    <w:p>
      <w:r>
        <w:t>Name of the Sub_IE: (BandSidelinkPC5-r16)</w:t>
      </w:r>
    </w:p>
    <w:p>
      <w:r>
        <w:t>scs-60kHz-r16                     BIT STRING (SIZE (16))                            OPTIONAL</w:t>
      </w:r>
    </w:p>
    <w:p>
      <w:r>
        <w:t>Name of the Sub_IE: (BandSidelinkPC5-r16)</w:t>
      </w:r>
    </w:p>
    <w:p>
      <w:r>
        <w:t>},</w:t>
      </w:r>
    </w:p>
    <w:p>
      <w:r>
        <w:t>Name of the Sub_IE: (BandSidelinkPC5-r16)</w:t>
      </w:r>
    </w:p>
    <w:p>
      <w:r>
        <w:t>fr2-r16                           SEQUENCE {</w:t>
      </w:r>
    </w:p>
    <w:p>
      <w:r>
        <w:t>Name of the Sub_IE: (BandSidelinkPC5-r16)</w:t>
      </w:r>
    </w:p>
    <w:p>
      <w:r>
        <w:t>scs-60kHz-r16                     BIT STRING (SIZE (16))                            OPTIONAL,</w:t>
      </w:r>
    </w:p>
    <w:p>
      <w:r>
        <w:t>Name of the Sub_IE: (BandSidelinkPC5-r16)</w:t>
      </w:r>
    </w:p>
    <w:p>
      <w:r>
        <w:t>scs-120kHz-r16                    BIT STRING (SIZE (16))                            OPTIONAL</w:t>
      </w:r>
    </w:p>
    <w:p>
      <w:r>
        <w:t>Name of the Sub_IE: (BandSidelinkPC5-r16)</w:t>
      </w:r>
    </w:p>
    <w:p>
      <w:r>
        <w:t>}                                                                                           OPTIONAL,</w:t>
      </w:r>
    </w:p>
    <w:p>
      <w:r>
        <w:t>Name of the Sub_IE: (BandSidelinkPC5-r16)</w:t>
      </w:r>
    </w:p>
    <w:p>
      <w:r>
        <w:t>extendedCP-RxSidelink-r16         ENUMERATED {supported}                                    OPTIONAL</w:t>
      </w:r>
    </w:p>
    <w:p>
      <w:r>
        <w:t>Name of the Sub_IE: (BandSidelinkPC5-r16)</w:t>
      </w:r>
    </w:p>
    <w:p>
      <w:r>
        <w:t>}                                                                                               OPTIONAL,</w:t>
      </w:r>
    </w:p>
    <w:p>
      <w:r>
        <w:t>Name of the Sub_IE: (BandSidelinkPC5-r16)</w:t>
      </w:r>
    </w:p>
    <w:p>
      <w:r>
        <w:t>--15-10</w:t>
      </w:r>
    </w:p>
    <w:p>
      <w:r>
        <w:t>Name of the Sub_IE: (BandSidelinkPC5-r16)</w:t>
      </w:r>
    </w:p>
    <w:p>
      <w:r>
        <w:t>sl-Tx-256QAM-r16                  ENUMERATED {supported}                                        OPTIONAL,</w:t>
      </w:r>
    </w:p>
    <w:p>
      <w:r>
        <w:t>Name of the Sub_IE: (BandSidelinkPC5-r16)</w:t>
      </w:r>
    </w:p>
    <w:p>
      <w:r>
        <w:t>--15-12</w:t>
      </w:r>
    </w:p>
    <w:p>
      <w:r>
        <w:t>Name of the Sub_IE: (BandSidelinkPC5-r16)</w:t>
      </w:r>
    </w:p>
    <w:p>
      <w:r>
        <w:t>lowSE-64QAM-MCS-TableSidelink-r16 ENUMERATED {supported}                                        OPTIONAL,</w:t>
      </w:r>
    </w:p>
    <w:p>
      <w:r>
        <w:t>Name of the Sub_IE: (BandSidelinkPC5-r16)</w:t>
      </w:r>
    </w:p>
    <w:p>
      <w:r>
        <w:t>...,</w:t>
      </w:r>
    </w:p>
    <w:p>
      <w:r>
        <w:t>Name of the Sub_IE: (BandSidelinkPC5-r16)</w:t>
      </w:r>
    </w:p>
    <w:p>
      <w:r>
        <w:t>[[</w:t>
      </w:r>
    </w:p>
    <w:p>
      <w:r>
        <w:t>Name of the Sub_IE: (BandSidelinkPC5-r16)</w:t>
      </w:r>
    </w:p>
    <w:p>
      <w:r>
        <w:t>--15-14</w:t>
      </w:r>
    </w:p>
    <w:p>
      <w:r>
        <w:t>Name of the Sub_IE: (BandSidelinkPC5-r16)</w:t>
      </w:r>
    </w:p>
    <w:p>
      <w:r>
        <w:t>csi-ReportSidelink-r16                SEQUENCE {</w:t>
      </w:r>
    </w:p>
    <w:p>
      <w:r>
        <w:t>Name of the Sub_IE: (BandSidelinkPC5-r16)</w:t>
      </w:r>
    </w:p>
    <w:p>
      <w:r>
        <w:t>csi-RS-PortsSidelink-r16              ENUMERATED {p1, p2}</w:t>
      </w:r>
    </w:p>
    <w:p>
      <w:r>
        <w:t>Name of the Sub_IE: (BandSidelinkPC5-r16)</w:t>
      </w:r>
    </w:p>
    <w:p>
      <w:r>
        <w:t>}                                                                                               OPTIONAL,</w:t>
      </w:r>
    </w:p>
    <w:p>
      <w:r>
        <w:t>Name of the Sub_IE: (BandSidelinkPC5-r16)</w:t>
      </w:r>
    </w:p>
    <w:p>
      <w:r>
        <w:t>--15-19</w:t>
      </w:r>
    </w:p>
    <w:p>
      <w:r>
        <w:t>Name of the Sub_IE: (BandSidelinkPC5-r16)</w:t>
      </w:r>
    </w:p>
    <w:p>
      <w:r>
        <w:t>rankTwoReception-r16                  ENUMERATED {supported}                                    OPTIONAL,</w:t>
      </w:r>
    </w:p>
    <w:p>
      <w:r>
        <w:t>Name of the Sub_IE: (BandSidelinkPC5-r16)</w:t>
      </w:r>
    </w:p>
    <w:p>
      <w:r>
        <w:t>--15-23</w:t>
      </w:r>
    </w:p>
    <w:p>
      <w:r>
        <w:t>Name of the Sub_IE: (BandSidelinkPC5-r16)</w:t>
      </w:r>
    </w:p>
    <w:p>
      <w:r>
        <w:t>sl-openLoopPC-RSRP-ReportSidelink-r16 ENUMERATED {supported}                                    OPTIONAL,</w:t>
      </w:r>
    </w:p>
    <w:p>
      <w:r>
        <w:t>Name of the Sub_IE: (BandSidelinkPC5-r16)</w:t>
      </w:r>
    </w:p>
    <w:p>
      <w:r>
        <w:t>--13-1</w:t>
      </w:r>
    </w:p>
    <w:p>
      <w:r>
        <w:t>Name of the Sub_IE: (BandSidelinkPC5-r16)</w:t>
      </w:r>
    </w:p>
    <w:p>
      <w:r>
        <w:t>sl-Rx-256QAM-r16                      ENUMERATED {supported}                                    OPTIONAL</w:t>
      </w:r>
    </w:p>
    <w:p>
      <w:r>
        <w:t>Name of the Sub_IE: (BandSidelinkPC5-r16)</w:t>
      </w:r>
    </w:p>
    <w:p>
      <w:r>
        <w:t>]],</w:t>
      </w:r>
    </w:p>
    <w:p>
      <w:r>
        <w:t>Name of the Sub_IE: (BandSidelinkPC5-r16)</w:t>
      </w:r>
    </w:p>
    <w:p>
      <w:r>
        <w:t>[[</w:t>
      </w:r>
    </w:p>
    <w:p>
      <w:r>
        <w:t>Name of the Sub_IE: (BandSidelinkPC5-r16)</w:t>
      </w:r>
    </w:p>
    <w:p>
      <w:r>
        <w:t>--32-5a-2</w:t>
      </w:r>
    </w:p>
    <w:p>
      <w:r>
        <w:t>Name of the Sub_IE: (BandSidelinkPC5-r16)</w:t>
      </w:r>
    </w:p>
    <w:p>
      <w:r>
        <w:t>rx-IUC-Scheme1-PreferredMode2Sidelink-r17     ENUMERATED {supported}                           OPTIONAL,</w:t>
      </w:r>
    </w:p>
    <w:p>
      <w:r>
        <w:t>Name of the Sub_IE: (BandSidelinkPC5-r16)</w:t>
      </w:r>
    </w:p>
    <w:p>
      <w:r>
        <w:t>--32-5a-3</w:t>
      </w:r>
    </w:p>
    <w:p>
      <w:r>
        <w:t>Name of the Sub_IE: (BandSidelinkPC5-r16)</w:t>
      </w:r>
    </w:p>
    <w:p>
      <w:r>
        <w:t>rx-IUC-Scheme1-NonPreferredMode2Sidelink-r17  ENUMERATED {supported}                           OPTIONAL,</w:t>
      </w:r>
    </w:p>
    <w:p>
      <w:r>
        <w:t>Name of the Sub_IE: (BandSidelinkPC5-r16)</w:t>
      </w:r>
    </w:p>
    <w:p>
      <w:r>
        <w:t>--32-5b-2</w:t>
      </w:r>
    </w:p>
    <w:p>
      <w:r>
        <w:t>Name of the Sub_IE: (BandSidelinkPC5-r16)</w:t>
      </w:r>
    </w:p>
    <w:p>
      <w:r>
        <w:t>rx-IUC-Scheme2-Mode2Sidelink-r17               ENUMERATED {n5, n15, n25, n32, n35, n45, n50, n64} OPTIONAL,</w:t>
      </w:r>
    </w:p>
    <w:p>
      <w:r>
        <w:t>Name of the Sub_IE: (BandSidelinkPC5-r16)</w:t>
      </w:r>
    </w:p>
    <w:p>
      <w:r>
        <w:t>--32-6-1</w:t>
      </w:r>
    </w:p>
    <w:p>
      <w:r>
        <w:t>Name of the Sub_IE: (BandSidelinkPC5-r16)</w:t>
      </w:r>
    </w:p>
    <w:p>
      <w:r>
        <w:t>rx-IUC-Scheme1-SCI-r17                         ENUMERATED {supported}                           OPTIONAL,</w:t>
      </w:r>
    </w:p>
    <w:p>
      <w:r>
        <w:t>Name of the Sub_IE: (BandSidelinkPC5-r16)</w:t>
      </w:r>
    </w:p>
    <w:p>
      <w:r>
        <w:t>--32-6-2</w:t>
      </w:r>
    </w:p>
    <w:p>
      <w:r>
        <w:t>Name of the Sub_IE: (BandSidelinkPC5-r16)</w:t>
      </w:r>
    </w:p>
    <w:p>
      <w:r>
        <w:t>rx-IUC-Scheme1-SCI-ExplicitReq-r17             ENUMERATED {supported}                           OPTIONAL,</w:t>
      </w:r>
    </w:p>
    <w:p>
      <w:r>
        <w:t>Name of the Sub_IE: (BandSidelinkPC5-r16)</w:t>
      </w:r>
    </w:p>
    <w:p>
      <w:r>
        <w:t>--32-7</w:t>
      </w:r>
    </w:p>
    <w:p>
      <w:r>
        <w:t>Name of the Sub_IE: (BandSidelinkPC5-r16)</w:t>
      </w:r>
    </w:p>
    <w:p>
      <w:r>
        <w:t>scheme2-ConflictDeterminationRSRP-r17          ENUMERATED {supported}                           OPTIONAL</w:t>
      </w:r>
    </w:p>
    <w:p>
      <w:r>
        <w:t>Name of the Sub_IE: (BandSidelinkPC5-r16)</w:t>
      </w:r>
    </w:p>
    <w:p>
      <w:r>
        <w:t>]]</w:t>
      </w:r>
    </w:p>
    <w:p>
      <w:r>
        <w:t>Name of the IE: (UUMESSAGETRANSFERSIDELINK)</w:t>
      </w:r>
    </w:p>
    <w:p>
      <w:r>
        <w:t>Name of the Sub_IE: (UuMessageTransferSidelink-r17)</w:t>
      </w:r>
    </w:p>
    <w:p>
      <w:r>
        <w:t>criticalExtensions                          CHOICE {</w:t>
      </w:r>
    </w:p>
    <w:p>
      <w:r>
        <w:t>Name of the Sub_IE: (UuMessageTransferSidelink-r17)</w:t>
      </w:r>
    </w:p>
    <w:p>
      <w:r>
        <w:t>uuMessageTransferSidelink-r17               UuMessageTransferSidelink-r17-IEs,</w:t>
      </w:r>
    </w:p>
    <w:p>
      <w:r>
        <w:t>Name of the Sub_IE: (UuMessageTransferSidelink-r17)</w:t>
      </w:r>
    </w:p>
    <w:p>
      <w:r>
        <w:t>criticalExtensionsFuture                    SEQUENCE {}</w:t>
      </w:r>
    </w:p>
    <w:p>
      <w:r>
        <w:t>Name of the Sub_IE: (UuMessageTransferSidelink-r17-IEs)</w:t>
      </w:r>
    </w:p>
    <w:p>
      <w:r>
        <w:t>sl-PagingDelivery-r17                       OCTET STRING (CONTAINING PagingRecord)                   OPTIONAL,   -- Need N</w:t>
      </w:r>
    </w:p>
    <w:p>
      <w:r>
        <w:t>Name of the Sub_IE: (UuMessageTransferSidelink-r17-IEs)</w:t>
      </w:r>
    </w:p>
    <w:p>
      <w:r>
        <w:t>sl-SIB1-Delivery-r17                        OCTET STRING (CONTAINING SIB1)                           OPTIONAL,   -- Need N</w:t>
      </w:r>
    </w:p>
    <w:p>
      <w:r>
        <w:t>Name of the Sub_IE: (UuMessageTransferSidelink-r17-IEs)</w:t>
      </w:r>
    </w:p>
    <w:p>
      <w:r>
        <w:t>sl-SystemInformationDelivery-r17            OCTET STRING (CONTAINING SystemInformation)              OPTIONAL,   -- Need N</w:t>
      </w:r>
    </w:p>
    <w:p>
      <w:r>
        <w:t>Name of the Sub_IE: (UuMessageTransferSidelink-r17-IEs)</w:t>
      </w:r>
    </w:p>
    <w:p>
      <w:r>
        <w:t>lateNonCriticalExtension                    OCTET STRING                                             OPTIONAL,</w:t>
      </w:r>
    </w:p>
    <w:p>
      <w:r>
        <w:t>Name of the Sub_IE: (UuMessageTransferSidelink-r17-IEs)</w:t>
      </w:r>
    </w:p>
    <w:p>
      <w:r>
        <w:t>nonCriticalExtension                        SEQUENCE {}                                              OPTIONAL</w:t>
      </w:r>
    </w:p>
    <w:p>
      <w:r>
        <w:t>Name of the IE: (VARCONDITIONALRECONFIG)</w:t>
      </w:r>
    </w:p>
    <w:p>
      <w:r>
        <w:t>Name of the Sub_IE: (VarConditionalReconfig)</w:t>
      </w:r>
    </w:p>
    <w:p>
      <w:r>
        <w:t>condReconfigList               CondReconfigToAddModList-r16        OPTIONAL</w:t>
      </w:r>
    </w:p>
    <w:p>
      <w:r>
        <w:t>Name of the IE: (VARCONNESTFAILREPORT)</w:t>
      </w:r>
    </w:p>
    <w:p>
      <w:r>
        <w:t>Name of the Sub_IE: (VarConnEstFailReport-r16)</w:t>
      </w:r>
    </w:p>
    <w:p>
      <w:r>
        <w:t>connEstFailReport-r16        ConnEstFailReport-r16,</w:t>
      </w:r>
    </w:p>
    <w:p>
      <w:r>
        <w:t>Name of the Sub_IE: (VarConnEstFailReport-r16)</w:t>
      </w:r>
    </w:p>
    <w:p>
      <w:r>
        <w:t>plmn-Identity-r16            PLMN-Identity</w:t>
      </w:r>
    </w:p>
    <w:p>
      <w:r>
        <w:t>Name of the IE: (VARCONNESTFAILREPORTLIST)</w:t>
      </w:r>
    </w:p>
    <w:p>
      <w:r>
        <w:t>Name of the Sub_IE: (VarConnEstFailReportList-r17)</w:t>
      </w:r>
    </w:p>
    <w:p>
      <w:r>
        <w:t>connEstFailReportList-r17        SEQUENCE (SIZE (1..maxCEFReport-r17)) OF VarConnEstFailReport-r16</w:t>
      </w:r>
    </w:p>
    <w:p>
      <w:r>
        <w:t>Name of the IE: (VARLOGMEASCONFIG)</w:t>
      </w:r>
    </w:p>
    <w:p>
      <w:r>
        <w:t>Name of the Sub_IE: (VarLogMeasConfig-r16-IEs)</w:t>
      </w:r>
    </w:p>
    <w:p>
      <w:r>
        <w:t>areaConfiguration-r16        AreaConfiguration-r16        OPTIONAL,</w:t>
      </w:r>
    </w:p>
    <w:p>
      <w:r>
        <w:t>Name of the Sub_IE: (VarLogMeasConfig-r16-IEs)</w:t>
      </w:r>
    </w:p>
    <w:p>
      <w:r>
        <w:t>bt-NameList-r16              BT-NameList-r16              OPTIONAL,</w:t>
      </w:r>
    </w:p>
    <w:p>
      <w:r>
        <w:t>Name of the Sub_IE: (VarLogMeasConfig-r16-IEs)</w:t>
      </w:r>
    </w:p>
    <w:p>
      <w:r>
        <w:t>wlan-NameList-r16            WLAN-NameList-r16            OPTIONAL,</w:t>
      </w:r>
    </w:p>
    <w:p>
      <w:r>
        <w:t>Name of the Sub_IE: (VarLogMeasConfig-r16-IEs)</w:t>
      </w:r>
    </w:p>
    <w:p>
      <w:r>
        <w:t>sensor-NameList-r16          Sensor-NameList-r16          OPTIONAL,</w:t>
      </w:r>
    </w:p>
    <w:p>
      <w:r>
        <w:t>Name of the Sub_IE: (VarLogMeasConfig-r16-IEs)</w:t>
      </w:r>
    </w:p>
    <w:p>
      <w:r>
        <w:t>loggingDuration-r16          LoggingDuration-r16,</w:t>
      </w:r>
    </w:p>
    <w:p>
      <w:r>
        <w:t>Name of the Sub_IE: (VarLogMeasConfig-r16-IEs)</w:t>
      </w:r>
    </w:p>
    <w:p>
      <w:r>
        <w:t>reportType                   CHOICE {</w:t>
      </w:r>
    </w:p>
    <w:p>
      <w:r>
        <w:t>Name of the Sub_IE: (VarLogMeasConfig-r16-IEs)</w:t>
      </w:r>
    </w:p>
    <w:p>
      <w:r>
        <w:t>periodical                   LoggedPeriodicalReportConfig-r16,</w:t>
      </w:r>
    </w:p>
    <w:p>
      <w:r>
        <w:t>Name of the Sub_IE: (VarLogMeasConfig-r16-IEs)</w:t>
      </w:r>
    </w:p>
    <w:p>
      <w:r>
        <w:t>eventTriggered               LoggedEventTriggerConfig-r16</w:t>
      </w:r>
    </w:p>
    <w:p>
      <w:r>
        <w:t>Name of the Sub_IE: (VarLogMeasConfig-r16-IEs)</w:t>
      </w:r>
    </w:p>
    <w:p>
      <w:r>
        <w:t>},</w:t>
      </w:r>
    </w:p>
    <w:p>
      <w:r>
        <w:t>Name of the Sub_IE: (VarLogMeasConfig-r16-IEs)</w:t>
      </w:r>
    </w:p>
    <w:p>
      <w:r>
        <w:t>earlyMeasIndication-r17      ENUMERATED {true}            OPTIONAL,</w:t>
      </w:r>
    </w:p>
    <w:p>
      <w:r>
        <w:t>Name of the Sub_IE: (VarLogMeasConfig-r16-IEs)</w:t>
      </w:r>
    </w:p>
    <w:p>
      <w:r>
        <w:t>areaConfiguration-v1700      AreaConfiguration-v1700      OPTIONAL</w:t>
      </w:r>
    </w:p>
    <w:p>
      <w:r>
        <w:t>Name of the IE: (VARLOGMEASREPORT)</w:t>
      </w:r>
    </w:p>
    <w:p>
      <w:r>
        <w:t>Name of the Sub_IE: (VarLogMeasReport-r16)</w:t>
      </w:r>
    </w:p>
    <w:p>
      <w:r>
        <w:t>absoluteTimeInfo-r16         AbsoluteTimeInfo-r16,</w:t>
      </w:r>
    </w:p>
    <w:p>
      <w:r>
        <w:t>Name of the Sub_IE: (VarLogMeasReport-r16)</w:t>
      </w:r>
    </w:p>
    <w:p>
      <w:r>
        <w:t>traceReference-r16           TraceReference-r16,</w:t>
      </w:r>
    </w:p>
    <w:p>
      <w:r>
        <w:t>Name of the Sub_IE: (VarLogMeasReport-r16)</w:t>
      </w:r>
    </w:p>
    <w:p>
      <w:r>
        <w:t>traceRecordingSessionRef-r16 OCTET STRING (SIZE (2)),</w:t>
      </w:r>
    </w:p>
    <w:p>
      <w:r>
        <w:t>Name of the Sub_IE: (VarLogMeasReport-r16)</w:t>
      </w:r>
    </w:p>
    <w:p>
      <w:r>
        <w:t>tce-Id-r16                   OCTET STRING (SIZE (1)),</w:t>
      </w:r>
    </w:p>
    <w:p>
      <w:r>
        <w:t>Name of the Sub_IE: (VarLogMeasReport-r16)</w:t>
      </w:r>
    </w:p>
    <w:p>
      <w:r>
        <w:t>logMeasInfoList-r16          LogMeasInfoList-r16,</w:t>
      </w:r>
    </w:p>
    <w:p>
      <w:r>
        <w:t>Name of the Sub_IE: (VarLogMeasReport-r16)</w:t>
      </w:r>
    </w:p>
    <w:p>
      <w:r>
        <w:t>plmn-IdentityList-r16        PLMN-IdentityList2-r16,</w:t>
      </w:r>
    </w:p>
    <w:p>
      <w:r>
        <w:t>Name of the Sub_IE: (VarLogMeasReport-r16)</w:t>
      </w:r>
    </w:p>
    <w:p>
      <w:r>
        <w:t>sigLoggedMeasType-r17        ENUMERATED {true}</w:t>
      </w:r>
    </w:p>
    <w:p>
      <w:r>
        <w:t>Name of the IE: (VARMEASCONFIG)</w:t>
      </w:r>
    </w:p>
    <w:p>
      <w:r>
        <w:t>Name of the Sub_IE: (VarMeasConfig)</w:t>
      </w:r>
    </w:p>
    <w:p>
      <w:r>
        <w:t>-- Measurement identities</w:t>
      </w:r>
    </w:p>
    <w:p>
      <w:r>
        <w:t>Name of the Sub_IE: (VarMeasConfig)</w:t>
      </w:r>
    </w:p>
    <w:p>
      <w:r>
        <w:t>measIdList                          MeasIdToAddModList                  OPTIONAL,</w:t>
      </w:r>
    </w:p>
    <w:p>
      <w:r>
        <w:t>Name of the Sub_IE: (VarMeasConfig)</w:t>
      </w:r>
    </w:p>
    <w:p>
      <w:r>
        <w:t>-- Measurement objects</w:t>
      </w:r>
    </w:p>
    <w:p>
      <w:r>
        <w:t>Name of the Sub_IE: (VarMeasConfig)</w:t>
      </w:r>
    </w:p>
    <w:p>
      <w:r>
        <w:t>measObjectList                      MeasObjectToAddModList              OPTIONAL,</w:t>
      </w:r>
    </w:p>
    <w:p>
      <w:r>
        <w:t>Name of the Sub_IE: (VarMeasConfig)</w:t>
      </w:r>
    </w:p>
    <w:p>
      <w:r>
        <w:t>-- Reporting configurations</w:t>
      </w:r>
    </w:p>
    <w:p>
      <w:r>
        <w:t>Name of the Sub_IE: (VarMeasConfig)</w:t>
      </w:r>
    </w:p>
    <w:p>
      <w:r>
        <w:t>reportConfigList                    ReportConfigToAddModList            OPTIONAL,</w:t>
      </w:r>
    </w:p>
    <w:p>
      <w:r>
        <w:t>Name of the Sub_IE: (VarMeasConfig)</w:t>
      </w:r>
    </w:p>
    <w:p>
      <w:r>
        <w:t>-- Other parameters</w:t>
      </w:r>
    </w:p>
    <w:p>
      <w:r>
        <w:t>Name of the Sub_IE: (VarMeasConfig)</w:t>
      </w:r>
    </w:p>
    <w:p>
      <w:r>
        <w:t>quantityConfig                      QuantityConfig                      OPTIONAL,</w:t>
      </w:r>
    </w:p>
    <w:p>
      <w:r>
        <w:t>Name of the Sub_IE: (VarMeasConfig)</w:t>
      </w:r>
    </w:p>
    <w:p>
      <w:r>
        <w:t>s-MeasureConfig                         CHOICE {</w:t>
      </w:r>
    </w:p>
    <w:p>
      <w:r>
        <w:t>Name of the Sub_IE: (VarMeasConfig)</w:t>
      </w:r>
    </w:p>
    <w:p>
      <w:r>
        <w:t>ssb-RSRP                                RSRP-Range,</w:t>
      </w:r>
    </w:p>
    <w:p>
      <w:r>
        <w:t>Name of the Sub_IE: (VarMeasConfig)</w:t>
      </w:r>
    </w:p>
    <w:p>
      <w:r>
        <w:t>csi-RSRP                                RSRP-Range</w:t>
      </w:r>
    </w:p>
    <w:p>
      <w:r>
        <w:t>Name of the Sub_IE: (VarMeasConfig)</w:t>
      </w:r>
    </w:p>
    <w:p>
      <w:r>
        <w:t>}                                                                       OPTIONAL</w:t>
      </w:r>
    </w:p>
    <w:p>
      <w:r>
        <w:t>Name of the IE: (VARMEASCONFIGSL)</w:t>
      </w:r>
    </w:p>
    <w:p>
      <w:r>
        <w:t>Name of the Sub_IE: (VarMeasConfigSL-r16)</w:t>
      </w:r>
    </w:p>
    <w:p>
      <w:r>
        <w:t>-- NR sidelink measurement identities</w:t>
      </w:r>
    </w:p>
    <w:p>
      <w:r>
        <w:t>Name of the Sub_IE: (VarMeasConfigSL-r16)</w:t>
      </w:r>
    </w:p>
    <w:p>
      <w:r>
        <w:t>sl-MeasIdList-r16                              SL-MeasIdList-r16                          OPTIONAL,</w:t>
      </w:r>
    </w:p>
    <w:p>
      <w:r>
        <w:t>Name of the Sub_IE: (VarMeasConfigSL-r16)</w:t>
      </w:r>
    </w:p>
    <w:p>
      <w:r>
        <w:t>-- NR sidelink measurement objects</w:t>
      </w:r>
    </w:p>
    <w:p>
      <w:r>
        <w:t>Name of the Sub_IE: (VarMeasConfigSL-r16)</w:t>
      </w:r>
    </w:p>
    <w:p>
      <w:r>
        <w:t>sl-MeasObjectList-r16                          SL-MeasObjectList-r16                      OPTIONAL,</w:t>
      </w:r>
    </w:p>
    <w:p>
      <w:r>
        <w:t>Name of the Sub_IE: (VarMeasConfigSL-r16)</w:t>
      </w:r>
    </w:p>
    <w:p>
      <w:r>
        <w:t>-- NR sidelink reporting configurations</w:t>
      </w:r>
    </w:p>
    <w:p>
      <w:r>
        <w:t>Name of the Sub_IE: (VarMeasConfigSL-r16)</w:t>
      </w:r>
    </w:p>
    <w:p>
      <w:r>
        <w:t>sl-reportConfigList-r16                        SL-ReportConfigList-r16                    OPTIONAL,</w:t>
      </w:r>
    </w:p>
    <w:p>
      <w:r>
        <w:t>Name of the Sub_IE: (VarMeasConfigSL-r16)</w:t>
      </w:r>
    </w:p>
    <w:p>
      <w:r>
        <w:t>-- Other parameters</w:t>
      </w:r>
    </w:p>
    <w:p>
      <w:r>
        <w:t>Name of the Sub_IE: (VarMeasConfigSL-r16)</w:t>
      </w:r>
    </w:p>
    <w:p>
      <w:r>
        <w:t>sl-QuantityConfig-r16                          SL-QuantityConfig-r16                      OPTIONAL</w:t>
      </w:r>
    </w:p>
    <w:p>
      <w:r>
        <w:t>Name of the IE: (VARMEASIDLECONFIG)</w:t>
      </w:r>
    </w:p>
    <w:p>
      <w:r>
        <w:t>Name of the Sub_IE: (VarMeasIdleConfig-r16)</w:t>
      </w:r>
    </w:p>
    <w:p>
      <w:r>
        <w:t>measIdleCarrierListNR-r16     SEQUENCE (SIZE (1..maxFreqIdle-r16)) OF MeasIdleCarrierNR-r16                  OPTIONAL,</w:t>
      </w:r>
    </w:p>
    <w:p>
      <w:r>
        <w:t>Name of the Sub_IE: (VarMeasIdleConfig-r16)</w:t>
      </w:r>
    </w:p>
    <w:p>
      <w:r>
        <w:t>measIdleCarrierListEUTRA-r16  SEQUENCE (SIZE (1..maxFreqIdle-r16)) OF MeasIdleCarrierEUTRA-r16               OPTIONAL,</w:t>
      </w:r>
    </w:p>
    <w:p>
      <w:r>
        <w:t>Name of the Sub_IE: (VarMeasIdleConfig-r16)</w:t>
      </w:r>
    </w:p>
    <w:p>
      <w:r>
        <w:t>measIdleDuration-r16          ENUMERATED {sec10, sec30, sec60, sec120, sec180, sec240, sec300, spare},</w:t>
      </w:r>
    </w:p>
    <w:p>
      <w:r>
        <w:t>Name of the Sub_IE: (VarMeasIdleConfig-r16)</w:t>
      </w:r>
    </w:p>
    <w:p>
      <w:r>
        <w:t>validityAreaList-r16          ValidityAreaList-r16                                                           OPTIONAL</w:t>
      </w:r>
    </w:p>
    <w:p>
      <w:r>
        <w:t>Name of the IE: (VARMEASIDLEREPORT)</w:t>
      </w:r>
    </w:p>
    <w:p>
      <w:r>
        <w:t>Name of the Sub_IE: (VarMeasIdleReport-r16)</w:t>
      </w:r>
    </w:p>
    <w:p>
      <w:r>
        <w:t>measReportIdleNR-r16         MeasResultIdleNR-r16                     OPTIONAL,</w:t>
      </w:r>
    </w:p>
    <w:p>
      <w:r>
        <w:t>Name of the Sub_IE: (VarMeasIdleReport-r16)</w:t>
      </w:r>
    </w:p>
    <w:p>
      <w:r>
        <w:t>measReportIdleEUTRA-r16      MeasResultIdleEUTRA-r16                  OPTIONAL</w:t>
      </w:r>
    </w:p>
    <w:p>
      <w:r>
        <w:t>Name of the IE: (VARMEASREPORTLIST)</w:t>
      </w:r>
    </w:p>
    <w:p>
      <w:r>
        <w:t>Name of the Sub_IE: (VarMeasReportList)</w:t>
      </w:r>
    </w:p>
    <w:p>
      <w:r>
        <w:t>VarMeasReportList SEQUENCE (SIZE (1..maxNrofMeasId)) OF VarMeasReport</w:t>
      </w:r>
    </w:p>
    <w:p>
      <w:r>
        <w:t>Name of the Sub_IE: (VarMeasReport)</w:t>
      </w:r>
    </w:p>
    <w:p>
      <w:r>
        <w:t>-- List of measurement that have been triggered</w:t>
      </w:r>
    </w:p>
    <w:p>
      <w:r>
        <w:t>Name of the Sub_IE: (VarMeasReport)</w:t>
      </w:r>
    </w:p>
    <w:p>
      <w:r>
        <w:t>measId                              MeasId,</w:t>
      </w:r>
    </w:p>
    <w:p>
      <w:r>
        <w:t>Name of the Sub_IE: (VarMeasReport)</w:t>
      </w:r>
    </w:p>
    <w:p>
      <w:r>
        <w:t>cellsTriggeredList                  CellsTriggeredList              OPTIONAL,</w:t>
      </w:r>
    </w:p>
    <w:p>
      <w:r>
        <w:t>Name of the Sub_IE: (VarMeasReport)</w:t>
      </w:r>
    </w:p>
    <w:p>
      <w:r>
        <w:t>numberOfReportsSent                 INTEGER,</w:t>
      </w:r>
    </w:p>
    <w:p>
      <w:r>
        <w:t>Name of the Sub_IE: (VarMeasReport)</w:t>
      </w:r>
    </w:p>
    <w:p>
      <w:r>
        <w:t>cli-TriggeredList-r16               CLI-TriggeredList-r16           OPTIONAL,</w:t>
      </w:r>
    </w:p>
    <w:p>
      <w:r>
        <w:t>Name of the Sub_IE: (VarMeasReport)</w:t>
      </w:r>
    </w:p>
    <w:p>
      <w:r>
        <w:t>tx-PoolMeasToAddModListNR-r16       Tx-PoolMeasList-r16             OPTIONAL,</w:t>
      </w:r>
    </w:p>
    <w:p>
      <w:r>
        <w:t>Name of the Sub_IE: (VarMeasReport)</w:t>
      </w:r>
    </w:p>
    <w:p>
      <w:r>
        <w:t>relaysTriggeredList-r17             RelaysTriggeredList-r17         OPTIONAL</w:t>
      </w:r>
    </w:p>
    <w:p>
      <w:r>
        <w:t>Name of the Sub_IE: (CellsTriggeredList)</w:t>
      </w:r>
    </w:p>
    <w:p>
      <w:r>
        <w:t>CellsTriggeredList SEQUENCE (SIZE (1..maxNrofCellMeas)) OF CHOICE {</w:t>
      </w:r>
    </w:p>
    <w:p>
      <w:r>
        <w:t>Name of the Sub_IE: (CellsTriggeredList)</w:t>
      </w:r>
    </w:p>
    <w:p>
      <w:r>
        <w:t>physCellId                          PhysCellId,</w:t>
      </w:r>
    </w:p>
    <w:p>
      <w:r>
        <w:t>Name of the Sub_IE: (CellsTriggeredList)</w:t>
      </w:r>
    </w:p>
    <w:p>
      <w:r>
        <w:t>physCellIdEUTRA                     EUTRA-PhysCellId,</w:t>
      </w:r>
    </w:p>
    <w:p>
      <w:r>
        <w:t>Name of the Sub_IE: (CellsTriggeredList)</w:t>
      </w:r>
    </w:p>
    <w:p>
      <w:r>
        <w:t>physCellIdUTRA-FDD-r16              PhysCellIdUTRA-FDD-r16</w:t>
      </w:r>
    </w:p>
    <w:p>
      <w:r>
        <w:t>Name of the Sub_IE: (CLI-TriggeredList-r16)</w:t>
      </w:r>
    </w:p>
    <w:p>
      <w:r>
        <w:t>srs-RSRP-TriggeredList-r16          SRS-RSRP-TriggeredList-r16,</w:t>
      </w:r>
    </w:p>
    <w:p>
      <w:r>
        <w:t>Name of the Sub_IE: (CLI-TriggeredList-r16)</w:t>
      </w:r>
    </w:p>
    <w:p>
      <w:r>
        <w:t>cli-RSSI-TriggeredList-r16          CLI-RSSI-TriggeredList-r16</w:t>
      </w:r>
    </w:p>
    <w:p>
      <w:r>
        <w:t>Name of the Sub_IE: (SRS-RSRP-TriggeredList-r16)</w:t>
      </w:r>
    </w:p>
    <w:p>
      <w:r>
        <w:t>SRS-RSRP-TriggeredList-r16 SEQUENCE (SIZE (1.. maxNrofCLI-SRS-Resources-r16)) OF SRS-ResourceId</w:t>
      </w:r>
    </w:p>
    <w:p>
      <w:r>
        <w:t>Name of the Sub_IE: (CLI-RSSI-TriggeredList-r16)</w:t>
      </w:r>
    </w:p>
    <w:p>
      <w:r>
        <w:t>CLI-RSSI-TriggeredList-r16 SEQUENCE (SIZE (1.. maxNrofCLI-RSSI-Resources-r16)) OF RSSI-ResourceId-r16</w:t>
      </w:r>
    </w:p>
    <w:p>
      <w:r>
        <w:t>Name of the Sub_IE: (RelaysTriggeredList-r17)</w:t>
      </w:r>
    </w:p>
    <w:p>
      <w:r>
        <w:t>RelaysTriggeredList-r17 SEQUENCE (SIZE (1.. maxNrofRelayMeas-r17)) OF SL-SourceIdentity-r17</w:t>
      </w:r>
    </w:p>
    <w:p>
      <w:r>
        <w:t>Name of the IE: (VARMEASREPORTLISTSL)</w:t>
      </w:r>
    </w:p>
    <w:p>
      <w:r>
        <w:t>Name of the Sub_IE: (VarMeasReportListSL-r16)</w:t>
      </w:r>
    </w:p>
    <w:p>
      <w:r>
        <w:t>VarMeasReportListSL-r16 SEQUENCE (SIZE (1..maxNrofSL-MeasId-r16)) OF VarMeasReportSL-r16</w:t>
      </w:r>
    </w:p>
    <w:p>
      <w:r>
        <w:t>Name of the Sub_IE: (VarMeasReportSL-r16)</w:t>
      </w:r>
    </w:p>
    <w:p>
      <w:r>
        <w:t>-- List of NR sidelink measurement that have been triggered</w:t>
      </w:r>
    </w:p>
    <w:p>
      <w:r>
        <w:t>Name of the Sub_IE: (VarMeasReportSL-r16)</w:t>
      </w:r>
    </w:p>
    <w:p>
      <w:r>
        <w:t>sl-MeasId-r16                             SL-MeasId-r16,</w:t>
      </w:r>
    </w:p>
    <w:p>
      <w:r>
        <w:t>Name of the Sub_IE: (VarMeasReportSL-r16)</w:t>
      </w:r>
    </w:p>
    <w:p>
      <w:r>
        <w:t>sl-FrequencyTriggeredList-r16             SEQUENCE (SIZE (1..maxNrofFreqSL-r16)) OF ARFCN-ValueNR              OPTIONAL,</w:t>
      </w:r>
    </w:p>
    <w:p>
      <w:r>
        <w:t>Name of the Sub_IE: (VarMeasReportSL-r16)</w:t>
      </w:r>
    </w:p>
    <w:p>
      <w:r>
        <w:t>sl-NumberOfReportsSent-r16                INTEGER</w:t>
      </w:r>
    </w:p>
    <w:p>
      <w:r>
        <w:t>Name of the IE: (VARMOBILITYHISTORYREPORT)</w:t>
      </w:r>
    </w:p>
    <w:p>
      <w:r>
        <w:t>Name of the Sub_IE: (VarMobilityHistoryReport-r17)</w:t>
      </w:r>
    </w:p>
    <w:p>
      <w:r>
        <w:t>visitedCellInfoList-r16          VisitedCellInfoList-r16,</w:t>
      </w:r>
    </w:p>
    <w:p>
      <w:r>
        <w:t>Name of the Sub_IE: (VarMobilityHistoryReport-r17)</w:t>
      </w:r>
    </w:p>
    <w:p>
      <w:r>
        <w:t>visitedPSCellInfoListReport-r17  VisitedPSCellInfoList-r17         OPTIONAL</w:t>
      </w:r>
    </w:p>
    <w:p>
      <w:r>
        <w:t>Name of the IE: (VARPENDINGRNA-UPDATE)</w:t>
      </w:r>
    </w:p>
    <w:p>
      <w:r>
        <w:t>Name of the Sub_IE: (VarPendingRNA-Update)</w:t>
      </w:r>
    </w:p>
    <w:p>
      <w:r>
        <w:t>pendingRNA-Update                   BOOLEAN                             OPTIONAL</w:t>
      </w:r>
    </w:p>
    <w:p>
      <w:r>
        <w:t>Name of the IE: (VARRA-REPORT)</w:t>
      </w:r>
    </w:p>
    <w:p>
      <w:r>
        <w:t>Name of the Sub_IE: (VarRA-Report-r16)</w:t>
      </w:r>
    </w:p>
    <w:p>
      <w:r>
        <w:t>ra-ReportList-r16         RA-ReportList-r16,</w:t>
      </w:r>
    </w:p>
    <w:p>
      <w:r>
        <w:t>Name of the Sub_IE: (VarRA-Report-r16)</w:t>
      </w:r>
    </w:p>
    <w:p>
      <w:r>
        <w:t>plmn-IdentityList-r16     PLMN-IdentityList-r16</w:t>
      </w:r>
    </w:p>
    <w:p>
      <w:r>
        <w:t>Name of the Sub_IE: (PLMN-IdentityList-r16)</w:t>
      </w:r>
    </w:p>
    <w:p>
      <w:r>
        <w:t>PLMN-IdentityList-r16 SEQUENCE (SIZE (1..maxPLMN)) OF PLMN-Identity</w:t>
      </w:r>
    </w:p>
    <w:p>
      <w:r>
        <w:t>Name of the IE: (VARRESUMEMAC-INPUT)</w:t>
      </w:r>
    </w:p>
    <w:p>
      <w:r>
        <w:t>Name of the Sub_IE: (VarResumeMAC-Input)</w:t>
      </w:r>
    </w:p>
    <w:p>
      <w:r>
        <w:t>sourcePhysCellId                        PhysCellId,</w:t>
      </w:r>
    </w:p>
    <w:p>
      <w:r>
        <w:t>Name of the Sub_IE: (VarResumeMAC-Input)</w:t>
      </w:r>
    </w:p>
    <w:p>
      <w:r>
        <w:t>targetCellIdentity                      CellIdentity,</w:t>
      </w:r>
    </w:p>
    <w:p>
      <w:r>
        <w:t>Name of the Sub_IE: (VarResumeMAC-Input)</w:t>
      </w:r>
    </w:p>
    <w:p>
      <w:r>
        <w:t>source-c-RNTI                           RNTI-Value</w:t>
      </w:r>
    </w:p>
    <w:p>
      <w:r>
        <w:t>Name of the IE: (VARRLF-REPORT)</w:t>
      </w:r>
    </w:p>
    <w:p>
      <w:r>
        <w:t>Name of the Sub_IE: (VarRLF-Report-r16)</w:t>
      </w:r>
    </w:p>
    <w:p>
      <w:r>
        <w:t>rlf-Report-r16           RLF-Report-r16,</w:t>
      </w:r>
    </w:p>
    <w:p>
      <w:r>
        <w:t>Name of the Sub_IE: (VarRLF-Report-r16)</w:t>
      </w:r>
    </w:p>
    <w:p>
      <w:r>
        <w:t>plmn-IdentityList-r16    PLMN-IdentityList2-r16</w:t>
      </w:r>
    </w:p>
    <w:p>
      <w:r>
        <w:t>Name of the IE: (VARSHORTMAC-INPUT)</w:t>
      </w:r>
    </w:p>
    <w:p>
      <w:r>
        <w:t>Name of the Sub_IE: (VarShortMAC-Input)</w:t>
      </w:r>
    </w:p>
    <w:p>
      <w:r>
        <w:t>sourcePhysCellId                        PhysCellId,</w:t>
      </w:r>
    </w:p>
    <w:p>
      <w:r>
        <w:t>Name of the Sub_IE: (VarShortMAC-Input)</w:t>
      </w:r>
    </w:p>
    <w:p>
      <w:r>
        <w:t>targetCellIdentity                      CellIdentity,</w:t>
      </w:r>
    </w:p>
    <w:p>
      <w:r>
        <w:t>Name of the Sub_IE: (VarShortMAC-Input)</w:t>
      </w:r>
    </w:p>
    <w:p>
      <w:r>
        <w:t>source-c-RNTI                           RNTI-Value</w:t>
      </w:r>
    </w:p>
    <w:p>
      <w:r>
        <w:t>Name of the IE: (VARSUCCESSHO-Report)</w:t>
      </w:r>
    </w:p>
    <w:p>
      <w:r>
        <w:t>Name of the Sub_IE: (VarSuccessHO-Report-r17-IEs)</w:t>
      </w:r>
    </w:p>
    <w:p>
      <w:r>
        <w:t>successHO-Report-r17            SuccessHO-Report-r17,</w:t>
      </w:r>
    </w:p>
    <w:p>
      <w:r>
        <w:t>Name of the Sub_IE: (VarSuccessHO-Report-r17-IEs)</w:t>
      </w:r>
    </w:p>
    <w:p>
      <w:r>
        <w:t>plmn-IdentityList-r17           PLMN-IdentityList2-r16</w:t>
      </w:r>
    </w:p>
    <w:p>
      <w:r>
        <w:t>Name of the IE: (NR-SIDELINK-PRECONF-DEFINITIONS)</w:t>
      </w:r>
    </w:p>
    <w:p>
      <w:r>
        <w:t>Name of the Sub_IE: (NR-Sidelink-Preconf DEFINITIONS AUTOMATIC TAGS)</w:t>
      </w:r>
    </w:p>
    <w:p>
      <w:r>
        <w:t>BEGIN</w:t>
      </w:r>
    </w:p>
    <w:p>
      <w:r>
        <w:t>Name of the Sub_IE: (NR-Sidelink-Preconf DEFINITIONS AUTOMATIC TAGS)</w:t>
      </w:r>
    </w:p>
    <w:p>
      <w:r>
        <w:t>IMPORTS</w:t>
      </w:r>
    </w:p>
    <w:p>
      <w:r>
        <w:t>Name of the Sub_IE: (NR-Sidelink-Preconf DEFINITIONS AUTOMATIC TAGS)</w:t>
      </w:r>
    </w:p>
    <w:p>
      <w:r>
        <w:t>SL-RemoteUE-Config-r17,</w:t>
      </w:r>
    </w:p>
    <w:p>
      <w:r>
        <w:t>Name of the Sub_IE: (NR-Sidelink-Preconf DEFINITIONS AUTOMATIC TAGS)</w:t>
      </w:r>
    </w:p>
    <w:p>
      <w:r>
        <w:t>SL-DRX-ConfigGC-BC-r17,</w:t>
      </w:r>
    </w:p>
    <w:p>
      <w:r>
        <w:t>Name of the Sub_IE: (NR-Sidelink-Preconf DEFINITIONS AUTOMATIC TAGS)</w:t>
      </w:r>
    </w:p>
    <w:p>
      <w:r>
        <w:t>SL-FreqConfigCommon-r16,</w:t>
      </w:r>
    </w:p>
    <w:p>
      <w:r>
        <w:t>Name of the Sub_IE: (NR-Sidelink-Preconf DEFINITIONS AUTOMATIC TAGS)</w:t>
      </w:r>
    </w:p>
    <w:p>
      <w:r>
        <w:t>SL-RadioBearerConfig-r16,</w:t>
      </w:r>
    </w:p>
    <w:p>
      <w:r>
        <w:t>Name of the Sub_IE: (NR-Sidelink-Preconf DEFINITIONS AUTOMATIC TAGS)</w:t>
      </w:r>
    </w:p>
    <w:p>
      <w:r>
        <w:t>SL-RLC-BearerConfig-r16,</w:t>
      </w:r>
    </w:p>
    <w:p>
      <w:r>
        <w:t>Name of the Sub_IE: (NR-Sidelink-Preconf DEFINITIONS AUTOMATIC TAGS)</w:t>
      </w:r>
    </w:p>
    <w:p>
      <w:r>
        <w:t>SL-EUTRA-AnchorCarrierFreqList-r16,</w:t>
      </w:r>
    </w:p>
    <w:p>
      <w:r>
        <w:t>Name of the Sub_IE: (NR-Sidelink-Preconf DEFINITIONS AUTOMATIC TAGS)</w:t>
      </w:r>
    </w:p>
    <w:p>
      <w:r>
        <w:t>SL-NR-AnchorCarrierFreqList-r16,</w:t>
      </w:r>
    </w:p>
    <w:p>
      <w:r>
        <w:t>Name of the Sub_IE: (NR-Sidelink-Preconf DEFINITIONS AUTOMATIC TAGS)</w:t>
      </w:r>
    </w:p>
    <w:p>
      <w:r>
        <w:t>SL-MeasConfigCommon-r16,</w:t>
      </w:r>
    </w:p>
    <w:p>
      <w:r>
        <w:t>Name of the Sub_IE: (NR-Sidelink-Preconf DEFINITIONS AUTOMATIC TAGS)</w:t>
      </w:r>
    </w:p>
    <w:p>
      <w:r>
        <w:t>SL-UE-SelectedConfig-r16,</w:t>
      </w:r>
    </w:p>
    <w:p>
      <w:r>
        <w:t>Name of the Sub_IE: (NR-Sidelink-Preconf DEFINITIONS AUTOMATIC TAGS)</w:t>
      </w:r>
    </w:p>
    <w:p>
      <w:r>
        <w:t>TDD-UL-DL-ConfigCommon,</w:t>
      </w:r>
    </w:p>
    <w:p>
      <w:r>
        <w:t>Name of the Sub_IE: (NR-Sidelink-Preconf DEFINITIONS AUTOMATIC TAGS)</w:t>
      </w:r>
    </w:p>
    <w:p>
      <w:r>
        <w:t>maxNrofFreqSL-r16,</w:t>
      </w:r>
    </w:p>
    <w:p>
      <w:r>
        <w:t>Name of the Sub_IE: (NR-Sidelink-Preconf DEFINITIONS AUTOMATIC TAGS)</w:t>
      </w:r>
    </w:p>
    <w:p>
      <w:r>
        <w:t>maxNrofSLRB-r16,</w:t>
      </w:r>
    </w:p>
    <w:p>
      <w:r>
        <w:t>Name of the Sub_IE: (NR-Sidelink-Preconf DEFINITIONS AUTOMATIC TAGS)</w:t>
      </w:r>
    </w:p>
    <w:p>
      <w:r>
        <w:t>maxSL-LCID-r16</w:t>
      </w:r>
    </w:p>
    <w:p>
      <w:r>
        <w:t>Name of the Sub_IE: (NR-Sidelink-Preconf DEFINITIONS AUTOMATIC TAGS)</w:t>
      </w:r>
    </w:p>
    <w:p>
      <w:r>
        <w:t>FROM NR-RRC-Definitions;</w:t>
      </w:r>
    </w:p>
    <w:p>
      <w:r>
        <w:t>Name of the IE: (SL-PRECONFIGURATIONNR)</w:t>
      </w:r>
    </w:p>
    <w:p>
      <w:r>
        <w:t>Name of the Sub_IE: (SL-PreconfigurationNR-r16)</w:t>
      </w:r>
    </w:p>
    <w:p>
      <w:r>
        <w:t>sidelinkPreconfigNR-r16                   SidelinkPreconfigNR-r16,</w:t>
      </w:r>
    </w:p>
    <w:p>
      <w:r>
        <w:t>Name of the Sub_IE: (SL-PreconfigurationNR-r16)</w:t>
      </w:r>
    </w:p>
    <w:p>
      <w:r>
        <w:t>...</w:t>
      </w:r>
    </w:p>
    <w:p>
      <w:r>
        <w:t>Name of the Sub_IE: (SidelinkPreconfigNR-r16)</w:t>
      </w:r>
    </w:p>
    <w:p>
      <w:r>
        <w:t>sl-PreconfigFreqInfoList-r16                SEQUENCE (SIZE (1..maxNrofFreqSL-r16)) OF SL-FreqConfigCommon-r16     OPTIONAL,</w:t>
      </w:r>
    </w:p>
    <w:p>
      <w:r>
        <w:t>Name of the Sub_IE: (SidelinkPreconfigNR-r16)</w:t>
      </w:r>
    </w:p>
    <w:p>
      <w:r>
        <w:t>sl-PreconfigNR-AnchorCarrierFreqList-r16    SL-NR-AnchorCarrierFreqList-r16                                       OPTIONAL,</w:t>
      </w:r>
    </w:p>
    <w:p>
      <w:r>
        <w:t>Name of the Sub_IE: (SidelinkPreconfigNR-r16)</w:t>
      </w:r>
    </w:p>
    <w:p>
      <w:r>
        <w:t>sl-PreconfigEUTRA-AnchorCarrierFreqList-r16 SL-EUTRA-AnchorCarrierFreqList-r16                                    OPTIONAL,</w:t>
      </w:r>
    </w:p>
    <w:p>
      <w:r>
        <w:t>Name of the Sub_IE: (SidelinkPreconfigNR-r16)</w:t>
      </w:r>
    </w:p>
    <w:p>
      <w:r>
        <w:t>sl-RadioBearerPreConfigList-r16             SEQUENCE (SIZE (1..maxNrofSLRB-r16)) OF SL-RadioBearerConfig-r16      OPTIONAL,</w:t>
      </w:r>
    </w:p>
    <w:p>
      <w:r>
        <w:t>Name of the Sub_IE: (SidelinkPreconfigNR-r16)</w:t>
      </w:r>
    </w:p>
    <w:p>
      <w:r>
        <w:t>sl-RLC-BearerPreConfigList-r16              SEQUENCE (SIZE (1..maxSL-LCID-r16)) OF SL-RLC-BearerConfig-r16        OPTIONAL,</w:t>
      </w:r>
    </w:p>
    <w:p>
      <w:r>
        <w:t>Name of the Sub_IE: (SidelinkPreconfigNR-r16)</w:t>
      </w:r>
    </w:p>
    <w:p>
      <w:r>
        <w:t>sl-MeasPreConfig-r16                        SL-MeasConfigCommon-r16                                               OPTIONAL,</w:t>
      </w:r>
    </w:p>
    <w:p>
      <w:r>
        <w:t>Name of the Sub_IE: (SidelinkPreconfigNR-r16)</w:t>
      </w:r>
    </w:p>
    <w:p>
      <w:r>
        <w:t>sl-OffsetDFN-r16                            INTEGER (1..1000)                                                     OPTIONAL,</w:t>
      </w:r>
    </w:p>
    <w:p>
      <w:r>
        <w:t>Name of the Sub_IE: (SidelinkPreconfigNR-r16)</w:t>
      </w:r>
    </w:p>
    <w:p>
      <w:r>
        <w:t>t400-r16                                    ENUMERATED{ms100, ms200, ms300, ms400, ms600, ms1000, ms1500, ms2000} OPTIONAL,</w:t>
      </w:r>
    </w:p>
    <w:p>
      <w:r>
        <w:t>Name of the Sub_IE: (SidelinkPreconfigNR-r16)</w:t>
      </w:r>
    </w:p>
    <w:p>
      <w:r>
        <w:t>sl-MaxNumConsecutiveDTX-r16                 ENUMERATED {n1, n2, n3, n4, n6, n8, n16, n32}                         OPTIONAL,</w:t>
      </w:r>
    </w:p>
    <w:p>
      <w:r>
        <w:t>Name of the Sub_IE: (SidelinkPreconfigNR-r16)</w:t>
      </w:r>
    </w:p>
    <w:p>
      <w:r>
        <w:t>sl-SSB-PriorityNR-r16                       INTEGER (1..8)                                                        OPTIONAL,</w:t>
      </w:r>
    </w:p>
    <w:p>
      <w:r>
        <w:t>Name of the Sub_IE: (SidelinkPreconfigNR-r16)</w:t>
      </w:r>
    </w:p>
    <w:p>
      <w:r>
        <w:t>sl-PreconfigGeneral-r16                     SL-PreconfigGeneral-r16                                               OPTIONAL,</w:t>
      </w:r>
    </w:p>
    <w:p>
      <w:r>
        <w:t>Name of the Sub_IE: (SidelinkPreconfigNR-r16)</w:t>
      </w:r>
    </w:p>
    <w:p>
      <w:r>
        <w:t>sl-UE-SelectedPreConfig-r16                 SL-UE-SelectedConfig-r16                                              OPTIONAL,</w:t>
      </w:r>
    </w:p>
    <w:p>
      <w:r>
        <w:t>Name of the Sub_IE: (SidelinkPreconfigNR-r16)</w:t>
      </w:r>
    </w:p>
    <w:p>
      <w:r>
        <w:t>sl-CSI-Acquisition-r16                      ENUMERATED {enabled}                                                  OPTIONAL,</w:t>
      </w:r>
    </w:p>
    <w:p>
      <w:r>
        <w:t>Name of the Sub_IE: (SidelinkPreconfigNR-r16)</w:t>
      </w:r>
    </w:p>
    <w:p>
      <w:r>
        <w:t>sl-RoHC-Profiles-r16                        SL-RoHC-Profiles-r16                                                  OPTIONAL,</w:t>
      </w:r>
    </w:p>
    <w:p>
      <w:r>
        <w:t>Name of the Sub_IE: (SidelinkPreconfigNR-r16)</w:t>
      </w:r>
    </w:p>
    <w:p>
      <w:r>
        <w:t>sl-MaxCID-r16                               INTEGER (1..16383)                                                    DEFAULT 15,</w:t>
      </w:r>
    </w:p>
    <w:p>
      <w:r>
        <w:t>Name of the Sub_IE: (SidelinkPreconfigNR-r16)</w:t>
      </w:r>
    </w:p>
    <w:p>
      <w:r>
        <w:t>...,</w:t>
      </w:r>
    </w:p>
    <w:p>
      <w:r>
        <w:t>Name of the Sub_IE: (SidelinkPreconfigNR-r16)</w:t>
      </w:r>
    </w:p>
    <w:p>
      <w:r>
        <w:t>[[</w:t>
      </w:r>
    </w:p>
    <w:p>
      <w:r>
        <w:t>Name of the Sub_IE: (SidelinkPreconfigNR-r16)</w:t>
      </w:r>
    </w:p>
    <w:p>
      <w:r>
        <w:t>sl-DRX-PreConfigGC-BC-r17                   SL-DRX-ConfigGC-BC-r17                                               OPTIONAL,</w:t>
      </w:r>
    </w:p>
    <w:p>
      <w:r>
        <w:t>Name of the Sub_IE: (SidelinkPreconfigNR-r16)</w:t>
      </w:r>
    </w:p>
    <w:p>
      <w:r>
        <w:t>sl-TxProfileList-r17                        SL-TxProfileList-r17                                                  OPTIONAL,</w:t>
      </w:r>
    </w:p>
    <w:p>
      <w:r>
        <w:t>Name of the Sub_IE: (SidelinkPreconfigNR-r16)</w:t>
      </w:r>
    </w:p>
    <w:p>
      <w:r>
        <w:t>sl-PreconfigDiscConfig-r17                  SL-RemoteUE-Config-r17                                                OPTIONAL</w:t>
      </w:r>
    </w:p>
    <w:p>
      <w:r>
        <w:t>Name of the Sub_IE: (SidelinkPreconfigNR-r16)</w:t>
      </w:r>
    </w:p>
    <w:p>
      <w:r>
        <w:t>]]</w:t>
      </w:r>
    </w:p>
    <w:p>
      <w:r>
        <w:t>Name of the Sub_IE: (SL-TxProfileList-r17)</w:t>
      </w:r>
    </w:p>
    <w:p>
      <w:r>
        <w:t>SL-TxProfileList-r17 SEQUENCE (SIZE (1..256)) OF SL-TxProfile-r17</w:t>
      </w:r>
    </w:p>
    <w:p>
      <w:r>
        <w:t>Name of the Sub_IE: (SL-TxProfile-r17)</w:t>
      </w:r>
    </w:p>
    <w:p>
      <w:r>
        <w:t>SL-TxProfile-r17 ENUMERATED {drx-Compatible, drx-Incompatible, spare6, spare5, spare4, spare3,spare2, spare1}</w:t>
      </w:r>
    </w:p>
    <w:p>
      <w:r>
        <w:t>Name of the Sub_IE: (SL-PreconfigGeneral-r16)</w:t>
      </w:r>
    </w:p>
    <w:p>
      <w:r>
        <w:t>sl-TDD-Configuration-r16                    TDD-UL-DL-ConfigCommon                                                OPTIONAL,</w:t>
      </w:r>
    </w:p>
    <w:p>
      <w:r>
        <w:t>Name of the Sub_IE: (SL-PreconfigGeneral-r16)</w:t>
      </w:r>
    </w:p>
    <w:p>
      <w:r>
        <w:t>reservedBits-r16                            BIT STRING (SIZE (2))                                                 OPTIONAL,</w:t>
      </w:r>
    </w:p>
    <w:p>
      <w:r>
        <w:t>Name of the Sub_IE: (SL-PreconfigGeneral-r16)</w:t>
      </w:r>
    </w:p>
    <w:p>
      <w:r>
        <w:t>...</w:t>
      </w:r>
    </w:p>
    <w:p>
      <w:r>
        <w:t>Name of the Sub_IE: (SL-RoHC-Profiles-r16)</w:t>
      </w:r>
    </w:p>
    <w:p>
      <w:r>
        <w:t>profile0x0001-r16                     BOOLEAN,</w:t>
      </w:r>
    </w:p>
    <w:p>
      <w:r>
        <w:t>Name of the Sub_IE: (SL-RoHC-Profiles-r16)</w:t>
      </w:r>
    </w:p>
    <w:p>
      <w:r>
        <w:t>profile0x0002-r16                     BOOLEAN,</w:t>
      </w:r>
    </w:p>
    <w:p>
      <w:r>
        <w:t>Name of the Sub_IE: (SL-RoHC-Profiles-r16)</w:t>
      </w:r>
    </w:p>
    <w:p>
      <w:r>
        <w:t>profile0x0003-r16                     BOOLEAN,</w:t>
      </w:r>
    </w:p>
    <w:p>
      <w:r>
        <w:t>Name of the Sub_IE: (SL-RoHC-Profiles-r16)</w:t>
      </w:r>
    </w:p>
    <w:p>
      <w:r>
        <w:t>profile0x0004-r16                     BOOLEAN,</w:t>
      </w:r>
    </w:p>
    <w:p>
      <w:r>
        <w:t>Name of the Sub_IE: (SL-RoHC-Profiles-r16)</w:t>
      </w:r>
    </w:p>
    <w:p>
      <w:r>
        <w:t>profile0x0006-r16                     BOOLEAN,</w:t>
      </w:r>
    </w:p>
    <w:p>
      <w:r>
        <w:t>Name of the Sub_IE: (SL-RoHC-Profiles-r16)</w:t>
      </w:r>
    </w:p>
    <w:p>
      <w:r>
        <w:t>profile0x0101-r16                     BOOLEAN,</w:t>
      </w:r>
    </w:p>
    <w:p>
      <w:r>
        <w:t>Name of the Sub_IE: (SL-RoHC-Profiles-r16)</w:t>
      </w:r>
    </w:p>
    <w:p>
      <w:r>
        <w:t>profile0x0102-r16                     BOOLEAN,</w:t>
      </w:r>
    </w:p>
    <w:p>
      <w:r>
        <w:t>Name of the Sub_IE: (SL-RoHC-Profiles-r16)</w:t>
      </w:r>
    </w:p>
    <w:p>
      <w:r>
        <w:t>profile0x0103-r16                     BOOLEAN,</w:t>
      </w:r>
    </w:p>
    <w:p>
      <w:r>
        <w:t>Name of the Sub_IE: (SL-RoHC-Profiles-r16)</w:t>
      </w:r>
    </w:p>
    <w:p>
      <w:r>
        <w:t>profile0x0104-r16                     BOOLEAN</w:t>
      </w:r>
    </w:p>
    <w:p>
      <w:r>
        <w:t>Name of the IE: (SL-ACCESSINFO-L2U2N)</w:t>
      </w:r>
    </w:p>
    <w:p>
      <w:r>
        <w:t>Name of the Sub_IE: (NR-Sidelink-DiscoveryMessage DEFINITIONS AUTOMATIC TAGS)</w:t>
      </w:r>
    </w:p>
    <w:p>
      <w:r>
        <w:t>BEGIN</w:t>
      </w:r>
    </w:p>
    <w:p>
      <w:r>
        <w:t>Name of the Sub_IE: (NR-Sidelink-DiscoveryMessage DEFINITIONS AUTOMATIC TAGS)</w:t>
      </w:r>
    </w:p>
    <w:p>
      <w:r>
        <w:t>IMPORTS</w:t>
      </w:r>
    </w:p>
    <w:p>
      <w:r>
        <w:t>Name of the Sub_IE: (NR-Sidelink-DiscoveryMessage DEFINITIONS AUTOMATIC TAGS)</w:t>
      </w:r>
    </w:p>
    <w:p>
      <w:r>
        <w:t>CellAccessRelatedInfo,</w:t>
      </w:r>
    </w:p>
    <w:p>
      <w:r>
        <w:t>Name of the Sub_IE: (NR-Sidelink-DiscoveryMessage DEFINITIONS AUTOMATIC TAGS)</w:t>
      </w:r>
    </w:p>
    <w:p>
      <w:r>
        <w:t>SL-ServingCellInfo-r17</w:t>
      </w:r>
    </w:p>
    <w:p>
      <w:r>
        <w:t>Name of the Sub_IE: (NR-Sidelink-DiscoveryMessage DEFINITIONS AUTOMATIC TAGS)</w:t>
      </w:r>
    </w:p>
    <w:p>
      <w:r>
        <w:t>FROM NR-RRC-Definitions;</w:t>
      </w:r>
    </w:p>
    <w:p>
      <w:r>
        <w:t>Name of the Sub_IE: (SL-AccessInfo-L2U2N-r17)</w:t>
      </w:r>
    </w:p>
    <w:p>
      <w:r>
        <w:t>cellAccessRelatedInfo-r17               CellAccessRelatedInfo,</w:t>
      </w:r>
    </w:p>
    <w:p>
      <w:r>
        <w:t>Name of the Sub_IE: (SL-AccessInfo-L2U2N-r17)</w:t>
      </w:r>
    </w:p>
    <w:p>
      <w:r>
        <w:t>sl-ServingCellInfo-r17                  SL-ServingCellInfo-r17,</w:t>
      </w:r>
    </w:p>
    <w:p>
      <w:r>
        <w:t>Name of the Sub_IE: (SL-AccessInfo-L2U2N-r17)</w:t>
      </w:r>
    </w:p>
    <w:p>
      <w:r>
        <w:t>...</w:t>
      </w:r>
    </w:p>
    <w:p>
      <w:r>
        <w:t>Name of the Sub_IE: (SL-AccessInfo-L2U2N-r17)</w:t>
      </w:r>
    </w:p>
    <w:p>
      <w:r>
        <w:t>END</w:t>
      </w:r>
    </w:p>
    <w:p>
      <w:r>
        <w:t>Name of the IE: (NR-INTER-NODE-DEFINITIONS)</w:t>
      </w:r>
    </w:p>
    <w:p>
      <w:r>
        <w:t>Name of the Sub_IE: (NR-InterNodeDefinitions DEFINITIONS AUTOMATIC TAGS)</w:t>
      </w:r>
    </w:p>
    <w:p>
      <w:r>
        <w:t>BEGIN</w:t>
      </w:r>
    </w:p>
    <w:p>
      <w:r>
        <w:t>Name of the Sub_IE: (NR-InterNodeDefinitions DEFINITIONS AUTOMATIC TAGS)</w:t>
      </w:r>
    </w:p>
    <w:p>
      <w:r>
        <w:t>IMPORTS</w:t>
      </w:r>
    </w:p>
    <w:p>
      <w:r>
        <w:t>Name of the Sub_IE: (NR-InterNodeDefinitions DEFINITIONS AUTOMATIC TAGS)</w:t>
      </w:r>
    </w:p>
    <w:p>
      <w:r>
        <w:t>ARFCN-ValueNR,</w:t>
      </w:r>
    </w:p>
    <w:p>
      <w:r>
        <w:t>Name of the Sub_IE: (NR-InterNodeDefinitions DEFINITIONS AUTOMATIC TAGS)</w:t>
      </w:r>
    </w:p>
    <w:p>
      <w:r>
        <w:t>ARFCN-ValueEUTRA,</w:t>
      </w:r>
    </w:p>
    <w:p>
      <w:r>
        <w:t>Name of the Sub_IE: (NR-InterNodeDefinitions DEFINITIONS AUTOMATIC TAGS)</w:t>
      </w:r>
    </w:p>
    <w:p>
      <w:r>
        <w:t>CellIdentity,</w:t>
      </w:r>
    </w:p>
    <w:p>
      <w:r>
        <w:t>Name of the Sub_IE: (NR-InterNodeDefinitions DEFINITIONS AUTOMATIC TAGS)</w:t>
      </w:r>
    </w:p>
    <w:p>
      <w:r>
        <w:t>CGI-InfoEUTRA,</w:t>
      </w:r>
    </w:p>
    <w:p>
      <w:r>
        <w:t>Name of the Sub_IE: (NR-InterNodeDefinitions DEFINITIONS AUTOMATIC TAGS)</w:t>
      </w:r>
    </w:p>
    <w:p>
      <w:r>
        <w:t>CGI-InfoNR,</w:t>
      </w:r>
    </w:p>
    <w:p>
      <w:r>
        <w:t>Name of the Sub_IE: (NR-InterNodeDefinitions DEFINITIONS AUTOMATIC TAGS)</w:t>
      </w:r>
    </w:p>
    <w:p>
      <w:r>
        <w:t>CondReconfigExecCondSCG-r17,</w:t>
      </w:r>
    </w:p>
    <w:p>
      <w:r>
        <w:t>Name of the Sub_IE: (NR-InterNodeDefinitions DEFINITIONS AUTOMATIC TAGS)</w:t>
      </w:r>
    </w:p>
    <w:p>
      <w:r>
        <w:t>CSI-RS-Index,</w:t>
      </w:r>
    </w:p>
    <w:p>
      <w:r>
        <w:t>Name of the Sub_IE: (NR-InterNodeDefinitions DEFINITIONS AUTOMATIC TAGS)</w:t>
      </w:r>
    </w:p>
    <w:p>
      <w:r>
        <w:t>CSI-RS-CellMobility,</w:t>
      </w:r>
    </w:p>
    <w:p>
      <w:r>
        <w:t>Name of the Sub_IE: (NR-InterNodeDefinitions DEFINITIONS AUTOMATIC TAGS)</w:t>
      </w:r>
    </w:p>
    <w:p>
      <w:r>
        <w:t>DRX-Config,</w:t>
      </w:r>
    </w:p>
    <w:p>
      <w:r>
        <w:t>Name of the Sub_IE: (NR-InterNodeDefinitions DEFINITIONS AUTOMATIC TAGS)</w:t>
      </w:r>
    </w:p>
    <w:p>
      <w:r>
        <w:t>EUTRA-PhysCellId,</w:t>
      </w:r>
    </w:p>
    <w:p>
      <w:r>
        <w:t>Name of the Sub_IE: (NR-InterNodeDefinitions DEFINITIONS AUTOMATIC TAGS)</w:t>
      </w:r>
    </w:p>
    <w:p>
      <w:r>
        <w:t>FeatureSetDownlinkPerCC-Id,</w:t>
      </w:r>
    </w:p>
    <w:p>
      <w:r>
        <w:t>Name of the Sub_IE: (NR-InterNodeDefinitions DEFINITIONS AUTOMATIC TAGS)</w:t>
      </w:r>
    </w:p>
    <w:p>
      <w:r>
        <w:t>FeatureSetUplinkPerCC-Id,</w:t>
      </w:r>
    </w:p>
    <w:p>
      <w:r>
        <w:t>Name of the Sub_IE: (NR-InterNodeDefinitions DEFINITIONS AUTOMATIC TAGS)</w:t>
      </w:r>
    </w:p>
    <w:p>
      <w:r>
        <w:t>FreqBandIndicatorNR,</w:t>
      </w:r>
    </w:p>
    <w:p>
      <w:r>
        <w:t>Name of the Sub_IE: (NR-InterNodeDefinitions DEFINITIONS AUTOMATIC TAGS)</w:t>
      </w:r>
    </w:p>
    <w:p>
      <w:r>
        <w:t>GapConfig,</w:t>
      </w:r>
    </w:p>
    <w:p>
      <w:r>
        <w:t>Name of the Sub_IE: (NR-InterNodeDefinitions DEFINITIONS AUTOMATIC TAGS)</w:t>
      </w:r>
    </w:p>
    <w:p>
      <w:r>
        <w:t>maxBandComb,</w:t>
      </w:r>
    </w:p>
    <w:p>
      <w:r>
        <w:t>Name of the Sub_IE: (NR-InterNodeDefinitions DEFINITIONS AUTOMATIC TAGS)</w:t>
      </w:r>
    </w:p>
    <w:p>
      <w:r>
        <w:t>maxBands,</w:t>
      </w:r>
    </w:p>
    <w:p>
      <w:r>
        <w:t>Name of the Sub_IE: (NR-InterNodeDefinitions DEFINITIONS AUTOMATIC TAGS)</w:t>
      </w:r>
    </w:p>
    <w:p>
      <w:r>
        <w:t>maxBandsEUTRA,</w:t>
      </w:r>
    </w:p>
    <w:p>
      <w:r>
        <w:t>Name of the Sub_IE: (NR-InterNodeDefinitions DEFINITIONS AUTOMATIC TAGS)</w:t>
      </w:r>
    </w:p>
    <w:p>
      <w:r>
        <w:t>maxCellSFTD,</w:t>
      </w:r>
    </w:p>
    <w:p>
      <w:r>
        <w:t>Name of the Sub_IE: (NR-InterNodeDefinitions DEFINITIONS AUTOMATIC TAGS)</w:t>
      </w:r>
    </w:p>
    <w:p>
      <w:r>
        <w:t>maxFeatureSetsPerBand,</w:t>
      </w:r>
    </w:p>
    <w:p>
      <w:r>
        <w:t>Name of the Sub_IE: (NR-InterNodeDefinitions DEFINITIONS AUTOMATIC TAGS)</w:t>
      </w:r>
    </w:p>
    <w:p>
      <w:r>
        <w:t>maxFreq,</w:t>
      </w:r>
    </w:p>
    <w:p>
      <w:r>
        <w:t>Name of the Sub_IE: (NR-InterNodeDefinitions DEFINITIONS AUTOMATIC TAGS)</w:t>
      </w:r>
    </w:p>
    <w:p>
      <w:r>
        <w:t>maxFreqIDC-MRDC,</w:t>
      </w:r>
    </w:p>
    <w:p>
      <w:r>
        <w:t>Name of the Sub_IE: (NR-InterNodeDefinitions DEFINITIONS AUTOMATIC TAGS)</w:t>
      </w:r>
    </w:p>
    <w:p>
      <w:r>
        <w:t>maxNrofCombIDC,</w:t>
      </w:r>
    </w:p>
    <w:p>
      <w:r>
        <w:t>Name of the Sub_IE: (NR-InterNodeDefinitions DEFINITIONS AUTOMATIC TAGS)</w:t>
      </w:r>
    </w:p>
    <w:p>
      <w:r>
        <w:t>maxNrofCondCells-r16,</w:t>
      </w:r>
    </w:p>
    <w:p>
      <w:r>
        <w:t>Name of the Sub_IE: (NR-InterNodeDefinitions DEFINITIONS AUTOMATIC TAGS)</w:t>
      </w:r>
    </w:p>
    <w:p>
      <w:r>
        <w:t>maxNrofCondCells-1-r17,</w:t>
      </w:r>
    </w:p>
    <w:p>
      <w:r>
        <w:t>Name of the Sub_IE: (NR-InterNodeDefinitions DEFINITIONS AUTOMATIC TAGS)</w:t>
      </w:r>
    </w:p>
    <w:p>
      <w:r>
        <w:t>maxNrofPhysicalResourceBlocks,</w:t>
      </w:r>
    </w:p>
    <w:p>
      <w:r>
        <w:t>Name of the Sub_IE: (NR-InterNodeDefinitions DEFINITIONS AUTOMATIC TAGS)</w:t>
      </w:r>
    </w:p>
    <w:p>
      <w:r>
        <w:t>maxNrofSCells,</w:t>
      </w:r>
    </w:p>
    <w:p>
      <w:r>
        <w:t>Name of the Sub_IE: (NR-InterNodeDefinitions DEFINITIONS AUTOMATIC TAGS)</w:t>
      </w:r>
    </w:p>
    <w:p>
      <w:r>
        <w:t>maxNrofServingCells,</w:t>
      </w:r>
    </w:p>
    <w:p>
      <w:r>
        <w:t>Name of the Sub_IE: (NR-InterNodeDefinitions DEFINITIONS AUTOMATIC TAGS)</w:t>
      </w:r>
    </w:p>
    <w:p>
      <w:r>
        <w:t>maxNrofServingCells-1,</w:t>
      </w:r>
    </w:p>
    <w:p>
      <w:r>
        <w:t>Name of the Sub_IE: (NR-InterNodeDefinitions DEFINITIONS AUTOMATIC TAGS)</w:t>
      </w:r>
    </w:p>
    <w:p>
      <w:r>
        <w:t>maxNrofServingCellsEUTRA,</w:t>
      </w:r>
    </w:p>
    <w:p>
      <w:r>
        <w:t>Name of the Sub_IE: (NR-InterNodeDefinitions DEFINITIONS AUTOMATIC TAGS)</w:t>
      </w:r>
    </w:p>
    <w:p>
      <w:r>
        <w:t>maxNrofIndexesToReport,</w:t>
      </w:r>
    </w:p>
    <w:p>
      <w:r>
        <w:t>Name of the Sub_IE: (NR-InterNodeDefinitions DEFINITIONS AUTOMATIC TAGS)</w:t>
      </w:r>
    </w:p>
    <w:p>
      <w:r>
        <w:t>maxSimultaneousBands,</w:t>
      </w:r>
    </w:p>
    <w:p>
      <w:r>
        <w:t>Name of the Sub_IE: (NR-InterNodeDefinitions DEFINITIONS AUTOMATIC TAGS)</w:t>
      </w:r>
    </w:p>
    <w:p>
      <w:r>
        <w:t>MBSInterestIndication-r17,</w:t>
      </w:r>
    </w:p>
    <w:p>
      <w:r>
        <w:t>Name of the Sub_IE: (NR-InterNodeDefinitions DEFINITIONS AUTOMATIC TAGS)</w:t>
      </w:r>
    </w:p>
    <w:p>
      <w:r>
        <w:t>MeasQuantityResults,</w:t>
      </w:r>
    </w:p>
    <w:p>
      <w:r>
        <w:t>Name of the Sub_IE: (NR-InterNodeDefinitions DEFINITIONS AUTOMATIC TAGS)</w:t>
      </w:r>
    </w:p>
    <w:p>
      <w:r>
        <w:t>MeasResultCellListSFTD-EUTRA,</w:t>
      </w:r>
    </w:p>
    <w:p>
      <w:r>
        <w:t>Name of the Sub_IE: (NR-InterNodeDefinitions DEFINITIONS AUTOMATIC TAGS)</w:t>
      </w:r>
    </w:p>
    <w:p>
      <w:r>
        <w:t>MeasResultCellListSFTD-NR,</w:t>
      </w:r>
    </w:p>
    <w:p>
      <w:r>
        <w:t>Name of the Sub_IE: (NR-InterNodeDefinitions DEFINITIONS AUTOMATIC TAGS)</w:t>
      </w:r>
    </w:p>
    <w:p>
      <w:r>
        <w:t>MeasResultList2NR,</w:t>
      </w:r>
    </w:p>
    <w:p>
      <w:r>
        <w:t>Name of the Sub_IE: (NR-InterNodeDefinitions DEFINITIONS AUTOMATIC TAGS)</w:t>
      </w:r>
    </w:p>
    <w:p>
      <w:r>
        <w:t>MeasResultSCG-Failure,</w:t>
      </w:r>
    </w:p>
    <w:p>
      <w:r>
        <w:t>Name of the Sub_IE: (NR-InterNodeDefinitions DEFINITIONS AUTOMATIC TAGS)</w:t>
      </w:r>
    </w:p>
    <w:p>
      <w:r>
        <w:t>MeasResultServFreqListEUTRA-SCG,</w:t>
      </w:r>
    </w:p>
    <w:p>
      <w:r>
        <w:t>Name of the Sub_IE: (NR-InterNodeDefinitions DEFINITIONS AUTOMATIC TAGS)</w:t>
      </w:r>
    </w:p>
    <w:p>
      <w:r>
        <w:t>NeedForGapsInfoNR-r16,</w:t>
      </w:r>
    </w:p>
    <w:p>
      <w:r>
        <w:t>Name of the Sub_IE: (NR-InterNodeDefinitions DEFINITIONS AUTOMATIC TAGS)</w:t>
      </w:r>
    </w:p>
    <w:p>
      <w:r>
        <w:t>NeedForGapNCSG-InfoNR-r17,</w:t>
      </w:r>
    </w:p>
    <w:p>
      <w:r>
        <w:t>Name of the Sub_IE: (NR-InterNodeDefinitions DEFINITIONS AUTOMATIC TAGS)</w:t>
      </w:r>
    </w:p>
    <w:p>
      <w:r>
        <w:t>NeedForGapNCSG-InfoEUTRA-r17,</w:t>
      </w:r>
    </w:p>
    <w:p>
      <w:r>
        <w:t>Name of the Sub_IE: (NR-InterNodeDefinitions DEFINITIONS AUTOMATIC TAGS)</w:t>
      </w:r>
    </w:p>
    <w:p>
      <w:r>
        <w:t>OverheatingAssistance,</w:t>
      </w:r>
    </w:p>
    <w:p>
      <w:r>
        <w:t>Name of the Sub_IE: (NR-InterNodeDefinitions DEFINITIONS AUTOMATIC TAGS)</w:t>
      </w:r>
    </w:p>
    <w:p>
      <w:r>
        <w:t>OverheatingAssistance-r17,</w:t>
      </w:r>
    </w:p>
    <w:p>
      <w:r>
        <w:t>Name of the Sub_IE: (NR-InterNodeDefinitions DEFINITIONS AUTOMATIC TAGS)</w:t>
      </w:r>
    </w:p>
    <w:p>
      <w:r>
        <w:t>P-Max,</w:t>
      </w:r>
    </w:p>
    <w:p>
      <w:r>
        <w:t>Name of the Sub_IE: (NR-InterNodeDefinitions DEFINITIONS AUTOMATIC TAGS)</w:t>
      </w:r>
    </w:p>
    <w:p>
      <w:r>
        <w:t>PhysCellId,</w:t>
      </w:r>
    </w:p>
    <w:p>
      <w:r>
        <w:t>Name of the Sub_IE: (NR-InterNodeDefinitions DEFINITIONS AUTOMATIC TAGS)</w:t>
      </w:r>
    </w:p>
    <w:p>
      <w:r>
        <w:t>RadioBearerConfig,</w:t>
      </w:r>
    </w:p>
    <w:p>
      <w:r>
        <w:t>Name of the Sub_IE: (NR-InterNodeDefinitions DEFINITIONS AUTOMATIC TAGS)</w:t>
      </w:r>
    </w:p>
    <w:p>
      <w:r>
        <w:t>RAN-NotificationAreaInfo,</w:t>
      </w:r>
    </w:p>
    <w:p>
      <w:r>
        <w:t>Name of the Sub_IE: (NR-InterNodeDefinitions DEFINITIONS AUTOMATIC TAGS)</w:t>
      </w:r>
    </w:p>
    <w:p>
      <w:r>
        <w:t>RRCReconfiguration,</w:t>
      </w:r>
    </w:p>
    <w:p>
      <w:r>
        <w:t>Name of the Sub_IE: (NR-InterNodeDefinitions DEFINITIONS AUTOMATIC TAGS)</w:t>
      </w:r>
    </w:p>
    <w:p>
      <w:r>
        <w:t>ServCellIndex,</w:t>
      </w:r>
    </w:p>
    <w:p>
      <w:r>
        <w:t>Name of the Sub_IE: (NR-InterNodeDefinitions DEFINITIONS AUTOMATIC TAGS)</w:t>
      </w:r>
    </w:p>
    <w:p>
      <w:r>
        <w:t>SetupRelease,</w:t>
      </w:r>
    </w:p>
    <w:p>
      <w:r>
        <w:t>Name of the Sub_IE: (NR-InterNodeDefinitions DEFINITIONS AUTOMATIC TAGS)</w:t>
      </w:r>
    </w:p>
    <w:p>
      <w:r>
        <w:t>SSB-Index,</w:t>
      </w:r>
    </w:p>
    <w:p>
      <w:r>
        <w:t>Name of the Sub_IE: (NR-InterNodeDefinitions DEFINITIONS AUTOMATIC TAGS)</w:t>
      </w:r>
    </w:p>
    <w:p>
      <w:r>
        <w:t>SSB-MTC,</w:t>
      </w:r>
    </w:p>
    <w:p>
      <w:r>
        <w:t>Name of the Sub_IE: (NR-InterNodeDefinitions DEFINITIONS AUTOMATIC TAGS)</w:t>
      </w:r>
    </w:p>
    <w:p>
      <w:r>
        <w:t>SSB-ToMeasure,</w:t>
      </w:r>
    </w:p>
    <w:p>
      <w:r>
        <w:t>Name of the Sub_IE: (NR-InterNodeDefinitions DEFINITIONS AUTOMATIC TAGS)</w:t>
      </w:r>
    </w:p>
    <w:p>
      <w:r>
        <w:t>SS-RSSI-Measurement,</w:t>
      </w:r>
    </w:p>
    <w:p>
      <w:r>
        <w:t>Name of the Sub_IE: (NR-InterNodeDefinitions DEFINITIONS AUTOMATIC TAGS)</w:t>
      </w:r>
    </w:p>
    <w:p>
      <w:r>
        <w:t>ShortMAC-I,</w:t>
      </w:r>
    </w:p>
    <w:p>
      <w:r>
        <w:t>Name of the Sub_IE: (NR-InterNodeDefinitions DEFINITIONS AUTOMATIC TAGS)</w:t>
      </w:r>
    </w:p>
    <w:p>
      <w:r>
        <w:t>SubcarrierSpacing,</w:t>
      </w:r>
    </w:p>
    <w:p>
      <w:r>
        <w:t>Name of the Sub_IE: (NR-InterNodeDefinitions DEFINITIONS AUTOMATIC TAGS)</w:t>
      </w:r>
    </w:p>
    <w:p>
      <w:r>
        <w:t>UEAssistanceInformation,</w:t>
      </w:r>
    </w:p>
    <w:p>
      <w:r>
        <w:t>Name of the Sub_IE: (NR-InterNodeDefinitions DEFINITIONS AUTOMATIC TAGS)</w:t>
      </w:r>
    </w:p>
    <w:p>
      <w:r>
        <w:t>UE-CapabilityRAT-ContainerList,</w:t>
      </w:r>
    </w:p>
    <w:p>
      <w:r>
        <w:t>Name of the Sub_IE: (NR-InterNodeDefinitions DEFINITIONS AUTOMATIC TAGS)</w:t>
      </w:r>
    </w:p>
    <w:p>
      <w:r>
        <w:t>maxNrofCLI-RSSI-Resources-r16,</w:t>
      </w:r>
    </w:p>
    <w:p>
      <w:r>
        <w:t>Name of the Sub_IE: (NR-InterNodeDefinitions DEFINITIONS AUTOMATIC TAGS)</w:t>
      </w:r>
    </w:p>
    <w:p>
      <w:r>
        <w:t>maxNrofCLI-SRS-Resources-r16,</w:t>
      </w:r>
    </w:p>
    <w:p>
      <w:r>
        <w:t>Name of the Sub_IE: (NR-InterNodeDefinitions DEFINITIONS AUTOMATIC TAGS)</w:t>
      </w:r>
    </w:p>
    <w:p>
      <w:r>
        <w:t>RSSI-ResourceId-r16,</w:t>
      </w:r>
    </w:p>
    <w:p>
      <w:r>
        <w:t>Name of the Sub_IE: (NR-InterNodeDefinitions DEFINITIONS AUTOMATIC TAGS)</w:t>
      </w:r>
    </w:p>
    <w:p>
      <w:r>
        <w:t>SDT-Config-r17,</w:t>
      </w:r>
    </w:p>
    <w:p>
      <w:r>
        <w:t>Name of the Sub_IE: (NR-InterNodeDefinitions DEFINITIONS AUTOMATIC TAGS)</w:t>
      </w:r>
    </w:p>
    <w:p>
      <w:r>
        <w:t>SidelinkUEInformationNR-r16,</w:t>
      </w:r>
    </w:p>
    <w:p>
      <w:r>
        <w:t>Name of the Sub_IE: (NR-InterNodeDefinitions DEFINITIONS AUTOMATIC TAGS)</w:t>
      </w:r>
    </w:p>
    <w:p>
      <w:r>
        <w:t>SRS-ResourceId,</w:t>
      </w:r>
    </w:p>
    <w:p>
      <w:r>
        <w:t>Name of the Sub_IE: (NR-InterNodeDefinitions DEFINITIONS AUTOMATIC TAGS)</w:t>
      </w:r>
    </w:p>
    <w:p>
      <w:r>
        <w:t>UE-RadioPagingInfo-r17</w:t>
      </w:r>
    </w:p>
    <w:p>
      <w:r>
        <w:t>Name of the Sub_IE: (NR-InterNodeDefinitions DEFINITIONS AUTOMATIC TAGS)</w:t>
      </w:r>
    </w:p>
    <w:p>
      <w:r>
        <w:t>FROM NR-RRC-Definitions;</w:t>
      </w:r>
    </w:p>
    <w:p>
      <w:r>
        <w:t>Name of the IE: (CG-CANDIDATELIST)</w:t>
      </w:r>
    </w:p>
    <w:p>
      <w:r>
        <w:t>Name of the Sub_IE: (CG-CandidateList)</w:t>
      </w:r>
    </w:p>
    <w:p>
      <w:r>
        <w:t>criticalExtensions                  CHOICE {</w:t>
      </w:r>
    </w:p>
    <w:p>
      <w:r>
        <w:t>Name of the Sub_IE: (CG-CandidateList)</w:t>
      </w:r>
    </w:p>
    <w:p>
      <w:r>
        <w:t>c1                                  CHOICE{</w:t>
      </w:r>
    </w:p>
    <w:p>
      <w:r>
        <w:t>Name of the Sub_IE: (CG-CandidateList)</w:t>
      </w:r>
    </w:p>
    <w:p>
      <w:r>
        <w:t>cg-CandidateList-r17                CG-CandidateList-r17-IEs,</w:t>
      </w:r>
    </w:p>
    <w:p>
      <w:r>
        <w:t>Name of the Sub_IE: (CG-CandidateList)</w:t>
      </w:r>
    </w:p>
    <w:p>
      <w:r>
        <w:t>spare3 NULL, spare2 NULL, spare1 NULL</w:t>
      </w:r>
    </w:p>
    <w:p>
      <w:r>
        <w:t>Name of the Sub_IE: (CG-CandidateList)</w:t>
      </w:r>
    </w:p>
    <w:p>
      <w:r>
        <w:t>},</w:t>
      </w:r>
    </w:p>
    <w:p>
      <w:r>
        <w:t>Name of the Sub_IE: (CG-CandidateList)</w:t>
      </w:r>
    </w:p>
    <w:p>
      <w:r>
        <w:t>criticalExtensionsFuture            SEQUENCE {}</w:t>
      </w:r>
    </w:p>
    <w:p>
      <w:r>
        <w:t>Name of the Sub_IE: (CG-CandidateList-r17-IEs)</w:t>
      </w:r>
    </w:p>
    <w:p>
      <w:r>
        <w:t>cg-CandidateToAddModList-r17        SEQUENCE (SIZE (1..maxNrofCondCells-r16)) OF CG-CandidateInfo-r17    OPTIONAL,</w:t>
      </w:r>
    </w:p>
    <w:p>
      <w:r>
        <w:t>Name of the Sub_IE: (CG-CandidateList-r17-IEs)</w:t>
      </w:r>
    </w:p>
    <w:p>
      <w:r>
        <w:t>cg-CandidateToReleaseList-r17       SEQUENCE (SIZE (1..maxNrofCondCells-r16)) OF CG-CandidateInfoId-r17  OPTIONAL,</w:t>
      </w:r>
    </w:p>
    <w:p>
      <w:r>
        <w:t>Name of the Sub_IE: (CG-CandidateList-r17-IEs)</w:t>
      </w:r>
    </w:p>
    <w:p>
      <w:r>
        <w:t>nonCriticalExtension                SEQUENCE {}                                                          OPTIONAL</w:t>
      </w:r>
    </w:p>
    <w:p>
      <w:r>
        <w:t>Name of the Sub_IE: (CG-CandidateInfo-r17)</w:t>
      </w:r>
    </w:p>
    <w:p>
      <w:r>
        <w:t>cg-CandidateInfoId-r17              CG-CandidateInfoId-r17,</w:t>
      </w:r>
    </w:p>
    <w:p>
      <w:r>
        <w:t>Name of the Sub_IE: (CG-CandidateInfo-r17)</w:t>
      </w:r>
    </w:p>
    <w:p>
      <w:r>
        <w:t>candidateCG-Config-r17             OCTET STRING (CONTAINING CG-Config)</w:t>
      </w:r>
    </w:p>
    <w:p>
      <w:r>
        <w:t>Name of the Sub_IE: (CG-CandidateInfoId-r17)</w:t>
      </w:r>
    </w:p>
    <w:p>
      <w:r>
        <w:t>ssbFrequency-r17                    ARFCN-ValueNR,</w:t>
      </w:r>
    </w:p>
    <w:p>
      <w:r>
        <w:t>Name of the Sub_IE: (CG-CandidateInfoId-r17)</w:t>
      </w:r>
    </w:p>
    <w:p>
      <w:r>
        <w:t>physCellId-r17                      PhysCellId</w:t>
      </w:r>
    </w:p>
    <w:p>
      <w:r>
        <w:t>Name of the IE: (HANDOVER-COMMAND)</w:t>
      </w:r>
    </w:p>
    <w:p>
      <w:r>
        <w:t>Name of the Sub_IE: (HandoverCommand)</w:t>
      </w:r>
    </w:p>
    <w:p>
      <w:r>
        <w:t>criticalExtensions                  CHOICE {</w:t>
      </w:r>
    </w:p>
    <w:p>
      <w:r>
        <w:t>Name of the Sub_IE: (HandoverCommand)</w:t>
      </w:r>
    </w:p>
    <w:p>
      <w:r>
        <w:t>c1                                  CHOICE{</w:t>
      </w:r>
    </w:p>
    <w:p>
      <w:r>
        <w:t>Name of the Sub_IE: (HandoverCommand)</w:t>
      </w:r>
    </w:p>
    <w:p>
      <w:r>
        <w:t>handoverCommand                     HandoverCommand-IEs,</w:t>
      </w:r>
    </w:p>
    <w:p>
      <w:r>
        <w:t>Name of the Sub_IE: (HandoverCommand)</w:t>
      </w:r>
    </w:p>
    <w:p>
      <w:r>
        <w:t>spare3 NULL, spare2 NULL, spare1 NULL</w:t>
      </w:r>
    </w:p>
    <w:p>
      <w:r>
        <w:t>Name of the Sub_IE: (HandoverCommand)</w:t>
      </w:r>
    </w:p>
    <w:p>
      <w:r>
        <w:t>},</w:t>
      </w:r>
    </w:p>
    <w:p>
      <w:r>
        <w:t>Name of the Sub_IE: (HandoverCommand)</w:t>
      </w:r>
    </w:p>
    <w:p>
      <w:r>
        <w:t>criticalExtensionsFuture            SEQUENCE {}</w:t>
      </w:r>
    </w:p>
    <w:p>
      <w:r>
        <w:t>Name of the Sub_IE: (HandoverCommand-IEs)</w:t>
      </w:r>
    </w:p>
    <w:p>
      <w:r>
        <w:t>handoverCommandMessage              OCTET STRING (CONTAINING RRCReconfiguration),</w:t>
      </w:r>
    </w:p>
    <w:p>
      <w:r>
        <w:t>Name of the Sub_IE: (HandoverCommand-IEs)</w:t>
      </w:r>
    </w:p>
    <w:p>
      <w:r>
        <w:t>nonCriticalExtension                SEQUENCE {}                                        OPTIONAL</w:t>
      </w:r>
    </w:p>
    <w:p>
      <w:r>
        <w:t>Name of the IE: (HANDOVER-PREPARATION-INFORMATION)</w:t>
      </w:r>
    </w:p>
    <w:p>
      <w:r>
        <w:t>Name of the Sub_IE: (HandoverPreparationInformation)</w:t>
      </w:r>
    </w:p>
    <w:p>
      <w:r>
        <w:t>criticalExtensions                      CHOICE {</w:t>
      </w:r>
    </w:p>
    <w:p>
      <w:r>
        <w:t>Name of the Sub_IE: (HandoverPreparationInformation)</w:t>
      </w:r>
    </w:p>
    <w:p>
      <w:r>
        <w:t>c1                                      CHOICE{</w:t>
      </w:r>
    </w:p>
    <w:p>
      <w:r>
        <w:t>Name of the Sub_IE: (HandoverPreparationInformation)</w:t>
      </w:r>
    </w:p>
    <w:p>
      <w:r>
        <w:t>handoverPreparationInformation          HandoverPreparationInformation-IEs,</w:t>
      </w:r>
    </w:p>
    <w:p>
      <w:r>
        <w:t>Name of the Sub_IE: (HandoverPreparationInformation)</w:t>
      </w:r>
    </w:p>
    <w:p>
      <w:r>
        <w:t>spare3 NULL, spare2 NULL, spare1 NULL</w:t>
      </w:r>
    </w:p>
    <w:p>
      <w:r>
        <w:t>Name of the Sub_IE: (HandoverPreparationInformation)</w:t>
      </w:r>
    </w:p>
    <w:p>
      <w:r>
        <w:t>},</w:t>
      </w:r>
    </w:p>
    <w:p>
      <w:r>
        <w:t>Name of the Sub_IE: (HandoverPreparationInformation)</w:t>
      </w:r>
    </w:p>
    <w:p>
      <w:r>
        <w:t>criticalExtensionsFuture            SEQUENCE {}</w:t>
      </w:r>
    </w:p>
    <w:p>
      <w:r>
        <w:t>Name of the Sub_IE: (HandoverPreparationInformation-IEs)</w:t>
      </w:r>
    </w:p>
    <w:p>
      <w:r>
        <w:t>ue-CapabilityRAT-List                   UE-CapabilityRAT-ContainerList,</w:t>
      </w:r>
    </w:p>
    <w:p>
      <w:r>
        <w:t>Name of the Sub_IE: (HandoverPreparationInformation-IEs)</w:t>
      </w:r>
    </w:p>
    <w:p>
      <w:r>
        <w:t>sourceConfig                            AS-Config                                       OPTIONAL, -- Cond HO</w:t>
      </w:r>
    </w:p>
    <w:p>
      <w:r>
        <w:t>Name of the Sub_IE: (HandoverPreparationInformation-IEs)</w:t>
      </w:r>
    </w:p>
    <w:p>
      <w:r>
        <w:t>rrm-Config                              RRM-Config                                      OPTIONAL,</w:t>
      </w:r>
    </w:p>
    <w:p>
      <w:r>
        <w:t>Name of the Sub_IE: (HandoverPreparationInformation-IEs)</w:t>
      </w:r>
    </w:p>
    <w:p>
      <w:r>
        <w:t>as-Context                              AS-Context                                      OPTIONAL,</w:t>
      </w:r>
    </w:p>
    <w:p>
      <w:r>
        <w:t>Name of the Sub_IE: (HandoverPreparationInformation-IEs)</w:t>
      </w:r>
    </w:p>
    <w:p>
      <w:r>
        <w:t>nonCriticalExtension                    SEQUENCE {}                                     OPTIONAL</w:t>
      </w:r>
    </w:p>
    <w:p>
      <w:r>
        <w:t>Name of the Sub_IE: (AS-Config)</w:t>
      </w:r>
    </w:p>
    <w:p>
      <w:r>
        <w:t>rrcReconfiguration                      OCTET STRING (CONTAINING RRCReconfiguration),</w:t>
      </w:r>
    </w:p>
    <w:p>
      <w:r>
        <w:t>Name of the Sub_IE: (AS-Config)</w:t>
      </w:r>
    </w:p>
    <w:p>
      <w:r>
        <w:t>...,</w:t>
      </w:r>
    </w:p>
    <w:p>
      <w:r>
        <w:t>Name of the Sub_IE: (AS-Config)</w:t>
      </w:r>
    </w:p>
    <w:p>
      <w:r>
        <w:t>[[</w:t>
      </w:r>
    </w:p>
    <w:p>
      <w:r>
        <w:t>Name of the Sub_IE: (AS-Config)</w:t>
      </w:r>
    </w:p>
    <w:p>
      <w:r>
        <w:t>sourceRB-SN-Config                      OCTET STRING (CONTAINING RadioBearerConfig)     OPTIONAL,</w:t>
      </w:r>
    </w:p>
    <w:p>
      <w:r>
        <w:t>Name of the Sub_IE: (AS-Config)</w:t>
      </w:r>
    </w:p>
    <w:p>
      <w:r>
        <w:t>sourceSCG-NR-Config                     OCTET STRING (CONTAINING RRCReconfiguration)    OPTIONAL,</w:t>
      </w:r>
    </w:p>
    <w:p>
      <w:r>
        <w:t>Name of the Sub_IE: (AS-Config)</w:t>
      </w:r>
    </w:p>
    <w:p>
      <w:r>
        <w:t>sourceSCG-EUTRA-Config                  OCTET STRING                                    OPTIONAL</w:t>
      </w:r>
    </w:p>
    <w:p>
      <w:r>
        <w:t>Name of the Sub_IE: (AS-Config)</w:t>
      </w:r>
    </w:p>
    <w:p>
      <w:r>
        <w:t>]],</w:t>
      </w:r>
    </w:p>
    <w:p>
      <w:r>
        <w:t>Name of the Sub_IE: (AS-Config)</w:t>
      </w:r>
    </w:p>
    <w:p>
      <w:r>
        <w:t>[[</w:t>
      </w:r>
    </w:p>
    <w:p>
      <w:r>
        <w:t>Name of the Sub_IE: (AS-Config)</w:t>
      </w:r>
    </w:p>
    <w:p>
      <w:r>
        <w:t>sourceSCG-Configured                    ENUMERATED {true}                               OPTIONAL</w:t>
      </w:r>
    </w:p>
    <w:p>
      <w:r>
        <w:t>Name of the Sub_IE: (AS-Config)</w:t>
      </w:r>
    </w:p>
    <w:p>
      <w:r>
        <w:t>]],</w:t>
      </w:r>
    </w:p>
    <w:p>
      <w:r>
        <w:t>Name of the Sub_IE: (AS-Config)</w:t>
      </w:r>
    </w:p>
    <w:p>
      <w:r>
        <w:t>[[</w:t>
      </w:r>
    </w:p>
    <w:p>
      <w:r>
        <w:t>Name of the Sub_IE: (AS-Config)</w:t>
      </w:r>
    </w:p>
    <w:p>
      <w:r>
        <w:t>sdt-Config-r17                          SDT-Config-r17                                  OPTIONAL</w:t>
      </w:r>
    </w:p>
    <w:p>
      <w:r>
        <w:t>Name of the Sub_IE: (AS-Config)</w:t>
      </w:r>
    </w:p>
    <w:p>
      <w:r>
        <w:t>]]</w:t>
      </w:r>
    </w:p>
    <w:p>
      <w:r>
        <w:t>Name of the Sub_IE: (AS-Context)</w:t>
      </w:r>
    </w:p>
    <w:p>
      <w:r>
        <w:t>reestablishmentInfo                     ReestablishmentInfo                                 OPTIONAL,</w:t>
      </w:r>
    </w:p>
    <w:p>
      <w:r>
        <w:t>Name of the Sub_IE: (AS-Context)</w:t>
      </w:r>
    </w:p>
    <w:p>
      <w:r>
        <w:t>configRestrictInfo                      ConfigRestrictInfoSCG                               OPTIONAL,</w:t>
      </w:r>
    </w:p>
    <w:p>
      <w:r>
        <w:t>Name of the Sub_IE: (AS-Context)</w:t>
      </w:r>
    </w:p>
    <w:p>
      <w:r>
        <w:t>...,</w:t>
      </w:r>
    </w:p>
    <w:p>
      <w:r>
        <w:t>Name of the Sub_IE: (AS-Context)</w:t>
      </w:r>
    </w:p>
    <w:p>
      <w:r>
        <w:t>[[  ran-NotificationAreaInfo            RAN-NotificationAreaInfo                            OPTIONAL</w:t>
      </w:r>
    </w:p>
    <w:p>
      <w:r>
        <w:t>Name of the Sub_IE: (AS-Context)</w:t>
      </w:r>
    </w:p>
    <w:p>
      <w:r>
        <w:t>]],</w:t>
      </w:r>
    </w:p>
    <w:p>
      <w:r>
        <w:t>Name of the Sub_IE: (AS-Context)</w:t>
      </w:r>
    </w:p>
    <w:p>
      <w:r>
        <w:t>[[  ueAssistanceInformation             OCTET STRING (CONTAINING UEAssistanceInformation)   OPTIONAL   -- Cond HO2</w:t>
      </w:r>
    </w:p>
    <w:p>
      <w:r>
        <w:t>Name of the Sub_IE: (AS-Context)</w:t>
      </w:r>
    </w:p>
    <w:p>
      <w:r>
        <w:t>]],</w:t>
      </w:r>
    </w:p>
    <w:p>
      <w:r>
        <w:t>Name of the Sub_IE: (AS-Context)</w:t>
      </w:r>
    </w:p>
    <w:p>
      <w:r>
        <w:t>[[</w:t>
      </w:r>
    </w:p>
    <w:p>
      <w:r>
        <w:t>Name of the Sub_IE: (AS-Context)</w:t>
      </w:r>
    </w:p>
    <w:p>
      <w:r>
        <w:t>selectedBandCombinationSN               BandCombinationInfoSN                               OPTIONAL</w:t>
      </w:r>
    </w:p>
    <w:p>
      <w:r>
        <w:t>Name of the Sub_IE: (AS-Context)</w:t>
      </w:r>
    </w:p>
    <w:p>
      <w:r>
        <w:t>]],</w:t>
      </w:r>
    </w:p>
    <w:p>
      <w:r>
        <w:t>Name of the Sub_IE: (AS-Context)</w:t>
      </w:r>
    </w:p>
    <w:p>
      <w:r>
        <w:t>[[</w:t>
      </w:r>
    </w:p>
    <w:p>
      <w:r>
        <w:t>Name of the Sub_IE: (AS-Context)</w:t>
      </w:r>
    </w:p>
    <w:p>
      <w:r>
        <w:t>configRestrictInfoDAPS-r16              ConfigRestrictInfoDAPS-r16                          OPTIONAL,</w:t>
      </w:r>
    </w:p>
    <w:p>
      <w:r>
        <w:t>Name of the Sub_IE: (AS-Context)</w:t>
      </w:r>
    </w:p>
    <w:p>
      <w:r>
        <w:t>sidelinkUEInformationNR-r16             OCTET STRING                                        OPTIONAL,</w:t>
      </w:r>
    </w:p>
    <w:p>
      <w:r>
        <w:t>Name of the Sub_IE: (AS-Context)</w:t>
      </w:r>
    </w:p>
    <w:p>
      <w:r>
        <w:t>sidelinkUEInformationEUTRA-r16          OCTET STRING                                        OPTIONAL,</w:t>
      </w:r>
    </w:p>
    <w:p>
      <w:r>
        <w:t>Name of the Sub_IE: (AS-Context)</w:t>
      </w:r>
    </w:p>
    <w:p>
      <w:r>
        <w:t>ueAssistanceInformationEUTRA-r16        OCTET STRING                                        OPTIONAL,</w:t>
      </w:r>
    </w:p>
    <w:p>
      <w:r>
        <w:t>Name of the Sub_IE: (AS-Context)</w:t>
      </w:r>
    </w:p>
    <w:p>
      <w:r>
        <w:t>ueAssistanceInformationSCG-r16          OCTET STRING (CONTAINING UEAssistanceInformation)   OPTIONAL,   -- Cond HO2</w:t>
      </w:r>
    </w:p>
    <w:p>
      <w:r>
        <w:t>Name of the Sub_IE: (AS-Context)</w:t>
      </w:r>
    </w:p>
    <w:p>
      <w:r>
        <w:t>needForGapsInfoNR-r16                   NeedForGapsInfoNR-r16                               OPTIONAL</w:t>
      </w:r>
    </w:p>
    <w:p>
      <w:r>
        <w:t>Name of the Sub_IE: (AS-Context)</w:t>
      </w:r>
    </w:p>
    <w:p>
      <w:r>
        <w:t>]],</w:t>
      </w:r>
    </w:p>
    <w:p>
      <w:r>
        <w:t>Name of the Sub_IE: (AS-Context)</w:t>
      </w:r>
    </w:p>
    <w:p>
      <w:r>
        <w:t>[[</w:t>
      </w:r>
    </w:p>
    <w:p>
      <w:r>
        <w:t>Name of the Sub_IE: (AS-Context)</w:t>
      </w:r>
    </w:p>
    <w:p>
      <w:r>
        <w:t>configRestrictInfoDAPS-v1640            ConfigRestrictInfoDAPS-v1640                        OPTIONAL</w:t>
      </w:r>
    </w:p>
    <w:p>
      <w:r>
        <w:t>Name of the Sub_IE: (AS-Context)</w:t>
      </w:r>
    </w:p>
    <w:p>
      <w:r>
        <w:t>]],</w:t>
      </w:r>
    </w:p>
    <w:p>
      <w:r>
        <w:t>Name of the Sub_IE: (AS-Context)</w:t>
      </w:r>
    </w:p>
    <w:p>
      <w:r>
        <w:t>[[</w:t>
      </w:r>
    </w:p>
    <w:p>
      <w:r>
        <w:t>Name of the Sub_IE: (AS-Context)</w:t>
      </w:r>
    </w:p>
    <w:p>
      <w:r>
        <w:t>needForGapNCSG-InfoNR-r17               NeedForGapNCSG-InfoNR-r17                           OPTIONAL,</w:t>
      </w:r>
    </w:p>
    <w:p>
      <w:r>
        <w:t>Name of the Sub_IE: (AS-Context)</w:t>
      </w:r>
    </w:p>
    <w:p>
      <w:r>
        <w:t>needForGapNCSG-InfoEUTRA-r17            NeedForGapNCSG-InfoEUTRA-r17                        OPTIONAL,</w:t>
      </w:r>
    </w:p>
    <w:p>
      <w:r>
        <w:t>Name of the Sub_IE: (AS-Context)</w:t>
      </w:r>
    </w:p>
    <w:p>
      <w:r>
        <w:t>mbsInterestIndication-r17               OCTET STRING (CONTAINING MBSInterestIndication-r17) OPTIONAL</w:t>
      </w:r>
    </w:p>
    <w:p>
      <w:r>
        <w:t>Name of the Sub_IE: (AS-Context)</w:t>
      </w:r>
    </w:p>
    <w:p>
      <w:r>
        <w:t>]]</w:t>
      </w:r>
    </w:p>
    <w:p>
      <w:r>
        <w:t>Name of the Sub_IE: (ConfigRestrictInfoDAPS-r16)</w:t>
      </w:r>
    </w:p>
    <w:p>
      <w:r>
        <w:t>powerCoordination-r16                   SEQUENCE {</w:t>
      </w:r>
    </w:p>
    <w:p>
      <w:r>
        <w:t>Name of the Sub_IE: (ConfigRestrictInfoDAPS-r16)</w:t>
      </w:r>
    </w:p>
    <w:p>
      <w:r>
        <w:t>p-DAPS-Source-r16                       P-Max,</w:t>
      </w:r>
    </w:p>
    <w:p>
      <w:r>
        <w:t>Name of the Sub_IE: (ConfigRestrictInfoDAPS-r16)</w:t>
      </w:r>
    </w:p>
    <w:p>
      <w:r>
        <w:t>p-DAPS-Target-r16                       P-Max,</w:t>
      </w:r>
    </w:p>
    <w:p>
      <w:r>
        <w:t>Name of the Sub_IE: (ConfigRestrictInfoDAPS-r16)</w:t>
      </w:r>
    </w:p>
    <w:p>
      <w:r>
        <w:t>uplinkPowerSharingDAPS-Mode-r16          ENUMERATED {semi-static-mode1, semi-static-mode2, dynamic }</w:t>
      </w:r>
    </w:p>
    <w:p>
      <w:r>
        <w:t>Name of the Sub_IE: (ConfigRestrictInfoDAPS-r16)</w:t>
      </w:r>
    </w:p>
    <w:p>
      <w:r>
        <w:t>}                                                                                                       OPTIONAL</w:t>
      </w:r>
    </w:p>
    <w:p>
      <w:r>
        <w:t>Name of the Sub_IE: (ConfigRestrictInfoDAPS-v1640)</w:t>
      </w:r>
    </w:p>
    <w:p>
      <w:r>
        <w:t>sourceFeatureSetPerDownlinkCC-r16   FeatureSetDownlinkPerCC-Id,</w:t>
      </w:r>
    </w:p>
    <w:p>
      <w:r>
        <w:t>Name of the Sub_IE: (ConfigRestrictInfoDAPS-v1640)</w:t>
      </w:r>
    </w:p>
    <w:p>
      <w:r>
        <w:t>sourceFeatureSetPerUplinkCC-r16     FeatureSetUplinkPerCC-Id</w:t>
      </w:r>
    </w:p>
    <w:p>
      <w:r>
        <w:t>Name of the Sub_IE: (ReestablishmentInfo)</w:t>
      </w:r>
    </w:p>
    <w:p>
      <w:r>
        <w:t>sourcePhysCellId                        PhysCellId,</w:t>
      </w:r>
    </w:p>
    <w:p>
      <w:r>
        <w:t>Name of the Sub_IE: (ReestablishmentInfo)</w:t>
      </w:r>
    </w:p>
    <w:p>
      <w:r>
        <w:t>targetCellShortMAC-I                    ShortMAC-I,</w:t>
      </w:r>
    </w:p>
    <w:p>
      <w:r>
        <w:t>Name of the Sub_IE: (ReestablishmentInfo)</w:t>
      </w:r>
    </w:p>
    <w:p>
      <w:r>
        <w:t>additionalReestabInfoList               ReestabNCellInfoList                            OPTIONAL</w:t>
      </w:r>
    </w:p>
    <w:p>
      <w:r>
        <w:t>Name of the Sub_IE: (ReestabNCellInfoList)</w:t>
      </w:r>
    </w:p>
    <w:p>
      <w:r>
        <w:t>ReestabNCellInfoList SEQUENCE ( SIZE (1..maxCellPrep) ) OF ReestabNCellInfo</w:t>
      </w:r>
    </w:p>
    <w:p>
      <w:r>
        <w:t>Name of the Sub_IE: (ReestabNCellInfo)</w:t>
      </w:r>
    </w:p>
    <w:p>
      <w:r>
        <w:t>cellIdentity                            CellIdentity,</w:t>
      </w:r>
    </w:p>
    <w:p>
      <w:r>
        <w:t>Name of the Sub_IE: (ReestabNCellInfo)</w:t>
      </w:r>
    </w:p>
    <w:p>
      <w:r>
        <w:t>key-gNodeB-Star                         BIT STRING (SIZE (256)),</w:t>
      </w:r>
    </w:p>
    <w:p>
      <w:r>
        <w:t>Name of the Sub_IE: (ReestabNCellInfo)</w:t>
      </w:r>
    </w:p>
    <w:p>
      <w:r>
        <w:t>shortMAC-I                              ShortMAC-I</w:t>
      </w:r>
    </w:p>
    <w:p>
      <w:r>
        <w:t>Name of the Sub_IE: (RRM-Config)</w:t>
      </w:r>
    </w:p>
    <w:p>
      <w:r>
        <w:t>ue-InactiveTime             ENUMERATED {</w:t>
      </w:r>
    </w:p>
    <w:p>
      <w:r>
        <w:t>Name of the Sub_IE: (RRM-Config)</w:t>
      </w:r>
    </w:p>
    <w:p>
      <w:r>
        <w:t>s1, s2, s3, s5, s7, s10, s15, s20,</w:t>
      </w:r>
    </w:p>
    <w:p>
      <w:r>
        <w:t>Name of the Sub_IE: (RRM-Config)</w:t>
      </w:r>
    </w:p>
    <w:p>
      <w:r>
        <w:t>s25, s30, s40, s50, min1, min1s20, min1s40,</w:t>
      </w:r>
    </w:p>
    <w:p>
      <w:r>
        <w:t>Name of the Sub_IE: (RRM-Config)</w:t>
      </w:r>
    </w:p>
    <w:p>
      <w:r>
        <w:t>min2, min2s30, min3, min3s30, min4, min5, min6,</w:t>
      </w:r>
    </w:p>
    <w:p>
      <w:r>
        <w:t>Name of the Sub_IE: (RRM-Config)</w:t>
      </w:r>
    </w:p>
    <w:p>
      <w:r>
        <w:t>min7, min8, min9, min10, min12, min14, min17, min20,</w:t>
      </w:r>
    </w:p>
    <w:p>
      <w:r>
        <w:t>Name of the Sub_IE: (RRM-Config)</w:t>
      </w:r>
    </w:p>
    <w:p>
      <w:r>
        <w:t>min24, min28, min33, min38, min44, min50, hr1,</w:t>
      </w:r>
    </w:p>
    <w:p>
      <w:r>
        <w:t>Name of the Sub_IE: (RRM-Config)</w:t>
      </w:r>
    </w:p>
    <w:p>
      <w:r>
        <w:t>hr1min30, hr2, hr2min30, hr3, hr3min30, hr4, hr5, hr6,</w:t>
      </w:r>
    </w:p>
    <w:p>
      <w:r>
        <w:t>Name of the Sub_IE: (RRM-Config)</w:t>
      </w:r>
    </w:p>
    <w:p>
      <w:r>
        <w:t>hr8, hr10, hr13, hr16, hr20, day1, day1hr12, day2,</w:t>
      </w:r>
    </w:p>
    <w:p>
      <w:r>
        <w:t>Name of the Sub_IE: (RRM-Config)</w:t>
      </w:r>
    </w:p>
    <w:p>
      <w:r>
        <w:t>day2hr12, day3, day4, day5, day7, day10, day14, day19,</w:t>
      </w:r>
    </w:p>
    <w:p>
      <w:r>
        <w:t>Name of the Sub_IE: (RRM-Config)</w:t>
      </w:r>
    </w:p>
    <w:p>
      <w:r>
        <w:t>day24, day30, dayMoreThan30}                            OPTIONAL,</w:t>
      </w:r>
    </w:p>
    <w:p>
      <w:r>
        <w:t>Name of the Sub_IE: (RRM-Config)</w:t>
      </w:r>
    </w:p>
    <w:p>
      <w:r>
        <w:t>candidateCellInfoList       MeasResultList2NR                                           OPTIONAL,</w:t>
      </w:r>
    </w:p>
    <w:p>
      <w:r>
        <w:t>Name of the Sub_IE: (RRM-Config)</w:t>
      </w:r>
    </w:p>
    <w:p>
      <w:r>
        <w:t>...,</w:t>
      </w:r>
    </w:p>
    <w:p>
      <w:r>
        <w:t>Name of the Sub_IE: (RRM-Config)</w:t>
      </w:r>
    </w:p>
    <w:p>
      <w:r>
        <w:t>[[</w:t>
      </w:r>
    </w:p>
    <w:p>
      <w:r>
        <w:t>Name of the Sub_IE: (RRM-Config)</w:t>
      </w:r>
    </w:p>
    <w:p>
      <w:r>
        <w:t>candidateCellInfoListSN-EUTRA      MeasResultServFreqListEUTRA-SCG                      OPTIONAL</w:t>
      </w:r>
    </w:p>
    <w:p>
      <w:r>
        <w:t>Name of the Sub_IE: (RRM-Config)</w:t>
      </w:r>
    </w:p>
    <w:p>
      <w:r>
        <w:t>]]</w:t>
      </w:r>
    </w:p>
    <w:p>
      <w:r>
        <w:t>Name of the IE: (CG-CONFIG)</w:t>
      </w:r>
    </w:p>
    <w:p>
      <w:r>
        <w:t>Name of the Sub_IE: (CG-Config)</w:t>
      </w:r>
    </w:p>
    <w:p>
      <w:r>
        <w:t>criticalExtensions                  CHOICE {</w:t>
      </w:r>
    </w:p>
    <w:p>
      <w:r>
        <w:t>Name of the Sub_IE: (CG-Config)</w:t>
      </w:r>
    </w:p>
    <w:p>
      <w:r>
        <w:t>c1                                  CHOICE{</w:t>
      </w:r>
    </w:p>
    <w:p>
      <w:r>
        <w:t>Name of the Sub_IE: (CG-Config)</w:t>
      </w:r>
    </w:p>
    <w:p>
      <w:r>
        <w:t>cg-Config                           CG-Config-IEs,</w:t>
      </w:r>
    </w:p>
    <w:p>
      <w:r>
        <w:t>Name of the Sub_IE: (CG-Config)</w:t>
      </w:r>
    </w:p>
    <w:p>
      <w:r>
        <w:t>spare3 NULL, spare2 NULL, spare1 NULL</w:t>
      </w:r>
    </w:p>
    <w:p>
      <w:r>
        <w:t>Name of the Sub_IE: (CG-Config)</w:t>
      </w:r>
    </w:p>
    <w:p>
      <w:r>
        <w:t>},</w:t>
      </w:r>
    </w:p>
    <w:p>
      <w:r>
        <w:t>Name of the Sub_IE: (CG-Config)</w:t>
      </w:r>
    </w:p>
    <w:p>
      <w:r>
        <w:t>criticalExtensionsFuture            SEQUENCE {}</w:t>
      </w:r>
    </w:p>
    <w:p>
      <w:r>
        <w:t>Name of the Sub_IE: (CG-Config-IEs)</w:t>
      </w:r>
    </w:p>
    <w:p>
      <w:r>
        <w:t>scg-CellGroupConfig                 OCTET STRING (CONTAINING RRCReconfiguration)    OPTIONAL,</w:t>
      </w:r>
    </w:p>
    <w:p>
      <w:r>
        <w:t>Name of the Sub_IE: (CG-Config-IEs)</w:t>
      </w:r>
    </w:p>
    <w:p>
      <w:r>
        <w:t>scg-RB-Config                       OCTET STRING (CONTAINING RadioBearerConfig)     OPTIONAL,</w:t>
      </w:r>
    </w:p>
    <w:p>
      <w:r>
        <w:t>Name of the Sub_IE: (CG-Config-IEs)</w:t>
      </w:r>
    </w:p>
    <w:p>
      <w:r>
        <w:t>configRestrictModReq                ConfigRestrictModReqSCG                         OPTIONAL,</w:t>
      </w:r>
    </w:p>
    <w:p>
      <w:r>
        <w:t>Name of the Sub_IE: (CG-Config-IEs)</w:t>
      </w:r>
    </w:p>
    <w:p>
      <w:r>
        <w:t>drx-InfoSCG                         DRX-Info                                        OPTIONAL,</w:t>
      </w:r>
    </w:p>
    <w:p>
      <w:r>
        <w:t>Name of the Sub_IE: (CG-Config-IEs)</w:t>
      </w:r>
    </w:p>
    <w:p>
      <w:r>
        <w:t>candidateCellInfoListSN             OCTET STRING (CONTAINING MeasResultList2NR)     OPTIONAL,</w:t>
      </w:r>
    </w:p>
    <w:p>
      <w:r>
        <w:t>Name of the Sub_IE: (CG-Config-IEs)</w:t>
      </w:r>
    </w:p>
    <w:p>
      <w:r>
        <w:t>measConfigSN                        MeasConfigSN                                    OPTIONAL,</w:t>
      </w:r>
    </w:p>
    <w:p>
      <w:r>
        <w:t>Name of the Sub_IE: (CG-Config-IEs)</w:t>
      </w:r>
    </w:p>
    <w:p>
      <w:r>
        <w:t>selectedBandCombination             BandCombinationInfoSN                           OPTIONAL,</w:t>
      </w:r>
    </w:p>
    <w:p>
      <w:r>
        <w:t>Name of the Sub_IE: (CG-Config-IEs)</w:t>
      </w:r>
    </w:p>
    <w:p>
      <w:r>
        <w:t>fr-InfoListSCG                      FR-InfoList                                     OPTIONAL,</w:t>
      </w:r>
    </w:p>
    <w:p>
      <w:r>
        <w:t>Name of the Sub_IE: (CG-Config-IEs)</w:t>
      </w:r>
    </w:p>
    <w:p>
      <w:r>
        <w:t>candidateServingFreqListNR          CandidateServingFreqListNR                      OPTIONAL,</w:t>
      </w:r>
    </w:p>
    <w:p>
      <w:r>
        <w:t>Name of the Sub_IE: (CG-Config-IEs)</w:t>
      </w:r>
    </w:p>
    <w:p>
      <w:r>
        <w:t>nonCriticalExtension                CG-Config-v1540-IEs                             OPTIONAL</w:t>
      </w:r>
    </w:p>
    <w:p>
      <w:r>
        <w:t>Name of the Sub_IE: (CG-Config-v1540-IEs)</w:t>
      </w:r>
    </w:p>
    <w:p>
      <w:r>
        <w:t>pSCellFrequency                     ARFCN-ValueNR                                   OPTIONAL,</w:t>
      </w:r>
    </w:p>
    <w:p>
      <w:r>
        <w:t>Name of the Sub_IE: (CG-Config-v1540-IEs)</w:t>
      </w:r>
    </w:p>
    <w:p>
      <w:r>
        <w:t>reportCGI-RequestNR                 SEQUENCE {</w:t>
      </w:r>
    </w:p>
    <w:p>
      <w:r>
        <w:t>Name of the Sub_IE: (CG-Config-v1540-IEs)</w:t>
      </w:r>
    </w:p>
    <w:p>
      <w:r>
        <w:t>requestedCellInfo                   SEQUENCE {</w:t>
      </w:r>
    </w:p>
    <w:p>
      <w:r>
        <w:t>Name of the Sub_IE: (CG-Config-v1540-IEs)</w:t>
      </w:r>
    </w:p>
    <w:p>
      <w:r>
        <w:t>ssbFrequency                        ARFCN-ValueNR,</w:t>
      </w:r>
    </w:p>
    <w:p>
      <w:r>
        <w:t>Name of the Sub_IE: (CG-Config-v1540-IEs)</w:t>
      </w:r>
    </w:p>
    <w:p>
      <w:r>
        <w:t>cellForWhichToReportCGI             PhysCellId</w:t>
      </w:r>
    </w:p>
    <w:p>
      <w:r>
        <w:t>Name of the Sub_IE: (CG-Config-v1540-IEs)</w:t>
      </w:r>
    </w:p>
    <w:p>
      <w:r>
        <w:t>}                                                                               OPTIONAL</w:t>
      </w:r>
    </w:p>
    <w:p>
      <w:r>
        <w:t>Name of the Sub_IE: (CG-Config-v1540-IEs)</w:t>
      </w:r>
    </w:p>
    <w:p>
      <w:r>
        <w:t>}                                                                                   OPTIONAL,</w:t>
      </w:r>
    </w:p>
    <w:p>
      <w:r>
        <w:t>Name of the Sub_IE: (CG-Config-v1540-IEs)</w:t>
      </w:r>
    </w:p>
    <w:p>
      <w:r>
        <w:t>ph-InfoSCG                          PH-TypeListSCG                                  OPTIONAL,</w:t>
      </w:r>
    </w:p>
    <w:p>
      <w:r>
        <w:t>Name of the Sub_IE: (CG-Config-v1540-IEs)</w:t>
      </w:r>
    </w:p>
    <w:p>
      <w:r>
        <w:t>nonCriticalExtension                CG-Config-v1560-IEs                             OPTIONAL</w:t>
      </w:r>
    </w:p>
    <w:p>
      <w:r>
        <w:t>Name of the Sub_IE: (CG-Config-v1560-IEs)</w:t>
      </w:r>
    </w:p>
    <w:p>
      <w:r>
        <w:t>pSCellFrequencyEUTRA                ARFCN-ValueEUTRA                                OPTIONAL,</w:t>
      </w:r>
    </w:p>
    <w:p>
      <w:r>
        <w:t>Name of the Sub_IE: (CG-Config-v1560-IEs)</w:t>
      </w:r>
    </w:p>
    <w:p>
      <w:r>
        <w:t>scg-CellGroupConfigEUTRA            OCTET STRING                                    OPTIONAL,</w:t>
      </w:r>
    </w:p>
    <w:p>
      <w:r>
        <w:t>Name of the Sub_IE: (CG-Config-v1560-IEs)</w:t>
      </w:r>
    </w:p>
    <w:p>
      <w:r>
        <w:t>candidateCellInfoListSN-EUTRA       OCTET STRING                                    OPTIONAL,</w:t>
      </w:r>
    </w:p>
    <w:p>
      <w:r>
        <w:t>Name of the Sub_IE: (CG-Config-v1560-IEs)</w:t>
      </w:r>
    </w:p>
    <w:p>
      <w:r>
        <w:t>candidateServingFreqListEUTRA       CandidateServingFreqListEUTRA                   OPTIONAL,</w:t>
      </w:r>
    </w:p>
    <w:p>
      <w:r>
        <w:t>Name of the Sub_IE: (CG-Config-v1560-IEs)</w:t>
      </w:r>
    </w:p>
    <w:p>
      <w:r>
        <w:t>needForGaps                         ENUMERATED {true}                               OPTIONAL,</w:t>
      </w:r>
    </w:p>
    <w:p>
      <w:r>
        <w:t>Name of the Sub_IE: (CG-Config-v1560-IEs)</w:t>
      </w:r>
    </w:p>
    <w:p>
      <w:r>
        <w:t>drx-ConfigSCG                       DRX-Config                                      OPTIONAL,</w:t>
      </w:r>
    </w:p>
    <w:p>
      <w:r>
        <w:t>Name of the Sub_IE: (CG-Config-v1560-IEs)</w:t>
      </w:r>
    </w:p>
    <w:p>
      <w:r>
        <w:t>reportCGI-RequestEUTRA              SEQUENCE {</w:t>
      </w:r>
    </w:p>
    <w:p>
      <w:r>
        <w:t>Name of the Sub_IE: (CG-Config-v1560-IEs)</w:t>
      </w:r>
    </w:p>
    <w:p>
      <w:r>
        <w:t>requestedCellInfoEUTRA          SEQUENCE {</w:t>
      </w:r>
    </w:p>
    <w:p>
      <w:r>
        <w:t>Name of the Sub_IE: (CG-Config-v1560-IEs)</w:t>
      </w:r>
    </w:p>
    <w:p>
      <w:r>
        <w:t>eutraFrequency                             ARFCN-ValueEUTRA,</w:t>
      </w:r>
    </w:p>
    <w:p>
      <w:r>
        <w:t>Name of the Sub_IE: (CG-Config-v1560-IEs)</w:t>
      </w:r>
    </w:p>
    <w:p>
      <w:r>
        <w:t>cellForWhichToReportCGI-EUTRA              EUTRA-PhysCellId</w:t>
      </w:r>
    </w:p>
    <w:p>
      <w:r>
        <w:t>Name of the Sub_IE: (CG-Config-v1560-IEs)</w:t>
      </w:r>
    </w:p>
    <w:p>
      <w:r>
        <w:t>}                                                                               OPTIONAL</w:t>
      </w:r>
    </w:p>
    <w:p>
      <w:r>
        <w:t>Name of the Sub_IE: (CG-Config-v1560-IEs)</w:t>
      </w:r>
    </w:p>
    <w:p>
      <w:r>
        <w:t>}                                                                                   OPTIONAL,</w:t>
      </w:r>
    </w:p>
    <w:p>
      <w:r>
        <w:t>Name of the Sub_IE: (CG-Config-v1560-IEs)</w:t>
      </w:r>
    </w:p>
    <w:p>
      <w:r>
        <w:t>nonCriticalExtension                CG-Config-v1590-IEs                             OPTIONAL</w:t>
      </w:r>
    </w:p>
    <w:p>
      <w:r>
        <w:t>Name of the Sub_IE: (CG-Config-v1590-IEs)</w:t>
      </w:r>
    </w:p>
    <w:p>
      <w:r>
        <w:t>scellFrequenciesSN-NR               SEQUENCE (SIZE (1.. maxNrofServingCells-1)) OF  ARFCN-ValueNR          OPTIONAL,</w:t>
      </w:r>
    </w:p>
    <w:p>
      <w:r>
        <w:t>Name of the Sub_IE: (CG-Config-v1590-IEs)</w:t>
      </w:r>
    </w:p>
    <w:p>
      <w:r>
        <w:t>scellFrequenciesSN-EUTRA            SEQUENCE (SIZE (1.. maxNrofServingCells-1)) OF  ARFCN-ValueEUTRA       OPTIONAL,</w:t>
      </w:r>
    </w:p>
    <w:p>
      <w:r>
        <w:t>Name of the Sub_IE: (CG-Config-v1590-IEs)</w:t>
      </w:r>
    </w:p>
    <w:p>
      <w:r>
        <w:t>nonCriticalExtension                CG-Config-v1610-IEs                                                    OPTIONAL</w:t>
      </w:r>
    </w:p>
    <w:p>
      <w:r>
        <w:t>Name of the Sub_IE: (CG-Config-v1610-IEs)</w:t>
      </w:r>
    </w:p>
    <w:p>
      <w:r>
        <w:t>drx-InfoSCG2                        DRX-Info2                                       OPTIONAL,</w:t>
      </w:r>
    </w:p>
    <w:p>
      <w:r>
        <w:t>Name of the Sub_IE: (CG-Config-v1610-IEs)</w:t>
      </w:r>
    </w:p>
    <w:p>
      <w:r>
        <w:t>nonCriticalExtension                CG-Config-v1620-IEs                             OPTIONAL</w:t>
      </w:r>
    </w:p>
    <w:p>
      <w:r>
        <w:t>Name of the Sub_IE: (CG-Config-v1620-IEs)</w:t>
      </w:r>
    </w:p>
    <w:p>
      <w:r>
        <w:t>ueAssistanceInformationSCG-r16      OCTET STRING (CONTAINING UEAssistanceInformation)  OPTIONAL,</w:t>
      </w:r>
    </w:p>
    <w:p>
      <w:r>
        <w:t>Name of the Sub_IE: (CG-Config-v1620-IEs)</w:t>
      </w:r>
    </w:p>
    <w:p>
      <w:r>
        <w:t>nonCriticalExtension                CG-Config-v1630-IEs                                OPTIONAL</w:t>
      </w:r>
    </w:p>
    <w:p>
      <w:r>
        <w:t>Name of the Sub_IE: (CG-Config-v1630-IEs)</w:t>
      </w:r>
    </w:p>
    <w:p>
      <w:r>
        <w:t>selectedToffset-r16                 T-Offset-r16                                       OPTIONAL,</w:t>
      </w:r>
    </w:p>
    <w:p>
      <w:r>
        <w:t>Name of the Sub_IE: (CG-Config-v1630-IEs)</w:t>
      </w:r>
    </w:p>
    <w:p>
      <w:r>
        <w:t>nonCriticalExtension                CG-Config-v1640-IEs                                OPTIONAL</w:t>
      </w:r>
    </w:p>
    <w:p>
      <w:r>
        <w:t>Name of the Sub_IE: (CG-Config-v1640-IEs)</w:t>
      </w:r>
    </w:p>
    <w:p>
      <w:r>
        <w:t>servCellInfoListSCG-NR-r16          ServCellInfoListSCG-NR-r16                      OPTIONAL,</w:t>
      </w:r>
    </w:p>
    <w:p>
      <w:r>
        <w:t>Name of the Sub_IE: (CG-Config-v1640-IEs)</w:t>
      </w:r>
    </w:p>
    <w:p>
      <w:r>
        <w:t>servCellInfoListSCG-EUTRA-r16       ServCellInfoListSCG-EUTRA-r16                   OPTIONAL,</w:t>
      </w:r>
    </w:p>
    <w:p>
      <w:r>
        <w:t>Name of the Sub_IE: (CG-Config-v1640-IEs)</w:t>
      </w:r>
    </w:p>
    <w:p>
      <w:r>
        <w:t>nonCriticalExtension                CG-Config-v1700-IEs                             OPTIONAL</w:t>
      </w:r>
    </w:p>
    <w:p>
      <w:r>
        <w:t>Name of the Sub_IE: (CG-Config-v1700-IEs)</w:t>
      </w:r>
    </w:p>
    <w:p>
      <w:r>
        <w:t>candidateCellInfoListCPC-r17        CandidateCellInfoListCPC-r17                    OPTIONAL,</w:t>
      </w:r>
    </w:p>
    <w:p>
      <w:r>
        <w:t>Name of the Sub_IE: (CG-Config-v1700-IEs)</w:t>
      </w:r>
    </w:p>
    <w:p>
      <w:r>
        <w:t>twoPHRModeSCG-r17                   ENUMERATED {enabled}                            OPTIONAL,</w:t>
      </w:r>
    </w:p>
    <w:p>
      <w:r>
        <w:t>Name of the Sub_IE: (CG-Config-v1700-IEs)</w:t>
      </w:r>
    </w:p>
    <w:p>
      <w:r>
        <w:t>nonCriticalExtension                CG-Config-v1730-IEs                             OPTIONAL</w:t>
      </w:r>
    </w:p>
    <w:p>
      <w:r>
        <w:t>Name of the Sub_IE: (CG-Config-v1730-IEs)</w:t>
      </w:r>
    </w:p>
    <w:p>
      <w:r>
        <w:t>fr1-Carriers-SCG-r17                INTEGER (1..32)                                 OPTIONAL,</w:t>
      </w:r>
    </w:p>
    <w:p>
      <w:r>
        <w:t>Name of the Sub_IE: (CG-Config-v1730-IEs)</w:t>
      </w:r>
    </w:p>
    <w:p>
      <w:r>
        <w:t>fr2-Carriers-SCG-r17                INTEGER (1..32)                                 OPTIONAL,</w:t>
      </w:r>
    </w:p>
    <w:p>
      <w:r>
        <w:t>Name of the Sub_IE: (CG-Config-v1730-IEs)</w:t>
      </w:r>
    </w:p>
    <w:p>
      <w:r>
        <w:t>nonCriticalExtension                SEQUENCE {}                                     OPTIONAL</w:t>
      </w:r>
    </w:p>
    <w:p>
      <w:r>
        <w:t>Name of the Sub_IE: (ServCellInfoListSCG-NR-r16)</w:t>
      </w:r>
    </w:p>
    <w:p>
      <w:r>
        <w:t>ServCellInfoListSCG-NR-r16 SEQUENCE (SIZE (1.. maxNrofServingCells)) OF  ServCellInfoXCG-NR-r16</w:t>
      </w:r>
    </w:p>
    <w:p>
      <w:r>
        <w:t>Name of the Sub_IE: (ServCellInfoXCG-NR-r16)</w:t>
      </w:r>
    </w:p>
    <w:p>
      <w:r>
        <w:t>dl-FreqInfo-NR-r16                  FrequencyConfig-NR-r16                          OPTIONAL,</w:t>
      </w:r>
    </w:p>
    <w:p>
      <w:r>
        <w:t>Name of the Sub_IE: (ServCellInfoXCG-NR-r16)</w:t>
      </w:r>
    </w:p>
    <w:p>
      <w:r>
        <w:t>ul-FreqInfo-NR-r16                  FrequencyConfig-NR-r16                          OPTIONAL, -- Cond FDD</w:t>
      </w:r>
    </w:p>
    <w:p>
      <w:r>
        <w:t>Name of the Sub_IE: (ServCellInfoXCG-NR-r16)</w:t>
      </w:r>
    </w:p>
    <w:p>
      <w:r>
        <w:t>...</w:t>
      </w:r>
    </w:p>
    <w:p>
      <w:r>
        <w:t>Name of the Sub_IE: (FrequencyConfig-NR-r16)</w:t>
      </w:r>
    </w:p>
    <w:p>
      <w:r>
        <w:t>freqBandIndicatorNR-r16             FreqBandIndicatorNR,</w:t>
      </w:r>
    </w:p>
    <w:p>
      <w:r>
        <w:t>Name of the Sub_IE: (FrequencyConfig-NR-r16)</w:t>
      </w:r>
    </w:p>
    <w:p>
      <w:r>
        <w:t>carrierCenterFreq-NR-r16            ARFCN-ValueNR,</w:t>
      </w:r>
    </w:p>
    <w:p>
      <w:r>
        <w:t>Name of the Sub_IE: (FrequencyConfig-NR-r16)</w:t>
      </w:r>
    </w:p>
    <w:p>
      <w:r>
        <w:t>carrierBandwidth-NR-r16             INTEGER (1..maxNrofPhysicalResourceBlocks),</w:t>
      </w:r>
    </w:p>
    <w:p>
      <w:r>
        <w:t>Name of the Sub_IE: (FrequencyConfig-NR-r16)</w:t>
      </w:r>
    </w:p>
    <w:p>
      <w:r>
        <w:t>subcarrierSpacing-NR-r16            SubcarrierSpacing</w:t>
      </w:r>
    </w:p>
    <w:p>
      <w:r>
        <w:t>Name of the Sub_IE: (ServCellInfoListSCG-EUTRA-r16)</w:t>
      </w:r>
    </w:p>
    <w:p>
      <w:r>
        <w:t>ServCellInfoListSCG-EUTRA-r16 SEQUENCE (SIZE (1.. maxNrofServingCellsEUTRA)) OF ServCellInfoXCG-EUTRA-r16</w:t>
      </w:r>
    </w:p>
    <w:p>
      <w:r>
        <w:t>Name of the Sub_IE: (ServCellInfoXCG-EUTRA-r16)</w:t>
      </w:r>
    </w:p>
    <w:p>
      <w:r>
        <w:t>dl-CarrierFreq-EUTRA-r16            ARFCN-ValueEUTRA                                OPTIONAL,</w:t>
      </w:r>
    </w:p>
    <w:p>
      <w:r>
        <w:t>Name of the Sub_IE: (ServCellInfoXCG-EUTRA-r16)</w:t>
      </w:r>
    </w:p>
    <w:p>
      <w:r>
        <w:t>ul-CarrierFreq-EUTRA-r16            ARFCN-ValueEUTRA                                OPTIONAL, -- Cond FDD</w:t>
      </w:r>
    </w:p>
    <w:p>
      <w:r>
        <w:t>Name of the Sub_IE: (ServCellInfoXCG-EUTRA-r16)</w:t>
      </w:r>
    </w:p>
    <w:p>
      <w:r>
        <w:t>transmissionBandwidth-EUTRA-r16     TransmissionBandwidth-EUTRA-r16                 OPTIONAL,</w:t>
      </w:r>
    </w:p>
    <w:p>
      <w:r>
        <w:t>Name of the Sub_IE: (ServCellInfoXCG-EUTRA-r16)</w:t>
      </w:r>
    </w:p>
    <w:p>
      <w:r>
        <w:t>...</w:t>
      </w:r>
    </w:p>
    <w:p>
      <w:r>
        <w:t>Name of the Sub_IE: (TransmissionBandwidth-EUTRA-r16)</w:t>
      </w:r>
    </w:p>
    <w:p>
      <w:r>
        <w:t>TransmissionBandwidth-EUTRA-r16 ENUMERATED {rb6, rb15, rb25, rb50, rb75, rb100}</w:t>
      </w:r>
    </w:p>
    <w:p>
      <w:r>
        <w:t>Name of the Sub_IE: (PH-TypeListSCG)</w:t>
      </w:r>
    </w:p>
    <w:p>
      <w:r>
        <w:t>PH-TypeListSCG SEQUENCE (SIZE (1..maxNrofServingCells)) OF PH-InfoSCG</w:t>
      </w:r>
    </w:p>
    <w:p>
      <w:r>
        <w:t>Name of the Sub_IE: (PH-InfoSCG)</w:t>
      </w:r>
    </w:p>
    <w:p>
      <w:r>
        <w:t>servCellIndex                       ServCellIndex,</w:t>
      </w:r>
    </w:p>
    <w:p>
      <w:r>
        <w:t>Name of the Sub_IE: (PH-InfoSCG)</w:t>
      </w:r>
    </w:p>
    <w:p>
      <w:r>
        <w:t>ph-Uplink                           PH-UplinkCarrierSCG,</w:t>
      </w:r>
    </w:p>
    <w:p>
      <w:r>
        <w:t>Name of the Sub_IE: (PH-InfoSCG)</w:t>
      </w:r>
    </w:p>
    <w:p>
      <w:r>
        <w:t>ph-SupplementaryUplink              PH-UplinkCarrierSCG                             OPTIONAL,</w:t>
      </w:r>
    </w:p>
    <w:p>
      <w:r>
        <w:t>Name of the Sub_IE: (PH-InfoSCG)</w:t>
      </w:r>
    </w:p>
    <w:p>
      <w:r>
        <w:t>...,</w:t>
      </w:r>
    </w:p>
    <w:p>
      <w:r>
        <w:t>Name of the Sub_IE: (PH-InfoSCG)</w:t>
      </w:r>
    </w:p>
    <w:p>
      <w:r>
        <w:t>[[</w:t>
      </w:r>
    </w:p>
    <w:p>
      <w:r>
        <w:t>Name of the Sub_IE: (PH-InfoSCG)</w:t>
      </w:r>
    </w:p>
    <w:p>
      <w:r>
        <w:t>twoSRS-PUSCH-Repetition-r17         ENUMERATED{enabled}                             OPTIONAL</w:t>
      </w:r>
    </w:p>
    <w:p>
      <w:r>
        <w:t>Name of the Sub_IE: (PH-InfoSCG)</w:t>
      </w:r>
    </w:p>
    <w:p>
      <w:r>
        <w:t>]]</w:t>
      </w:r>
    </w:p>
    <w:p>
      <w:r>
        <w:t>Name of the Sub_IE: (PH-UplinkCarrierSCG)</w:t>
      </w:r>
    </w:p>
    <w:p>
      <w:r>
        <w:t>ph-Type1or3                         ENUMERATED {type1, type3},</w:t>
      </w:r>
    </w:p>
    <w:p>
      <w:r>
        <w:t>Name of the Sub_IE: (PH-UplinkCarrierSCG)</w:t>
      </w:r>
    </w:p>
    <w:p>
      <w:r>
        <w:t>...</w:t>
      </w:r>
    </w:p>
    <w:p>
      <w:r>
        <w:t>Name of the Sub_IE: (MeasConfigSN)</w:t>
      </w:r>
    </w:p>
    <w:p>
      <w:r>
        <w:t>measuredFrequenciesSN               SEQUENCE (SIZE (1..maxMeasFreqsSN)) OF NR-FreqInfo  OPTIONAL,</w:t>
      </w:r>
    </w:p>
    <w:p>
      <w:r>
        <w:t>Name of the Sub_IE: (MeasConfigSN)</w:t>
      </w:r>
    </w:p>
    <w:p>
      <w:r>
        <w:t>...</w:t>
      </w:r>
    </w:p>
    <w:p>
      <w:r>
        <w:t>Name of the Sub_IE: (NR-FreqInfo)</w:t>
      </w:r>
    </w:p>
    <w:p>
      <w:r>
        <w:t>measuredFrequency                   ARFCN-ValueNR                                       OPTIONAL,</w:t>
      </w:r>
    </w:p>
    <w:p>
      <w:r>
        <w:t>Name of the Sub_IE: (NR-FreqInfo)</w:t>
      </w:r>
    </w:p>
    <w:p>
      <w:r>
        <w:t>...</w:t>
      </w:r>
    </w:p>
    <w:p>
      <w:r>
        <w:t>Name of the Sub_IE: (ConfigRestrictModReqSCG)</w:t>
      </w:r>
    </w:p>
    <w:p>
      <w:r>
        <w:t>requestedBC-MRDC                    BandCombinationInfoSN                               OPTIONAL,</w:t>
      </w:r>
    </w:p>
    <w:p>
      <w:r>
        <w:t>Name of the Sub_IE: (ConfigRestrictModReqSCG)</w:t>
      </w:r>
    </w:p>
    <w:p>
      <w:r>
        <w:t>requestedP-MaxFR1                   P-Max                                               OPTIONAL,</w:t>
      </w:r>
    </w:p>
    <w:p>
      <w:r>
        <w:t>Name of the Sub_IE: (ConfigRestrictModReqSCG)</w:t>
      </w:r>
    </w:p>
    <w:p>
      <w:r>
        <w:t>...,</w:t>
      </w:r>
    </w:p>
    <w:p>
      <w:r>
        <w:t>Name of the Sub_IE: (ConfigRestrictModReqSCG)</w:t>
      </w:r>
    </w:p>
    <w:p>
      <w:r>
        <w:t>[[</w:t>
      </w:r>
    </w:p>
    <w:p>
      <w:r>
        <w:t>Name of the Sub_IE: (ConfigRestrictModReqSCG)</w:t>
      </w:r>
    </w:p>
    <w:p>
      <w:r>
        <w:t>requestedPDCCH-BlindDetectionSCG    INTEGER (1..15)                                     OPTIONAL,</w:t>
      </w:r>
    </w:p>
    <w:p>
      <w:r>
        <w:t>Name of the Sub_IE: (ConfigRestrictModReqSCG)</w:t>
      </w:r>
    </w:p>
    <w:p>
      <w:r>
        <w:t>requestedP-MaxEUTRA                 P-Max                                               OPTIONAL</w:t>
      </w:r>
    </w:p>
    <w:p>
      <w:r>
        <w:t>Name of the Sub_IE: (ConfigRestrictModReqSCG)</w:t>
      </w:r>
    </w:p>
    <w:p>
      <w:r>
        <w:t>]],</w:t>
      </w:r>
    </w:p>
    <w:p>
      <w:r>
        <w:t>Name of the Sub_IE: (ConfigRestrictModReqSCG)</w:t>
      </w:r>
    </w:p>
    <w:p>
      <w:r>
        <w:t>[[</w:t>
      </w:r>
    </w:p>
    <w:p>
      <w:r>
        <w:t>Name of the Sub_IE: (ConfigRestrictModReqSCG)</w:t>
      </w:r>
    </w:p>
    <w:p>
      <w:r>
        <w:t>requestedP-MaxFR2-r16               P-Max                                               OPTIONAL,</w:t>
      </w:r>
    </w:p>
    <w:p>
      <w:r>
        <w:t>Name of the Sub_IE: (ConfigRestrictModReqSCG)</w:t>
      </w:r>
    </w:p>
    <w:p>
      <w:r>
        <w:t>requestedMaxInterFreqMeasIdSCG-r16  INTEGER(1..maxMeasIdentitiesMN)                     OPTIONAL,</w:t>
      </w:r>
    </w:p>
    <w:p>
      <w:r>
        <w:t>Name of the Sub_IE: (ConfigRestrictModReqSCG)</w:t>
      </w:r>
    </w:p>
    <w:p>
      <w:r>
        <w:t>requestedMaxIntraFreqMeasIdSCG-r16  INTEGER(1..maxMeasIdentitiesMN)                     OPTIONAL,</w:t>
      </w:r>
    </w:p>
    <w:p>
      <w:r>
        <w:t>Name of the Sub_IE: (ConfigRestrictModReqSCG)</w:t>
      </w:r>
    </w:p>
    <w:p>
      <w:r>
        <w:t>requestedToffset-r16                T-Offset-r16                                        OPTIONAL</w:t>
      </w:r>
    </w:p>
    <w:p>
      <w:r>
        <w:t>Name of the Sub_IE: (ConfigRestrictModReqSCG)</w:t>
      </w:r>
    </w:p>
    <w:p>
      <w:r>
        <w:t>]]</w:t>
      </w:r>
    </w:p>
    <w:p>
      <w:r>
        <w:t>Name of the Sub_IE: (BandCombinationInfoSN)</w:t>
      </w:r>
    </w:p>
    <w:p>
      <w:r>
        <w:t>bandCombinationIndex                BandCombinationIndex,</w:t>
      </w:r>
    </w:p>
    <w:p>
      <w:r>
        <w:t>Name of the Sub_IE: (BandCombinationInfoSN)</w:t>
      </w:r>
    </w:p>
    <w:p>
      <w:r>
        <w:t>requestedFeatureSets                FeatureSetEntryIndex</w:t>
      </w:r>
    </w:p>
    <w:p>
      <w:r>
        <w:t>Name of the Sub_IE: (FR-InfoList)</w:t>
      </w:r>
    </w:p>
    <w:p>
      <w:r>
        <w:t>FR-InfoList SEQUENCE (SIZE (1..maxNrofServingCells-1)) OF FR-Info</w:t>
      </w:r>
    </w:p>
    <w:p>
      <w:r>
        <w:t>Name of the Sub_IE: (FR-Info)</w:t>
      </w:r>
    </w:p>
    <w:p>
      <w:r>
        <w:t>servCellIndex       ServCellIndex,</w:t>
      </w:r>
    </w:p>
    <w:p>
      <w:r>
        <w:t>Name of the Sub_IE: (FR-Info)</w:t>
      </w:r>
    </w:p>
    <w:p>
      <w:r>
        <w:t>fr-Type             ENUMERATED {fr1, fr2}</w:t>
      </w:r>
    </w:p>
    <w:p>
      <w:r>
        <w:t>Name of the Sub_IE: (CandidateServingFreqListNR)</w:t>
      </w:r>
    </w:p>
    <w:p>
      <w:r>
        <w:t>CandidateServingFreqListNR SEQUENCE (SIZE (1.. maxFreqIDC-MRDC)) OF ARFCN-ValueNR</w:t>
      </w:r>
    </w:p>
    <w:p>
      <w:r>
        <w:t>Name of the Sub_IE: (CandidateServingFreqListEUTRA)</w:t>
      </w:r>
    </w:p>
    <w:p>
      <w:r>
        <w:t>CandidateServingFreqListEUTRA SEQUENCE (SIZE (1.. maxFreqIDC-MRDC)) OF ARFCN-ValueEUTRA</w:t>
      </w:r>
    </w:p>
    <w:p>
      <w:r>
        <w:t>Name of the Sub_IE: (T-Offset-r16)</w:t>
      </w:r>
    </w:p>
    <w:p>
      <w:r>
        <w:t>T-Offset-r16 ENUMERATED {ms0dot5, ms0dot75, ms1, ms1dot5, ms2, ms2dot5, ms3, spare1}</w:t>
      </w:r>
    </w:p>
    <w:p>
      <w:r>
        <w:t>Name of the Sub_IE: (CandidateCellInfoListCPC-r17)</w:t>
      </w:r>
    </w:p>
    <w:p>
      <w:r>
        <w:t>CandidateCellInfoListCPC-r17 SEQUENCE (SIZE (1..maxFreq)) OF CandidateCellInfo-r17</w:t>
      </w:r>
    </w:p>
    <w:p>
      <w:r>
        <w:t>Name of the Sub_IE: (CandidateCellInfo-r17)</w:t>
      </w:r>
    </w:p>
    <w:p>
      <w:r>
        <w:t>ssbFrequency-r17                 ARFCN-ValueNR,</w:t>
      </w:r>
    </w:p>
    <w:p>
      <w:r>
        <w:t>Name of the Sub_IE: (CandidateCellInfo-r17)</w:t>
      </w:r>
    </w:p>
    <w:p>
      <w:r>
        <w:t>candidateList-r17                SEQUENCE (SIZE (1..maxNrofCondCells-r16)) OF CandidateCell-r17</w:t>
      </w:r>
    </w:p>
    <w:p>
      <w:r>
        <w:t>Name of the Sub_IE: (CandidateCell-r17)</w:t>
      </w:r>
    </w:p>
    <w:p>
      <w:r>
        <w:t>physCellId-r17                   PhysCellId,</w:t>
      </w:r>
    </w:p>
    <w:p>
      <w:r>
        <w:t>Name of the Sub_IE: (CandidateCell-r17)</w:t>
      </w:r>
    </w:p>
    <w:p>
      <w:r>
        <w:t>condExecutionCondSCG-r17         OCTET STRING (CONTAINING CondReconfigExecCondSCG-r17)               OPTIONAL</w:t>
      </w:r>
    </w:p>
    <w:p>
      <w:r>
        <w:t>Name of the IE: (CG-CONFIG-INFO)</w:t>
      </w:r>
    </w:p>
    <w:p>
      <w:r>
        <w:t>Name of the Sub_IE: (CG-ConfigInfo)</w:t>
      </w:r>
    </w:p>
    <w:p>
      <w:r>
        <w:t>criticalExtensions              CHOICE {</w:t>
      </w:r>
    </w:p>
    <w:p>
      <w:r>
        <w:t>Name of the Sub_IE: (CG-ConfigInfo)</w:t>
      </w:r>
    </w:p>
    <w:p>
      <w:r>
        <w:t>c1                              CHOICE{</w:t>
      </w:r>
    </w:p>
    <w:p>
      <w:r>
        <w:t>Name of the Sub_IE: (CG-ConfigInfo)</w:t>
      </w:r>
    </w:p>
    <w:p>
      <w:r>
        <w:t>cg-ConfigInfo               CG-ConfigInfo-IEs,</w:t>
      </w:r>
    </w:p>
    <w:p>
      <w:r>
        <w:t>Name of the Sub_IE: (CG-ConfigInfo)</w:t>
      </w:r>
    </w:p>
    <w:p>
      <w:r>
        <w:t>spare3 NULL, spare2 NULL, spare1 NULL</w:t>
      </w:r>
    </w:p>
    <w:p>
      <w:r>
        <w:t>Name of the Sub_IE: (CG-ConfigInfo)</w:t>
      </w:r>
    </w:p>
    <w:p>
      <w:r>
        <w:t>},</w:t>
      </w:r>
    </w:p>
    <w:p>
      <w:r>
        <w:t>Name of the Sub_IE: (CG-ConfigInfo)</w:t>
      </w:r>
    </w:p>
    <w:p>
      <w:r>
        <w:t>criticalExtensionsFuture        SEQUENCE {}</w:t>
      </w:r>
    </w:p>
    <w:p>
      <w:r>
        <w:t>Name of the Sub_IE: (CG-ConfigInfo-IEs)</w:t>
      </w:r>
    </w:p>
    <w:p>
      <w:r>
        <w:t>ue-CapabilityInfo               OCTET STRING (CONTAINING UE-CapabilityRAT-ContainerList)          OPTIONAL,-- Cond SN-AddMod</w:t>
      </w:r>
    </w:p>
    <w:p>
      <w:r>
        <w:t>Name of the Sub_IE: (CG-ConfigInfo-IEs)</w:t>
      </w:r>
    </w:p>
    <w:p>
      <w:r>
        <w:t>candidateCellInfoListMN         MeasResultList2NR                                                 OPTIONAL,</w:t>
      </w:r>
    </w:p>
    <w:p>
      <w:r>
        <w:t>Name of the Sub_IE: (CG-ConfigInfo-IEs)</w:t>
      </w:r>
    </w:p>
    <w:p>
      <w:r>
        <w:t>candidateCellInfoListSN         OCTET STRING (CONTAINING MeasResultList2NR)                       OPTIONAL,</w:t>
      </w:r>
    </w:p>
    <w:p>
      <w:r>
        <w:t>Name of the Sub_IE: (CG-ConfigInfo-IEs)</w:t>
      </w:r>
    </w:p>
    <w:p>
      <w:r>
        <w:t>measResultCellListSFTD-NR       MeasResultCellListSFTD-NR                                         OPTIONAL,</w:t>
      </w:r>
    </w:p>
    <w:p>
      <w:r>
        <w:t>Name of the Sub_IE: (CG-ConfigInfo-IEs)</w:t>
      </w:r>
    </w:p>
    <w:p>
      <w:r>
        <w:t>scgFailureInfo                  SEQUENCE {</w:t>
      </w:r>
    </w:p>
    <w:p>
      <w:r>
        <w:t>Name of the Sub_IE: (CG-ConfigInfo-IEs)</w:t>
      </w:r>
    </w:p>
    <w:p>
      <w:r>
        <w:t>failureType                     ENUMERATED { t310-Expiry, randomAccessProblem,</w:t>
      </w:r>
    </w:p>
    <w:p>
      <w:r>
        <w:t>Name of the Sub_IE: (CG-ConfigInfo-IEs)</w:t>
      </w:r>
    </w:p>
    <w:p>
      <w:r>
        <w:t>rlc-MaxNumRetx, synchReconfigFailure-SCG,</w:t>
      </w:r>
    </w:p>
    <w:p>
      <w:r>
        <w:t>Name of the Sub_IE: (CG-ConfigInfo-IEs)</w:t>
      </w:r>
    </w:p>
    <w:p>
      <w:r>
        <w:t>scg-reconfigFailure,</w:t>
      </w:r>
    </w:p>
    <w:p>
      <w:r>
        <w:t>Name of the Sub_IE: (CG-ConfigInfo-IEs)</w:t>
      </w:r>
    </w:p>
    <w:p>
      <w:r>
        <w:t>srb3-IntegrityFailure},</w:t>
      </w:r>
    </w:p>
    <w:p>
      <w:r>
        <w:t>Name of the Sub_IE: (CG-ConfigInfo-IEs)</w:t>
      </w:r>
    </w:p>
    <w:p>
      <w:r>
        <w:t>measResultSCG                   OCTET STRING (CONTAINING MeasResultSCG-Failure)</w:t>
      </w:r>
    </w:p>
    <w:p>
      <w:r>
        <w:t>Name of the Sub_IE: (CG-ConfigInfo-IEs)</w:t>
      </w:r>
    </w:p>
    <w:p>
      <w:r>
        <w:t>}                                                                                                 OPTIONAL,</w:t>
      </w:r>
    </w:p>
    <w:p>
      <w:r>
        <w:t>Name of the Sub_IE: (CG-ConfigInfo-IEs)</w:t>
      </w:r>
    </w:p>
    <w:p>
      <w:r>
        <w:t>configRestrictInfo              ConfigRestrictInfoSCG                                             OPTIONAL,</w:t>
      </w:r>
    </w:p>
    <w:p>
      <w:r>
        <w:t>Name of the Sub_IE: (CG-ConfigInfo-IEs)</w:t>
      </w:r>
    </w:p>
    <w:p>
      <w:r>
        <w:t>drx-InfoMCG                     DRX-Info                                                          OPTIONAL,</w:t>
      </w:r>
    </w:p>
    <w:p>
      <w:r>
        <w:t>Name of the Sub_IE: (CG-ConfigInfo-IEs)</w:t>
      </w:r>
    </w:p>
    <w:p>
      <w:r>
        <w:t>measConfigMN                    MeasConfigMN                                                      OPTIONAL,</w:t>
      </w:r>
    </w:p>
    <w:p>
      <w:r>
        <w:t>Name of the Sub_IE: (CG-ConfigInfo-IEs)</w:t>
      </w:r>
    </w:p>
    <w:p>
      <w:r>
        <w:t>sourceConfigSCG                 OCTET STRING (CONTAINING RRCReconfiguration)                      OPTIONAL,</w:t>
      </w:r>
    </w:p>
    <w:p>
      <w:r>
        <w:t>Name of the Sub_IE: (CG-ConfigInfo-IEs)</w:t>
      </w:r>
    </w:p>
    <w:p>
      <w:r>
        <w:t>scg-RB-Config                   OCTET STRING (CONTAINING RadioBearerConfig)                       OPTIONAL,</w:t>
      </w:r>
    </w:p>
    <w:p>
      <w:r>
        <w:t>Name of the Sub_IE: (CG-ConfigInfo-IEs)</w:t>
      </w:r>
    </w:p>
    <w:p>
      <w:r>
        <w:t>mcg-RB-Config                   OCTET STRING (CONTAINING RadioBearerConfig)                       OPTIONAL,</w:t>
      </w:r>
    </w:p>
    <w:p>
      <w:r>
        <w:t>Name of the Sub_IE: (CG-ConfigInfo-IEs)</w:t>
      </w:r>
    </w:p>
    <w:p>
      <w:r>
        <w:t>mrdc-AssistanceInfo             MRDC-AssistanceInfo                                               OPTIONAL,</w:t>
      </w:r>
    </w:p>
    <w:p>
      <w:r>
        <w:t>Name of the Sub_IE: (CG-ConfigInfo-IEs)</w:t>
      </w:r>
    </w:p>
    <w:p>
      <w:r>
        <w:t>nonCriticalExtension            CG-ConfigInfo-v1540-IEs                                           OPTIONAL</w:t>
      </w:r>
    </w:p>
    <w:p>
      <w:r>
        <w:t>Name of the Sub_IE: (CG-ConfigInfo-v1540-IEs)</w:t>
      </w:r>
    </w:p>
    <w:p>
      <w:r>
        <w:t>ph-InfoMCG                      PH-TypeListMCG                                                    OPTIONAL,</w:t>
      </w:r>
    </w:p>
    <w:p>
      <w:r>
        <w:t>Name of the Sub_IE: (CG-ConfigInfo-v1540-IEs)</w:t>
      </w:r>
    </w:p>
    <w:p>
      <w:r>
        <w:t>measResultReportCGI             SEQUENCE {</w:t>
      </w:r>
    </w:p>
    <w:p>
      <w:r>
        <w:t>Name of the Sub_IE: (CG-ConfigInfo-v1540-IEs)</w:t>
      </w:r>
    </w:p>
    <w:p>
      <w:r>
        <w:t>ssbFrequency                    ARFCN-ValueNR,</w:t>
      </w:r>
    </w:p>
    <w:p>
      <w:r>
        <w:t>Name of the Sub_IE: (CG-ConfigInfo-v1540-IEs)</w:t>
      </w:r>
    </w:p>
    <w:p>
      <w:r>
        <w:t>cellForWhichToReportCGI         PhysCellId,</w:t>
      </w:r>
    </w:p>
    <w:p>
      <w:r>
        <w:t>Name of the Sub_IE: (CG-ConfigInfo-v1540-IEs)</w:t>
      </w:r>
    </w:p>
    <w:p>
      <w:r>
        <w:t>cgi-Info                        CGI-InfoNR</w:t>
      </w:r>
    </w:p>
    <w:p>
      <w:r>
        <w:t>Name of the Sub_IE: (CG-ConfigInfo-v1540-IEs)</w:t>
      </w:r>
    </w:p>
    <w:p>
      <w:r>
        <w:t>}                                                                                                 OPTIONAL,</w:t>
      </w:r>
    </w:p>
    <w:p>
      <w:r>
        <w:t>Name of the Sub_IE: (CG-ConfigInfo-v1540-IEs)</w:t>
      </w:r>
    </w:p>
    <w:p>
      <w:r>
        <w:t>nonCriticalExtension            CG-ConfigInfo-v1560-IEs                                           OPTIONAL</w:t>
      </w:r>
    </w:p>
    <w:p>
      <w:r>
        <w:t>Name of the Sub_IE: (CG-ConfigInfo-v1560-IEs)</w:t>
      </w:r>
    </w:p>
    <w:p>
      <w:r>
        <w:t>candidateCellInfoListMN-EUTRA       OCTET STRING                                                  OPTIONAL,</w:t>
      </w:r>
    </w:p>
    <w:p>
      <w:r>
        <w:t>Name of the Sub_IE: (CG-ConfigInfo-v1560-IEs)</w:t>
      </w:r>
    </w:p>
    <w:p>
      <w:r>
        <w:t>candidateCellInfoListSN-EUTRA       OCTET STRING                                                  OPTIONAL,</w:t>
      </w:r>
    </w:p>
    <w:p>
      <w:r>
        <w:t>Name of the Sub_IE: (CG-ConfigInfo-v1560-IEs)</w:t>
      </w:r>
    </w:p>
    <w:p>
      <w:r>
        <w:t>sourceConfigSCG-EUTRA               OCTET STRING                                                  OPTIONAL,</w:t>
      </w:r>
    </w:p>
    <w:p>
      <w:r>
        <w:t>Name of the Sub_IE: (CG-ConfigInfo-v1560-IEs)</w:t>
      </w:r>
    </w:p>
    <w:p>
      <w:r>
        <w:t>scgFailureInfoEUTRA                 SEQUENCE {</w:t>
      </w:r>
    </w:p>
    <w:p>
      <w:r>
        <w:t>Name of the Sub_IE: (CG-ConfigInfo-v1560-IEs)</w:t>
      </w:r>
    </w:p>
    <w:p>
      <w:r>
        <w:t>failureTypeEUTRA                    ENUMERATED { t313-Expiry, randomAccessProblem,</w:t>
      </w:r>
    </w:p>
    <w:p>
      <w:r>
        <w:t>Name of the Sub_IE: (CG-ConfigInfo-v1560-IEs)</w:t>
      </w:r>
    </w:p>
    <w:p>
      <w:r>
        <w:t>rlc-MaxNumRetx, scg-ChangeFailure},</w:t>
      </w:r>
    </w:p>
    <w:p>
      <w:r>
        <w:t>Name of the Sub_IE: (CG-ConfigInfo-v1560-IEs)</w:t>
      </w:r>
    </w:p>
    <w:p>
      <w:r>
        <w:t>measResultSCG-EUTRA                 OCTET STRING</w:t>
      </w:r>
    </w:p>
    <w:p>
      <w:r>
        <w:t>Name of the Sub_IE: (CG-ConfigInfo-v1560-IEs)</w:t>
      </w:r>
    </w:p>
    <w:p>
      <w:r>
        <w:t>}                                                                                                 OPTIONAL,</w:t>
      </w:r>
    </w:p>
    <w:p>
      <w:r>
        <w:t>Name of the Sub_IE: (CG-ConfigInfo-v1560-IEs)</w:t>
      </w:r>
    </w:p>
    <w:p>
      <w:r>
        <w:t>drx-ConfigMCG                       DRX-Config                                                    OPTIONAL,</w:t>
      </w:r>
    </w:p>
    <w:p>
      <w:r>
        <w:t>Name of the Sub_IE: (CG-ConfigInfo-v1560-IEs)</w:t>
      </w:r>
    </w:p>
    <w:p>
      <w:r>
        <w:t>measResultReportCGI-EUTRA               SEQUENCE {</w:t>
      </w:r>
    </w:p>
    <w:p>
      <w:r>
        <w:t>Name of the Sub_IE: (CG-ConfigInfo-v1560-IEs)</w:t>
      </w:r>
    </w:p>
    <w:p>
      <w:r>
        <w:t>eutraFrequency                      ARFCN-ValueEUTRA,</w:t>
      </w:r>
    </w:p>
    <w:p>
      <w:r>
        <w:t>Name of the Sub_IE: (CG-ConfigInfo-v1560-IEs)</w:t>
      </w:r>
    </w:p>
    <w:p>
      <w:r>
        <w:t>cellForWhichToReportCGI-EUTRA           EUTRA-PhysCellId,</w:t>
      </w:r>
    </w:p>
    <w:p>
      <w:r>
        <w:t>Name of the Sub_IE: (CG-ConfigInfo-v1560-IEs)</w:t>
      </w:r>
    </w:p>
    <w:p>
      <w:r>
        <w:t>cgi-InfoEUTRA                           CGI-InfoEUTRA</w:t>
      </w:r>
    </w:p>
    <w:p>
      <w:r>
        <w:t>Name of the Sub_IE: (CG-ConfigInfo-v1560-IEs)</w:t>
      </w:r>
    </w:p>
    <w:p>
      <w:r>
        <w:t>}                                                                                                 OPTIONAL,</w:t>
      </w:r>
    </w:p>
    <w:p>
      <w:r>
        <w:t>Name of the Sub_IE: (CG-ConfigInfo-v1560-IEs)</w:t>
      </w:r>
    </w:p>
    <w:p>
      <w:r>
        <w:t>measResultCellListSFTD-EUTRA        MeasResultCellListSFTD-EUTRA                                  OPTIONAL,</w:t>
      </w:r>
    </w:p>
    <w:p>
      <w:r>
        <w:t>Name of the Sub_IE: (CG-ConfigInfo-v1560-IEs)</w:t>
      </w:r>
    </w:p>
    <w:p>
      <w:r>
        <w:t>fr-InfoListMCG                      FR-InfoList                                                   OPTIONAL,</w:t>
      </w:r>
    </w:p>
    <w:p>
      <w:r>
        <w:t>Name of the Sub_IE: (CG-ConfigInfo-v1560-IEs)</w:t>
      </w:r>
    </w:p>
    <w:p>
      <w:r>
        <w:t>nonCriticalExtension                CG-ConfigInfo-v1570-IEs                                       OPTIONAL</w:t>
      </w:r>
    </w:p>
    <w:p>
      <w:r>
        <w:t>Name of the Sub_IE: (CG-ConfigInfo-v1570-IEs)</w:t>
      </w:r>
    </w:p>
    <w:p>
      <w:r>
        <w:t>sftdFrequencyList-NR                SFTD-FrequencyList-NR                                         OPTIONAL,</w:t>
      </w:r>
    </w:p>
    <w:p>
      <w:r>
        <w:t>Name of the Sub_IE: (CG-ConfigInfo-v1570-IEs)</w:t>
      </w:r>
    </w:p>
    <w:p>
      <w:r>
        <w:t>sftdFrequencyList-EUTRA             SFTD-FrequencyList-EUTRA                                      OPTIONAL,</w:t>
      </w:r>
    </w:p>
    <w:p>
      <w:r>
        <w:t>Name of the Sub_IE: (CG-ConfigInfo-v1570-IEs)</w:t>
      </w:r>
    </w:p>
    <w:p>
      <w:r>
        <w:t>nonCriticalExtension                CG-ConfigInfo-v1590-IEs                                       OPTIONAL</w:t>
      </w:r>
    </w:p>
    <w:p>
      <w:r>
        <w:t>Name of the Sub_IE: (CG-ConfigInfo-v1590-IEs)</w:t>
      </w:r>
    </w:p>
    <w:p>
      <w:r>
        <w:t>servFrequenciesMN-NR            SEQUENCE (SIZE (1.. maxNrofServingCells-1)) OF  ARFCN-ValueNR     OPTIONAL,</w:t>
      </w:r>
    </w:p>
    <w:p>
      <w:r>
        <w:t>Name of the Sub_IE: (CG-ConfigInfo-v1590-IEs)</w:t>
      </w:r>
    </w:p>
    <w:p>
      <w:r>
        <w:t>nonCriticalExtension            CG-ConfigInfo-v1610-IEs                                           OPTIONAL</w:t>
      </w:r>
    </w:p>
    <w:p>
      <w:r>
        <w:t>Name of the Sub_IE: (CG-ConfigInfo-v1610-IEs)</w:t>
      </w:r>
    </w:p>
    <w:p>
      <w:r>
        <w:t>drx-InfoMCG2                 DRX-Info2                                                            OPTIONAL,</w:t>
      </w:r>
    </w:p>
    <w:p>
      <w:r>
        <w:t>Name of the Sub_IE: (CG-ConfigInfo-v1610-IEs)</w:t>
      </w:r>
    </w:p>
    <w:p>
      <w:r>
        <w:t>alignedDRX-Indication        ENUMERATED {true}                                                    OPTIONAL,</w:t>
      </w:r>
    </w:p>
    <w:p>
      <w:r>
        <w:t>Name of the Sub_IE: (CG-ConfigInfo-v1610-IEs)</w:t>
      </w:r>
    </w:p>
    <w:p>
      <w:r>
        <w:t>scgFailureInfo-r16                  SEQUENCE {</w:t>
      </w:r>
    </w:p>
    <w:p>
      <w:r>
        <w:t>Name of the Sub_IE: (CG-ConfigInfo-v1610-IEs)</w:t>
      </w:r>
    </w:p>
    <w:p>
      <w:r>
        <w:t>failureType-r16                     ENUMERATED { scg-lbtFailure-r16, beamFailureRecoveryFailure-r16,</w:t>
      </w:r>
    </w:p>
    <w:p>
      <w:r>
        <w:t>Name of the Sub_IE: (CG-ConfigInfo-v1610-IEs)</w:t>
      </w:r>
    </w:p>
    <w:p>
      <w:r>
        <w:t>t312-Expiry-r16, bh-RLF-r16,</w:t>
      </w:r>
    </w:p>
    <w:p>
      <w:r>
        <w:t>Name of the Sub_IE: (CG-ConfigInfo-v1610-IEs)</w:t>
      </w:r>
    </w:p>
    <w:p>
      <w:r>
        <w:t>beamFailure-r17, spare3, spare2, spare1},</w:t>
      </w:r>
    </w:p>
    <w:p>
      <w:r>
        <w:t>Name of the Sub_IE: (CG-ConfigInfo-v1610-IEs)</w:t>
      </w:r>
    </w:p>
    <w:p>
      <w:r>
        <w:t>measResultSCG-r16                   OCTET STRING (CONTAINING MeasResultSCG-Failure)</w:t>
      </w:r>
    </w:p>
    <w:p>
      <w:r>
        <w:t>Name of the Sub_IE: (CG-ConfigInfo-v1610-IEs)</w:t>
      </w:r>
    </w:p>
    <w:p>
      <w:r>
        <w:t>}                                                                                                 OPTIONAL,</w:t>
      </w:r>
    </w:p>
    <w:p>
      <w:r>
        <w:t>Name of the Sub_IE: (CG-ConfigInfo-v1610-IEs)</w:t>
      </w:r>
    </w:p>
    <w:p>
      <w:r>
        <w:t>dummy1                                  SEQUENCE {</w:t>
      </w:r>
    </w:p>
    <w:p>
      <w:r>
        <w:t>Name of the Sub_IE: (CG-ConfigInfo-v1610-IEs)</w:t>
      </w:r>
    </w:p>
    <w:p>
      <w:r>
        <w:t>failureTypeEUTRA-r16                    ENUMERATED { scg-lbtFailure-r16, beamFailureRecoveryFailure-r16,</w:t>
      </w:r>
    </w:p>
    <w:p>
      <w:r>
        <w:t>Name of the Sub_IE: (CG-ConfigInfo-v1610-IEs)</w:t>
      </w:r>
    </w:p>
    <w:p>
      <w:r>
        <w:t>t312-Expiry-r16, spare5,</w:t>
      </w:r>
    </w:p>
    <w:p>
      <w:r>
        <w:t>Name of the Sub_IE: (CG-ConfigInfo-v1610-IEs)</w:t>
      </w:r>
    </w:p>
    <w:p>
      <w:r>
        <w:t>spare4, spare3, spare2, spare1},</w:t>
      </w:r>
    </w:p>
    <w:p>
      <w:r>
        <w:t>Name of the Sub_IE: (CG-ConfigInfo-v1610-IEs)</w:t>
      </w:r>
    </w:p>
    <w:p>
      <w:r>
        <w:t>measResultSCG-EUTRA-r16                 OCTET STRING</w:t>
      </w:r>
    </w:p>
    <w:p>
      <w:r>
        <w:t>Name of the Sub_IE: (CG-ConfigInfo-v1610-IEs)</w:t>
      </w:r>
    </w:p>
    <w:p>
      <w:r>
        <w:t>}                                                                                                 OPTIONAL,</w:t>
      </w:r>
    </w:p>
    <w:p>
      <w:r>
        <w:t>Name of the Sub_IE: (CG-ConfigInfo-v1610-IEs)</w:t>
      </w:r>
    </w:p>
    <w:p>
      <w:r>
        <w:t>sidelinkUEInformationNR-r16      OCTET STRING (CONTAINING SidelinkUEInformationNR-r16)            OPTIONAL,</w:t>
      </w:r>
    </w:p>
    <w:p>
      <w:r>
        <w:t>Name of the Sub_IE: (CG-ConfigInfo-v1610-IEs)</w:t>
      </w:r>
    </w:p>
    <w:p>
      <w:r>
        <w:t>sidelinkUEInformationEUTRA-r16   OCTET STRING                                                     OPTIONAL,</w:t>
      </w:r>
    </w:p>
    <w:p>
      <w:r>
        <w:t>Name of the Sub_IE: (CG-ConfigInfo-v1610-IEs)</w:t>
      </w:r>
    </w:p>
    <w:p>
      <w:r>
        <w:t>nonCriticalExtension             CG-ConfigInfo-v1620-IEs                                          OPTIONAL</w:t>
      </w:r>
    </w:p>
    <w:p>
      <w:r>
        <w:t>Name of the Sub_IE: (CG-ConfigInfo-v1620-IEs)</w:t>
      </w:r>
    </w:p>
    <w:p>
      <w:r>
        <w:t>ueAssistanceInformationSourceSCG-r16    OCTET STRING (CONTAINING UEAssistanceInformation)         OPTIONAL,</w:t>
      </w:r>
    </w:p>
    <w:p>
      <w:r>
        <w:t>Name of the Sub_IE: (CG-ConfigInfo-v1620-IEs)</w:t>
      </w:r>
    </w:p>
    <w:p>
      <w:r>
        <w:t>nonCriticalExtension                    CG-ConfigInfo-v1640-IEs                                   OPTIONAL</w:t>
      </w:r>
    </w:p>
    <w:p>
      <w:r>
        <w:t>Name of the Sub_IE: (CG-ConfigInfo-v1640-IEs)</w:t>
      </w:r>
    </w:p>
    <w:p>
      <w:r>
        <w:t>servCellInfoListMCG-NR-r16              ServCellInfoListMCG-NR-r16                   OPTIONAL,</w:t>
      </w:r>
    </w:p>
    <w:p>
      <w:r>
        <w:t>Name of the Sub_IE: (CG-ConfigInfo-v1640-IEs)</w:t>
      </w:r>
    </w:p>
    <w:p>
      <w:r>
        <w:t>servCellInfoListMCG-EUTRA-r16           ServCellInfoListMCG-EUTRA-r16                OPTIONAL,</w:t>
      </w:r>
    </w:p>
    <w:p>
      <w:r>
        <w:t>Name of the Sub_IE: (CG-ConfigInfo-v1640-IEs)</w:t>
      </w:r>
    </w:p>
    <w:p>
      <w:r>
        <w:t>nonCriticalExtension                    CG-ConfigInfo-v1700-IEs                      OPTIONAL</w:t>
      </w:r>
    </w:p>
    <w:p>
      <w:r>
        <w:t>Name of the Sub_IE: (CG-ConfigInfo-v1700-IEs)</w:t>
      </w:r>
    </w:p>
    <w:p>
      <w:r>
        <w:t>candidateCellListCPC-r17                CandidateCellListCPC-r17                     OPTIONAL,</w:t>
      </w:r>
    </w:p>
    <w:p>
      <w:r>
        <w:t>Name of the Sub_IE: (CG-ConfigInfo-v1700-IEs)</w:t>
      </w:r>
    </w:p>
    <w:p>
      <w:r>
        <w:t>twoPHRModeMCG-r17                       ENUMERATED {enabled}                         OPTIONAL,</w:t>
      </w:r>
    </w:p>
    <w:p>
      <w:r>
        <w:t>Name of the Sub_IE: (CG-ConfigInfo-v1700-IEs)</w:t>
      </w:r>
    </w:p>
    <w:p>
      <w:r>
        <w:t>lowMobilityEvaluationConnectedInPCell-r17 ENUMERATED {enabled}                       OPTIONAL,</w:t>
      </w:r>
    </w:p>
    <w:p>
      <w:r>
        <w:t>Name of the Sub_IE: (CG-ConfigInfo-v1700-IEs)</w:t>
      </w:r>
    </w:p>
    <w:p>
      <w:r>
        <w:t>nonCriticalExtension                    CG-ConfigInfo-v1730-IEs                      OPTIONAL</w:t>
      </w:r>
    </w:p>
    <w:p>
      <w:r>
        <w:t>Name of the Sub_IE: (CG-ConfigInfo-v1730-IEs)</w:t>
      </w:r>
    </w:p>
    <w:p>
      <w:r>
        <w:t>fr1-Carriers-MCG-r17                    INTEGER (1..32)                              OPTIONAL,</w:t>
      </w:r>
    </w:p>
    <w:p>
      <w:r>
        <w:t>Name of the Sub_IE: (CG-ConfigInfo-v1730-IEs)</w:t>
      </w:r>
    </w:p>
    <w:p>
      <w:r>
        <w:t>fr2-Carriers-MCG-r17                    INTEGER (1..32)                              OPTIONAL,</w:t>
      </w:r>
    </w:p>
    <w:p>
      <w:r>
        <w:t>Name of the Sub_IE: (CG-ConfigInfo-v1730-IEs)</w:t>
      </w:r>
    </w:p>
    <w:p>
      <w:r>
        <w:t>nonCriticalExtension                    SEQUENCE {}                                  OPTIONAL</w:t>
      </w:r>
    </w:p>
    <w:p>
      <w:r>
        <w:t>Name of the Sub_IE: (ServCellInfoListMCG-NR-r16)</w:t>
      </w:r>
    </w:p>
    <w:p>
      <w:r>
        <w:t>ServCellInfoListMCG-NR-r16 SEQUENCE (SIZE (1.. maxNrofServingCells)) OF  ServCellInfoXCG-NR-r16</w:t>
      </w:r>
    </w:p>
    <w:p>
      <w:r>
        <w:t>Name of the Sub_IE: (ServCellInfoListMCG-EUTRA-r16)</w:t>
      </w:r>
    </w:p>
    <w:p>
      <w:r>
        <w:t>ServCellInfoListMCG-EUTRA-r16 SEQUENCE (SIZE (1.. maxNrofServingCellsEUTRA)) OF ServCellInfoXCG-EUTRA-r16</w:t>
      </w:r>
    </w:p>
    <w:p>
      <w:r>
        <w:t>Name of the Sub_IE: (SFTD-FrequencyList-NR)</w:t>
      </w:r>
    </w:p>
    <w:p>
      <w:r>
        <w:t>SFTD-FrequencyList-NR SEQUENCE (SIZE (1..maxCellSFTD)) OF ARFCN-ValueNR</w:t>
      </w:r>
    </w:p>
    <w:p>
      <w:r>
        <w:t>Name of the Sub_IE: (SFTD-FrequencyList-EUTRA)</w:t>
      </w:r>
    </w:p>
    <w:p>
      <w:r>
        <w:t>SFTD-FrequencyList-EUTRA SEQUENCE (SIZE (1..maxCellSFTD)) OF ARFCN-ValueEUTRA</w:t>
      </w:r>
    </w:p>
    <w:p>
      <w:r>
        <w:t>Name of the Sub_IE: (ConfigRestrictInfoSCG)</w:t>
      </w:r>
    </w:p>
    <w:p>
      <w:r>
        <w:t>allowedBC-ListMRDC              BandCombinationInfoList                                           OPTIONAL,</w:t>
      </w:r>
    </w:p>
    <w:p>
      <w:r>
        <w:t>Name of the Sub_IE: (ConfigRestrictInfoSCG)</w:t>
      </w:r>
    </w:p>
    <w:p>
      <w:r>
        <w:t>powerCoordination-FR1               SEQUENCE {</w:t>
      </w:r>
    </w:p>
    <w:p>
      <w:r>
        <w:t>Name of the Sub_IE: (ConfigRestrictInfoSCG)</w:t>
      </w:r>
    </w:p>
    <w:p>
      <w:r>
        <w:t>p-maxNR-FR1                     P-Max                                                         OPTIONAL,</w:t>
      </w:r>
    </w:p>
    <w:p>
      <w:r>
        <w:t>Name of the Sub_IE: (ConfigRestrictInfoSCG)</w:t>
      </w:r>
    </w:p>
    <w:p>
      <w:r>
        <w:t>p-maxEUTRA                      P-Max                                                         OPTIONAL,</w:t>
      </w:r>
    </w:p>
    <w:p>
      <w:r>
        <w:t>Name of the Sub_IE: (ConfigRestrictInfoSCG)</w:t>
      </w:r>
    </w:p>
    <w:p>
      <w:r>
        <w:t>p-maxUE-FR1                     P-Max                                                         OPTIONAL</w:t>
      </w:r>
    </w:p>
    <w:p>
      <w:r>
        <w:t>Name of the Sub_IE: (ConfigRestrictInfoSCG)</w:t>
      </w:r>
    </w:p>
    <w:p>
      <w:r>
        <w:t>}                                                                                                 OPTIONAL,</w:t>
      </w:r>
    </w:p>
    <w:p>
      <w:r>
        <w:t>Name of the Sub_IE: (ConfigRestrictInfoSCG)</w:t>
      </w:r>
    </w:p>
    <w:p>
      <w:r>
        <w:t>servCellIndexRangeSCG           SEQUENCE {</w:t>
      </w:r>
    </w:p>
    <w:p>
      <w:r>
        <w:t>Name of the Sub_IE: (ConfigRestrictInfoSCG)</w:t>
      </w:r>
    </w:p>
    <w:p>
      <w:r>
        <w:t>lowBound                        ServCellIndex,</w:t>
      </w:r>
    </w:p>
    <w:p>
      <w:r>
        <w:t>Name of the Sub_IE: (ConfigRestrictInfoSCG)</w:t>
      </w:r>
    </w:p>
    <w:p>
      <w:r>
        <w:t>upBound                         ServCellIndex</w:t>
      </w:r>
    </w:p>
    <w:p>
      <w:r>
        <w:t>Name of the Sub_IE: (ConfigRestrictInfoSCG)</w:t>
      </w:r>
    </w:p>
    <w:p>
      <w:r>
        <w:t>}                                                                                                 OPTIONAL,   -- Cond SN-AddMod</w:t>
      </w:r>
    </w:p>
    <w:p>
      <w:r>
        <w:t>Name of the Sub_IE: (ConfigRestrictInfoSCG)</w:t>
      </w:r>
    </w:p>
    <w:p>
      <w:r>
        <w:t>maxMeasFreqsSCG                     INTEGER(1..maxMeasFreqsMN)                                    OPTIONAL,</w:t>
      </w:r>
    </w:p>
    <w:p>
      <w:r>
        <w:t>Name of the Sub_IE: (ConfigRestrictInfoSCG)</w:t>
      </w:r>
    </w:p>
    <w:p>
      <w:r>
        <w:t>dummy                               INTEGER(1..maxMeasIdentitiesMN)                               OPTIONAL,</w:t>
      </w:r>
    </w:p>
    <w:p>
      <w:r>
        <w:t>Name of the Sub_IE: (ConfigRestrictInfoSCG)</w:t>
      </w:r>
    </w:p>
    <w:p>
      <w:r>
        <w:t>...,</w:t>
      </w:r>
    </w:p>
    <w:p>
      <w:r>
        <w:t>Name of the Sub_IE: (ConfigRestrictInfoSCG)</w:t>
      </w:r>
    </w:p>
    <w:p>
      <w:r>
        <w:t>[[</w:t>
      </w:r>
    </w:p>
    <w:p>
      <w:r>
        <w:t>Name of the Sub_IE: (ConfigRestrictInfoSCG)</w:t>
      </w:r>
    </w:p>
    <w:p>
      <w:r>
        <w:t>selectedBandEntriesMNList        SEQUENCE (SIZE (1..maxBandComb)) OF SelectedBandEntriesMN        OPTIONAL,</w:t>
      </w:r>
    </w:p>
    <w:p>
      <w:r>
        <w:t>Name of the Sub_IE: (ConfigRestrictInfoSCG)</w:t>
      </w:r>
    </w:p>
    <w:p>
      <w:r>
        <w:t>pdcch-BlindDetectionSCG          INTEGER (1..15)                                                  OPTIONAL,</w:t>
      </w:r>
    </w:p>
    <w:p>
      <w:r>
        <w:t>Name of the Sub_IE: (ConfigRestrictInfoSCG)</w:t>
      </w:r>
    </w:p>
    <w:p>
      <w:r>
        <w:t>maxNumberROHC-ContextSessionsSN  INTEGER(0.. 16384)                                               OPTIONAL</w:t>
      </w:r>
    </w:p>
    <w:p>
      <w:r>
        <w:t>Name of the Sub_IE: (ConfigRestrictInfoSCG)</w:t>
      </w:r>
    </w:p>
    <w:p>
      <w:r>
        <w:t>]],</w:t>
      </w:r>
    </w:p>
    <w:p>
      <w:r>
        <w:t>Name of the Sub_IE: (ConfigRestrictInfoSCG)</w:t>
      </w:r>
    </w:p>
    <w:p>
      <w:r>
        <w:t>[[</w:t>
      </w:r>
    </w:p>
    <w:p>
      <w:r>
        <w:t>Name of the Sub_IE: (ConfigRestrictInfoSCG)</w:t>
      </w:r>
    </w:p>
    <w:p>
      <w:r>
        <w:t>maxIntraFreqMeasIdentitiesSCG     INTEGER(1..maxMeasIdentitiesMN)                                 OPTIONAL,</w:t>
      </w:r>
    </w:p>
    <w:p>
      <w:r>
        <w:t>Name of the Sub_IE: (ConfigRestrictInfoSCG)</w:t>
      </w:r>
    </w:p>
    <w:p>
      <w:r>
        <w:t>maxInterFreqMeasIdentitiesSCG     INTEGER(1..maxMeasIdentitiesMN)                                 OPTIONAL</w:t>
      </w:r>
    </w:p>
    <w:p>
      <w:r>
        <w:t>Name of the Sub_IE: (ConfigRestrictInfoSCG)</w:t>
      </w:r>
    </w:p>
    <w:p>
      <w:r>
        <w:t>]],</w:t>
      </w:r>
    </w:p>
    <w:p>
      <w:r>
        <w:t>Name of the Sub_IE: (ConfigRestrictInfoSCG)</w:t>
      </w:r>
    </w:p>
    <w:p>
      <w:r>
        <w:t>[[</w:t>
      </w:r>
    </w:p>
    <w:p>
      <w:r>
        <w:t>Name of the Sub_IE: (ConfigRestrictInfoSCG)</w:t>
      </w:r>
    </w:p>
    <w:p>
      <w:r>
        <w:t>p-maxNR-FR1-MCG-r16               P-Max                                                           OPTIONAL,</w:t>
      </w:r>
    </w:p>
    <w:p>
      <w:r>
        <w:t>Name of the Sub_IE: (ConfigRestrictInfoSCG)</w:t>
      </w:r>
    </w:p>
    <w:p>
      <w:r>
        <w:t>powerCoordination-FR2-r16         SEQUENCE {</w:t>
      </w:r>
    </w:p>
    <w:p>
      <w:r>
        <w:t>Name of the Sub_IE: (ConfigRestrictInfoSCG)</w:t>
      </w:r>
    </w:p>
    <w:p>
      <w:r>
        <w:t>p-maxNR-FR2-MCG-r16                P-Max                                                      OPTIONAL,</w:t>
      </w:r>
    </w:p>
    <w:p>
      <w:r>
        <w:t>Name of the Sub_IE: (ConfigRestrictInfoSCG)</w:t>
      </w:r>
    </w:p>
    <w:p>
      <w:r>
        <w:t>p-maxNR-FR2-SCG-r16                P-Max                                                      OPTIONAL,</w:t>
      </w:r>
    </w:p>
    <w:p>
      <w:r>
        <w:t>Name of the Sub_IE: (ConfigRestrictInfoSCG)</w:t>
      </w:r>
    </w:p>
    <w:p>
      <w:r>
        <w:t>p-maxUE-FR2-r16                    P-Max                                                      OPTIONAL</w:t>
      </w:r>
    </w:p>
    <w:p>
      <w:r>
        <w:t>Name of the Sub_IE: (ConfigRestrictInfoSCG)</w:t>
      </w:r>
    </w:p>
    <w:p>
      <w:r>
        <w:t>}                                                                                                 OPTIONAL,</w:t>
      </w:r>
    </w:p>
    <w:p>
      <w:r>
        <w:t>Name of the Sub_IE: (ConfigRestrictInfoSCG)</w:t>
      </w:r>
    </w:p>
    <w:p>
      <w:r>
        <w:t>nrdc-PC-mode-FR1-r16    ENUMERATED {semi-static-mode1, semi-static-mode2, dynamic}                OPTIONAL,</w:t>
      </w:r>
    </w:p>
    <w:p>
      <w:r>
        <w:t>Name of the Sub_IE: (ConfigRestrictInfoSCG)</w:t>
      </w:r>
    </w:p>
    <w:p>
      <w:r>
        <w:t>nrdc-PC-mode-FR2-r16    ENUMERATED {semi-static-mode1, semi-static-mode2, dynamic}                OPTIONAL,</w:t>
      </w:r>
    </w:p>
    <w:p>
      <w:r>
        <w:t>Name of the Sub_IE: (ConfigRestrictInfoSCG)</w:t>
      </w:r>
    </w:p>
    <w:p>
      <w:r>
        <w:t>maxMeasSRS-ResourceSCG-r16       INTEGER(0..maxNrofCLI-SRS-Resources-r16)                         OPTIONAL,</w:t>
      </w:r>
    </w:p>
    <w:p>
      <w:r>
        <w:t>Name of the Sub_IE: (ConfigRestrictInfoSCG)</w:t>
      </w:r>
    </w:p>
    <w:p>
      <w:r>
        <w:t>maxMeasCLI-ResourceSCG-r16       INTEGER(0..maxNrofCLI-RSSI-Resources-r16)                        OPTIONAL,</w:t>
      </w:r>
    </w:p>
    <w:p>
      <w:r>
        <w:t>Name of the Sub_IE: (ConfigRestrictInfoSCG)</w:t>
      </w:r>
    </w:p>
    <w:p>
      <w:r>
        <w:t>maxNumberEHC-ContextsSN-r16      INTEGER(0..65536)                                                OPTIONAL,</w:t>
      </w:r>
    </w:p>
    <w:p>
      <w:r>
        <w:t>Name of the Sub_IE: (ConfigRestrictInfoSCG)</w:t>
      </w:r>
    </w:p>
    <w:p>
      <w:r>
        <w:t>allowedReducedConfigForOverheating-r16      OverheatingAssistance                                 OPTIONAL,</w:t>
      </w:r>
    </w:p>
    <w:p>
      <w:r>
        <w:t>Name of the Sub_IE: (ConfigRestrictInfoSCG)</w:t>
      </w:r>
    </w:p>
    <w:p>
      <w:r>
        <w:t>maxToffset-r16                   T-Offset-r16                                                     OPTIONAL</w:t>
      </w:r>
    </w:p>
    <w:p>
      <w:r>
        <w:t>Name of the Sub_IE: (ConfigRestrictInfoSCG)</w:t>
      </w:r>
    </w:p>
    <w:p>
      <w:r>
        <w:t>]],</w:t>
      </w:r>
    </w:p>
    <w:p>
      <w:r>
        <w:t>Name of the Sub_IE: (ConfigRestrictInfoSCG)</w:t>
      </w:r>
    </w:p>
    <w:p>
      <w:r>
        <w:t>[[</w:t>
      </w:r>
    </w:p>
    <w:p>
      <w:r>
        <w:t>Name of the Sub_IE: (ConfigRestrictInfoSCG)</w:t>
      </w:r>
    </w:p>
    <w:p>
      <w:r>
        <w:t>allowedReducedConfigForOverheating-r17      OverheatingAssistance-r17                             OPTIONAL,</w:t>
      </w:r>
    </w:p>
    <w:p>
      <w:r>
        <w:t>Name of the Sub_IE: (ConfigRestrictInfoSCG)</w:t>
      </w:r>
    </w:p>
    <w:p>
      <w:r>
        <w:t>maxNumberUDC-DRB-r17             INTEGER(0..2)                                                    OPTIONAL,</w:t>
      </w:r>
    </w:p>
    <w:p>
      <w:r>
        <w:t>Name of the Sub_IE: (ConfigRestrictInfoSCG)</w:t>
      </w:r>
    </w:p>
    <w:p>
      <w:r>
        <w:t>maxNumberCPCCandidates-r17       INTEGER(0..maxNrofCondCells-1-r17)                               OPTIONAL</w:t>
      </w:r>
    </w:p>
    <w:p>
      <w:r>
        <w:t>Name of the Sub_IE: (ConfigRestrictInfoSCG)</w:t>
      </w:r>
    </w:p>
    <w:p>
      <w:r>
        <w:t>]]</w:t>
      </w:r>
    </w:p>
    <w:p>
      <w:r>
        <w:t>Name of the Sub_IE: (SelectedBandEntriesMN)</w:t>
      </w:r>
    </w:p>
    <w:p>
      <w:r>
        <w:t>SelectedBandEntriesMN SEQUENCE (SIZE (1..maxSimultaneousBands)) OF BandEntryIndex</w:t>
      </w:r>
    </w:p>
    <w:p>
      <w:r>
        <w:t>Name of the Sub_IE: (PH-TypeListMCG)</w:t>
      </w:r>
    </w:p>
    <w:p>
      <w:r>
        <w:t>PH-TypeListMCG SEQUENCE (SIZE (1..maxNrofServingCells)) OF PH-InfoMCG</w:t>
      </w:r>
    </w:p>
    <w:p>
      <w:r>
        <w:t>Name of the Sub_IE: (PH-InfoMCG)</w:t>
      </w:r>
    </w:p>
    <w:p>
      <w:r>
        <w:t>servCellIndex                       ServCellIndex,</w:t>
      </w:r>
    </w:p>
    <w:p>
      <w:r>
        <w:t>Name of the Sub_IE: (PH-InfoMCG)</w:t>
      </w:r>
    </w:p>
    <w:p>
      <w:r>
        <w:t>ph-Uplink                           PH-UplinkCarrierMCG,</w:t>
      </w:r>
    </w:p>
    <w:p>
      <w:r>
        <w:t>Name of the Sub_IE: (PH-InfoMCG)</w:t>
      </w:r>
    </w:p>
    <w:p>
      <w:r>
        <w:t>ph-SupplementaryUplink              PH-UplinkCarrierMCG                                           OPTIONAL,</w:t>
      </w:r>
    </w:p>
    <w:p>
      <w:r>
        <w:t>Name of the Sub_IE: (PH-InfoMCG)</w:t>
      </w:r>
    </w:p>
    <w:p>
      <w:r>
        <w:t>...,</w:t>
      </w:r>
    </w:p>
    <w:p>
      <w:r>
        <w:t>Name of the Sub_IE: (PH-InfoMCG)</w:t>
      </w:r>
    </w:p>
    <w:p>
      <w:r>
        <w:t>[[</w:t>
      </w:r>
    </w:p>
    <w:p>
      <w:r>
        <w:t>Name of the Sub_IE: (PH-InfoMCG)</w:t>
      </w:r>
    </w:p>
    <w:p>
      <w:r>
        <w:t>twoSRS-PUSCH-Repetition-r17         ENUMERATED{enabled}                                           OPTIONAL</w:t>
      </w:r>
    </w:p>
    <w:p>
      <w:r>
        <w:t>Name of the Sub_IE: (PH-InfoMCG)</w:t>
      </w:r>
    </w:p>
    <w:p>
      <w:r>
        <w:t>]]</w:t>
      </w:r>
    </w:p>
    <w:p>
      <w:r>
        <w:t>Name of the Sub_IE: (PH-UplinkCarrierMCG)</w:t>
      </w:r>
    </w:p>
    <w:p>
      <w:r>
        <w:t>ph-Type1or3                         ENUMERATED {type1, type3},</w:t>
      </w:r>
    </w:p>
    <w:p>
      <w:r>
        <w:t>Name of the Sub_IE: (PH-UplinkCarrierMCG)</w:t>
      </w:r>
    </w:p>
    <w:p>
      <w:r>
        <w:t>...</w:t>
      </w:r>
    </w:p>
    <w:p>
      <w:r>
        <w:t>Name of the Sub_IE: (BandCombinationInfoList)</w:t>
      </w:r>
    </w:p>
    <w:p>
      <w:r>
        <w:t>BandCombinationInfoList SEQUENCE (SIZE (1..maxBandComb)) OF BandCombinationInfo</w:t>
      </w:r>
    </w:p>
    <w:p>
      <w:r>
        <w:t>Name of the Sub_IE: (BandCombinationInfo)</w:t>
      </w:r>
    </w:p>
    <w:p>
      <w:r>
        <w:t>bandCombinationIndex            BandCombinationIndex,</w:t>
      </w:r>
    </w:p>
    <w:p>
      <w:r>
        <w:t>Name of the Sub_IE: (BandCombinationInfo)</w:t>
      </w:r>
    </w:p>
    <w:p>
      <w:r>
        <w:t>allowedFeatureSetsList          SEQUENCE (SIZE (1..maxFeatureSetsPerBand)) OF FeatureSetEntryIndex</w:t>
      </w:r>
    </w:p>
    <w:p>
      <w:r>
        <w:t>Name of the Sub_IE: (DRX-Info)</w:t>
      </w:r>
    </w:p>
    <w:p>
      <w:r>
        <w:t>drx-LongCycleStartOffset        CHOICE {</w:t>
      </w:r>
    </w:p>
    <w:p>
      <w:r>
        <w:t>Name of the Sub_IE: (DRX-Info)</w:t>
      </w:r>
    </w:p>
    <w:p>
      <w:r>
        <w:t>ms10                            INTEGER(0..9),</w:t>
      </w:r>
    </w:p>
    <w:p>
      <w:r>
        <w:t>Name of the Sub_IE: (DRX-Info)</w:t>
      </w:r>
    </w:p>
    <w:p>
      <w:r>
        <w:t>ms20                            INTEGER(0..19),</w:t>
      </w:r>
    </w:p>
    <w:p>
      <w:r>
        <w:t>Name of the Sub_IE: (DRX-Info)</w:t>
      </w:r>
    </w:p>
    <w:p>
      <w:r>
        <w:t>ms32                            INTEGER(0..31),</w:t>
      </w:r>
    </w:p>
    <w:p>
      <w:r>
        <w:t>Name of the Sub_IE: (DRX-Info)</w:t>
      </w:r>
    </w:p>
    <w:p>
      <w:r>
        <w:t>ms40                            INTEGER(0..39),</w:t>
      </w:r>
    </w:p>
    <w:p>
      <w:r>
        <w:t>Name of the Sub_IE: (DRX-Info)</w:t>
      </w:r>
    </w:p>
    <w:p>
      <w:r>
        <w:t>ms60                            INTEGER(0..59),</w:t>
      </w:r>
    </w:p>
    <w:p>
      <w:r>
        <w:t>Name of the Sub_IE: (DRX-Info)</w:t>
      </w:r>
    </w:p>
    <w:p>
      <w:r>
        <w:t>ms64                            INTEGER(0..63),</w:t>
      </w:r>
    </w:p>
    <w:p>
      <w:r>
        <w:t>Name of the Sub_IE: (DRX-Info)</w:t>
      </w:r>
    </w:p>
    <w:p>
      <w:r>
        <w:t>ms70                            INTEGER(0..69),</w:t>
      </w:r>
    </w:p>
    <w:p>
      <w:r>
        <w:t>Name of the Sub_IE: (DRX-Info)</w:t>
      </w:r>
    </w:p>
    <w:p>
      <w:r>
        <w:t>ms80                            INTEGER(0..79),</w:t>
      </w:r>
    </w:p>
    <w:p>
      <w:r>
        <w:t>Name of the Sub_IE: (DRX-Info)</w:t>
      </w:r>
    </w:p>
    <w:p>
      <w:r>
        <w:t>ms128                           INTEGER(0..127),</w:t>
      </w:r>
    </w:p>
    <w:p>
      <w:r>
        <w:t>Name of the Sub_IE: (DRX-Info)</w:t>
      </w:r>
    </w:p>
    <w:p>
      <w:r>
        <w:t>ms160                           INTEGER(0..159),</w:t>
      </w:r>
    </w:p>
    <w:p>
      <w:r>
        <w:t>Name of the Sub_IE: (DRX-Info)</w:t>
      </w:r>
    </w:p>
    <w:p>
      <w:r>
        <w:t>ms256                           INTEGER(0..255),</w:t>
      </w:r>
    </w:p>
    <w:p>
      <w:r>
        <w:t>Name of the Sub_IE: (DRX-Info)</w:t>
      </w:r>
    </w:p>
    <w:p>
      <w:r>
        <w:t>ms320                           INTEGER(0..319),</w:t>
      </w:r>
    </w:p>
    <w:p>
      <w:r>
        <w:t>Name of the Sub_IE: (DRX-Info)</w:t>
      </w:r>
    </w:p>
    <w:p>
      <w:r>
        <w:t>ms512                           INTEGER(0..511),</w:t>
      </w:r>
    </w:p>
    <w:p>
      <w:r>
        <w:t>Name of the Sub_IE: (DRX-Info)</w:t>
      </w:r>
    </w:p>
    <w:p>
      <w:r>
        <w:t>ms640                           INTEGER(0..639),</w:t>
      </w:r>
    </w:p>
    <w:p>
      <w:r>
        <w:t>Name of the Sub_IE: (DRX-Info)</w:t>
      </w:r>
    </w:p>
    <w:p>
      <w:r>
        <w:t>ms1024                          INTEGER(0..1023),</w:t>
      </w:r>
    </w:p>
    <w:p>
      <w:r>
        <w:t>Name of the Sub_IE: (DRX-Info)</w:t>
      </w:r>
    </w:p>
    <w:p>
      <w:r>
        <w:t>ms1280                          INTEGER(0..1279),</w:t>
      </w:r>
    </w:p>
    <w:p>
      <w:r>
        <w:t>Name of the Sub_IE: (DRX-Info)</w:t>
      </w:r>
    </w:p>
    <w:p>
      <w:r>
        <w:t>ms2048                          INTEGER(0..2047),</w:t>
      </w:r>
    </w:p>
    <w:p>
      <w:r>
        <w:t>Name of the Sub_IE: (DRX-Info)</w:t>
      </w:r>
    </w:p>
    <w:p>
      <w:r>
        <w:t>ms2560                          INTEGER(0..2559),</w:t>
      </w:r>
    </w:p>
    <w:p>
      <w:r>
        <w:t>Name of the Sub_IE: (DRX-Info)</w:t>
      </w:r>
    </w:p>
    <w:p>
      <w:r>
        <w:t>ms5120                          INTEGER(0..5119),</w:t>
      </w:r>
    </w:p>
    <w:p>
      <w:r>
        <w:t>Name of the Sub_IE: (DRX-Info)</w:t>
      </w:r>
    </w:p>
    <w:p>
      <w:r>
        <w:t>ms10240                         INTEGER(0..10239)</w:t>
      </w:r>
    </w:p>
    <w:p>
      <w:r>
        <w:t>Name of the Sub_IE: (DRX-Info)</w:t>
      </w:r>
    </w:p>
    <w:p>
      <w:r>
        <w:t>},</w:t>
      </w:r>
    </w:p>
    <w:p>
      <w:r>
        <w:t>Name of the Sub_IE: (DRX-Info)</w:t>
      </w:r>
    </w:p>
    <w:p>
      <w:r>
        <w:t>shortDRX                            SEQUENCE {</w:t>
      </w:r>
    </w:p>
    <w:p>
      <w:r>
        <w:t>Name of the Sub_IE: (DRX-Info)</w:t>
      </w:r>
    </w:p>
    <w:p>
      <w:r>
        <w:t>drx-ShortCycle                      ENUMERATED  {</w:t>
      </w:r>
    </w:p>
    <w:p>
      <w:r>
        <w:t>Name of the Sub_IE: (DRX-Info)</w:t>
      </w:r>
    </w:p>
    <w:p>
      <w:r>
        <w:t>ms2, ms3, ms4, ms5, ms6, ms7, ms8, ms10, ms14, ms16, ms20, ms30, ms32,</w:t>
      </w:r>
    </w:p>
    <w:p>
      <w:r>
        <w:t>Name of the Sub_IE: (DRX-Info)</w:t>
      </w:r>
    </w:p>
    <w:p>
      <w:r>
        <w:t>ms35, ms40, ms64, ms80, ms128, ms160, ms256, ms320, ms512, ms640, spare9,</w:t>
      </w:r>
    </w:p>
    <w:p>
      <w:r>
        <w:t>Name of the Sub_IE: (DRX-Info)</w:t>
      </w:r>
    </w:p>
    <w:p>
      <w:r>
        <w:t>spare8, spare7, spare6, spare5, spare4, spare3, spare2, spare1 },</w:t>
      </w:r>
    </w:p>
    <w:p>
      <w:r>
        <w:t>Name of the Sub_IE: (DRX-Info)</w:t>
      </w:r>
    </w:p>
    <w:p>
      <w:r>
        <w:t>drx-ShortCycleTimer                 INTEGER (1..16)</w:t>
      </w:r>
    </w:p>
    <w:p>
      <w:r>
        <w:t>Name of the Sub_IE: (DRX-Info)</w:t>
      </w:r>
    </w:p>
    <w:p>
      <w:r>
        <w:t>}                                                                                             OPTIONAL</w:t>
      </w:r>
    </w:p>
    <w:p>
      <w:r>
        <w:t>Name of the Sub_IE: (DRX-Info2)</w:t>
      </w:r>
    </w:p>
    <w:p>
      <w:r>
        <w:t>drx-onDurationTimer    CHOICE {</w:t>
      </w:r>
    </w:p>
    <w:p>
      <w:r>
        <w:t>Name of the Sub_IE: (DRX-Info2)</w:t>
      </w:r>
    </w:p>
    <w:p>
      <w:r>
        <w:t>subMilliSeconds INTEGER (1..31),</w:t>
      </w:r>
    </w:p>
    <w:p>
      <w:r>
        <w:t>Name of the Sub_IE: (DRX-Info2)</w:t>
      </w:r>
    </w:p>
    <w:p>
      <w:r>
        <w:t>milliSeconds    ENUMERATED {</w:t>
      </w:r>
    </w:p>
    <w:p>
      <w:r>
        <w:t>Name of the Sub_IE: (DRX-Info2)</w:t>
      </w:r>
    </w:p>
    <w:p>
      <w:r>
        <w:t>ms1, ms2, ms3, ms4, ms5, ms6, ms8, ms10, ms20, ms30, ms40, ms50, ms60,</w:t>
      </w:r>
    </w:p>
    <w:p>
      <w:r>
        <w:t>Name of the Sub_IE: (DRX-Info2)</w:t>
      </w:r>
    </w:p>
    <w:p>
      <w:r>
        <w:t>ms80, ms100, ms200, ms300, ms400, ms500, ms600, ms800, ms1000, ms1200,</w:t>
      </w:r>
    </w:p>
    <w:p>
      <w:r>
        <w:t>Name of the Sub_IE: (DRX-Info2)</w:t>
      </w:r>
    </w:p>
    <w:p>
      <w:r>
        <w:t>ms1600, spare8, spare7, spare6, spare5, spare4, spare3, spare2, spare1 }</w:t>
      </w:r>
    </w:p>
    <w:p>
      <w:r>
        <w:t>Name of the Sub_IE: (MeasConfigMN)</w:t>
      </w:r>
    </w:p>
    <w:p>
      <w:r>
        <w:t>measuredFrequenciesMN               SEQUENCE (SIZE (1..maxMeasFreqsMN)) OF NR-FreqInfo        OPTIONAL,</w:t>
      </w:r>
    </w:p>
    <w:p>
      <w:r>
        <w:t>Name of the Sub_IE: (MeasConfigMN)</w:t>
      </w:r>
    </w:p>
    <w:p>
      <w:r>
        <w:t>measGapConfig                       SetupRelease { GapConfig }                                OPTIONAL,</w:t>
      </w:r>
    </w:p>
    <w:p>
      <w:r>
        <w:t>Name of the Sub_IE: (MeasConfigMN)</w:t>
      </w:r>
    </w:p>
    <w:p>
      <w:r>
        <w:t>gapPurpose                          ENUMERATED {perUE, perFR1}                                OPTIONAL,</w:t>
      </w:r>
    </w:p>
    <w:p>
      <w:r>
        <w:t>Name of the Sub_IE: (MeasConfigMN)</w:t>
      </w:r>
    </w:p>
    <w:p>
      <w:r>
        <w:t>...,</w:t>
      </w:r>
    </w:p>
    <w:p>
      <w:r>
        <w:t>Name of the Sub_IE: (MeasConfigMN)</w:t>
      </w:r>
    </w:p>
    <w:p>
      <w:r>
        <w:t>[[</w:t>
      </w:r>
    </w:p>
    <w:p>
      <w:r>
        <w:t>Name of the Sub_IE: (MeasConfigMN)</w:t>
      </w:r>
    </w:p>
    <w:p>
      <w:r>
        <w:t>measGapConfigFR2                    SetupRelease { GapConfig }                                OPTIONAL</w:t>
      </w:r>
    </w:p>
    <w:p>
      <w:r>
        <w:t>Name of the Sub_IE: (MeasConfigMN)</w:t>
      </w:r>
    </w:p>
    <w:p>
      <w:r>
        <w:t>]],</w:t>
      </w:r>
    </w:p>
    <w:p>
      <w:r>
        <w:t>Name of the Sub_IE: (MeasConfigMN)</w:t>
      </w:r>
    </w:p>
    <w:p>
      <w:r>
        <w:t>[[</w:t>
      </w:r>
    </w:p>
    <w:p>
      <w:r>
        <w:t>Name of the Sub_IE: (MeasConfigMN)</w:t>
      </w:r>
    </w:p>
    <w:p>
      <w:r>
        <w:t>interFreqNoGap-r16                  ENUMERATED {true}                                         OPTIONAL</w:t>
      </w:r>
    </w:p>
    <w:p>
      <w:r>
        <w:t>Name of the Sub_IE: (MeasConfigMN)</w:t>
      </w:r>
    </w:p>
    <w:p>
      <w:r>
        <w:t>]]</w:t>
      </w:r>
    </w:p>
    <w:p>
      <w:r>
        <w:t>Name of the Sub_IE: (MRDC-AssistanceInfo)</w:t>
      </w:r>
    </w:p>
    <w:p>
      <w:r>
        <w:t>affectedCarrierFreqCombInfoListMRDC     SEQUENCE (SIZE (1..maxNrofCombIDC)) OF AffectedCarrierFreqCombInfoMRDC,</w:t>
      </w:r>
    </w:p>
    <w:p>
      <w:r>
        <w:t>Name of the Sub_IE: (MRDC-AssistanceInfo)</w:t>
      </w:r>
    </w:p>
    <w:p>
      <w:r>
        <w:t>...,</w:t>
      </w:r>
    </w:p>
    <w:p>
      <w:r>
        <w:t>Name of the Sub_IE: (MRDC-AssistanceInfo)</w:t>
      </w:r>
    </w:p>
    <w:p>
      <w:r>
        <w:t>[[</w:t>
      </w:r>
    </w:p>
    <w:p>
      <w:r>
        <w:t>Name of the Sub_IE: (MRDC-AssistanceInfo)</w:t>
      </w:r>
    </w:p>
    <w:p>
      <w:r>
        <w:t>overheatingAssistanceSCG-r16            OCTET STRING (CONTAINING OverheatingAssistance)       OPTIONAL</w:t>
      </w:r>
    </w:p>
    <w:p>
      <w:r>
        <w:t>Name of the Sub_IE: (MRDC-AssistanceInfo)</w:t>
      </w:r>
    </w:p>
    <w:p>
      <w:r>
        <w:t>]],</w:t>
      </w:r>
    </w:p>
    <w:p>
      <w:r>
        <w:t>Name of the Sub_IE: (MRDC-AssistanceInfo)</w:t>
      </w:r>
    </w:p>
    <w:p>
      <w:r>
        <w:t>[[</w:t>
      </w:r>
    </w:p>
    <w:p>
      <w:r>
        <w:t>Name of the Sub_IE: (MRDC-AssistanceInfo)</w:t>
      </w:r>
    </w:p>
    <w:p>
      <w:r>
        <w:t>overheatingAssistanceSCG-FR2-2-r17      OCTET STRING (CONTAINING OverheatingAssistance-r17)   OPTIONAL</w:t>
      </w:r>
    </w:p>
    <w:p>
      <w:r>
        <w:t>Name of the Sub_IE: (MRDC-AssistanceInfo)</w:t>
      </w:r>
    </w:p>
    <w:p>
      <w:r>
        <w:t>]]</w:t>
      </w:r>
    </w:p>
    <w:p>
      <w:r>
        <w:t>Name of the Sub_IE: (AffectedCarrierFreqCombInfoMRDC)</w:t>
      </w:r>
    </w:p>
    <w:p>
      <w:r>
        <w:t>victimSystemType                    VictimSystemType,</w:t>
      </w:r>
    </w:p>
    <w:p>
      <w:r>
        <w:t>Name of the Sub_IE: (AffectedCarrierFreqCombInfoMRDC)</w:t>
      </w:r>
    </w:p>
    <w:p>
      <w:r>
        <w:t>interferenceDirectionMRDC           ENUMERATED {eutra-nr, nr, other, utra-nr-other, nr-other, spare3, spare2, spare1},</w:t>
      </w:r>
    </w:p>
    <w:p>
      <w:r>
        <w:t>Name of the Sub_IE: (AffectedCarrierFreqCombInfoMRDC)</w:t>
      </w:r>
    </w:p>
    <w:p>
      <w:r>
        <w:t>affectedCarrierFreqCombMRDC         SEQUENCE    {</w:t>
      </w:r>
    </w:p>
    <w:p>
      <w:r>
        <w:t>Name of the Sub_IE: (AffectedCarrierFreqCombInfoMRDC)</w:t>
      </w:r>
    </w:p>
    <w:p>
      <w:r>
        <w:t>affectedCarrierFreqCombEUTRA        AffectedCarrierFreqCombEUTRA                          OPTIONAL,</w:t>
      </w:r>
    </w:p>
    <w:p>
      <w:r>
        <w:t>Name of the Sub_IE: (AffectedCarrierFreqCombInfoMRDC)</w:t>
      </w:r>
    </w:p>
    <w:p>
      <w:r>
        <w:t>affectedCarrierFreqCombNR           AffectedCarrierFreqCombNR</w:t>
      </w:r>
    </w:p>
    <w:p>
      <w:r>
        <w:t>Name of the Sub_IE: (AffectedCarrierFreqCombInfoMRDC)</w:t>
      </w:r>
    </w:p>
    <w:p>
      <w:r>
        <w:t>}                                                                                             OPTIONAL</w:t>
      </w:r>
    </w:p>
    <w:p>
      <w:r>
        <w:t>Name of the Sub_IE: (VictimSystemType)</w:t>
      </w:r>
    </w:p>
    <w:p>
      <w:r>
        <w:t>gps                         ENUMERATED {true}               OPTIONAL,</w:t>
      </w:r>
    </w:p>
    <w:p>
      <w:r>
        <w:t>Name of the Sub_IE: (VictimSystemType)</w:t>
      </w:r>
    </w:p>
    <w:p>
      <w:r>
        <w:t>glonass                     ENUMERATED {true}               OPTIONAL,</w:t>
      </w:r>
    </w:p>
    <w:p>
      <w:r>
        <w:t>Name of the Sub_IE: (VictimSystemType)</w:t>
      </w:r>
    </w:p>
    <w:p>
      <w:r>
        <w:t>bds                         ENUMERATED {true}               OPTIONAL,</w:t>
      </w:r>
    </w:p>
    <w:p>
      <w:r>
        <w:t>Name of the Sub_IE: (VictimSystemType)</w:t>
      </w:r>
    </w:p>
    <w:p>
      <w:r>
        <w:t>galileo                     ENUMERATED {true}               OPTIONAL,</w:t>
      </w:r>
    </w:p>
    <w:p>
      <w:r>
        <w:t>Name of the Sub_IE: (VictimSystemType)</w:t>
      </w:r>
    </w:p>
    <w:p>
      <w:r>
        <w:t>wlan                        ENUMERATED {true}               OPTIONAL,</w:t>
      </w:r>
    </w:p>
    <w:p>
      <w:r>
        <w:t>Name of the Sub_IE: (VictimSystemType)</w:t>
      </w:r>
    </w:p>
    <w:p>
      <w:r>
        <w:t>bluetooth                   ENUMERATED {true}               OPTIONAL</w:t>
      </w:r>
    </w:p>
    <w:p>
      <w:r>
        <w:t>Name of the Sub_IE: (AffectedCarrierFreqCombEUTRA)</w:t>
      </w:r>
    </w:p>
    <w:p>
      <w:r>
        <w:t>AffectedCarrierFreqCombEUTRA SEQUENCE (SIZE (1..maxNrofServingCellsEUTRA)) OF ARFCN-ValueEUTRA</w:t>
      </w:r>
    </w:p>
    <w:p>
      <w:r>
        <w:t>Name of the Sub_IE: (AffectedCarrierFreqCombNR)</w:t>
      </w:r>
    </w:p>
    <w:p>
      <w:r>
        <w:t>AffectedCarrierFreqCombNR SEQUENCE (SIZE (1..maxNrofServingCells)) OF ARFCN-ValueNR</w:t>
      </w:r>
    </w:p>
    <w:p>
      <w:r>
        <w:t>Name of the Sub_IE: (CandidateCellListCPC-r17)</w:t>
      </w:r>
    </w:p>
    <w:p>
      <w:r>
        <w:t>CandidateCellListCPC-r17 SEQUENCE (SIZE (1..maxFreq)) OF CandidateCellCPC-r17</w:t>
      </w:r>
    </w:p>
    <w:p>
      <w:r>
        <w:t>Name of the Sub_IE: (CandidateCellCPC-r17)</w:t>
      </w:r>
    </w:p>
    <w:p>
      <w:r>
        <w:t>ssbFrequency-r17                   ARFCN-ValueNR,</w:t>
      </w:r>
    </w:p>
    <w:p>
      <w:r>
        <w:t>Name of the Sub_IE: (CandidateCellCPC-r17)</w:t>
      </w:r>
    </w:p>
    <w:p>
      <w:r>
        <w:t>candidateCellList-r17              SEQUENCE (SIZE (1..maxNrofCondCells-r16)) OF PhysCellId</w:t>
      </w:r>
    </w:p>
    <w:p>
      <w:r>
        <w:t>Name of the IE: (MEASUREMENT-TIMING-CONFIGURATION)</w:t>
      </w:r>
    </w:p>
    <w:p>
      <w:r>
        <w:t>Name of the Sub_IE: (MeasurementTimingConfiguration)</w:t>
      </w:r>
    </w:p>
    <w:p>
      <w:r>
        <w:t>criticalExtensions                      CHOICE {</w:t>
      </w:r>
    </w:p>
    <w:p>
      <w:r>
        <w:t>Name of the Sub_IE: (MeasurementTimingConfiguration)</w:t>
      </w:r>
    </w:p>
    <w:p>
      <w:r>
        <w:t>c1                                      CHOICE{</w:t>
      </w:r>
    </w:p>
    <w:p>
      <w:r>
        <w:t>Name of the Sub_IE: (MeasurementTimingConfiguration)</w:t>
      </w:r>
    </w:p>
    <w:p>
      <w:r>
        <w:t>measTimingConf                          MeasurementTimingConfiguration-IEs,</w:t>
      </w:r>
    </w:p>
    <w:p>
      <w:r>
        <w:t>Name of the Sub_IE: (MeasurementTimingConfiguration)</w:t>
      </w:r>
    </w:p>
    <w:p>
      <w:r>
        <w:t>spare3 NULL, spare2 NULL, spare1 NULL</w:t>
      </w:r>
    </w:p>
    <w:p>
      <w:r>
        <w:t>Name of the Sub_IE: (MeasurementTimingConfiguration)</w:t>
      </w:r>
    </w:p>
    <w:p>
      <w:r>
        <w:t>},</w:t>
      </w:r>
    </w:p>
    <w:p>
      <w:r>
        <w:t>Name of the Sub_IE: (MeasurementTimingConfiguration)</w:t>
      </w:r>
    </w:p>
    <w:p>
      <w:r>
        <w:t>criticalExtensionsFuture        SEQUENCE {}</w:t>
      </w:r>
    </w:p>
    <w:p>
      <w:r>
        <w:t>Name of the Sub_IE: (MeasurementTimingConfiguration-IEs)</w:t>
      </w:r>
    </w:p>
    <w:p>
      <w:r>
        <w:t>measTiming                              MeasTimingList                                      OPTIONAL,</w:t>
      </w:r>
    </w:p>
    <w:p>
      <w:r>
        <w:t>Name of the Sub_IE: (MeasurementTimingConfiguration-IEs)</w:t>
      </w:r>
    </w:p>
    <w:p>
      <w:r>
        <w:t>nonCriticalExtension                    MeasurementTimingConfiguration-v1550-IEs            OPTIONAL</w:t>
      </w:r>
    </w:p>
    <w:p>
      <w:r>
        <w:t>Name of the Sub_IE: (MeasurementTimingConfiguration-v1550-IEs)</w:t>
      </w:r>
    </w:p>
    <w:p>
      <w:r>
        <w:t>campOnFirstSSB                               BOOLEAN,</w:t>
      </w:r>
    </w:p>
    <w:p>
      <w:r>
        <w:t>Name of the Sub_IE: (MeasurementTimingConfiguration-v1550-IEs)</w:t>
      </w:r>
    </w:p>
    <w:p>
      <w:r>
        <w:t>psCellOnlyOnFirstSSB                         BOOLEAN,</w:t>
      </w:r>
    </w:p>
    <w:p>
      <w:r>
        <w:t>Name of the Sub_IE: (MeasurementTimingConfiguration-v1550-IEs)</w:t>
      </w:r>
    </w:p>
    <w:p>
      <w:r>
        <w:t>nonCriticalExtension                         MeasurementTimingConfiguration-v1610-IEs       OPTIONAL</w:t>
      </w:r>
    </w:p>
    <w:p>
      <w:r>
        <w:t>Name of the Sub_IE: (MeasurementTimingConfiguration-v1610-IEs)</w:t>
      </w:r>
    </w:p>
    <w:p>
      <w:r>
        <w:t>csi-RS-Config-r16                             SEQUENCE {</w:t>
      </w:r>
    </w:p>
    <w:p>
      <w:r>
        <w:t>Name of the Sub_IE: (MeasurementTimingConfiguration-v1610-IEs)</w:t>
      </w:r>
    </w:p>
    <w:p>
      <w:r>
        <w:t>csi-RS-SubcarrierSpacing-r16                  SubcarrierSpacing,</w:t>
      </w:r>
    </w:p>
    <w:p>
      <w:r>
        <w:t>Name of the Sub_IE: (MeasurementTimingConfiguration-v1610-IEs)</w:t>
      </w:r>
    </w:p>
    <w:p>
      <w:r>
        <w:t>csi-RS-CellMobility-r16                       CSI-RS-CellMobility,</w:t>
      </w:r>
    </w:p>
    <w:p>
      <w:r>
        <w:t>Name of the Sub_IE: (MeasurementTimingConfiguration-v1610-IEs)</w:t>
      </w:r>
    </w:p>
    <w:p>
      <w:r>
        <w:t>refSSBFreq-r16                                ARFCN-ValueNR</w:t>
      </w:r>
    </w:p>
    <w:p>
      <w:r>
        <w:t>Name of the Sub_IE: (MeasurementTimingConfiguration-v1610-IEs)</w:t>
      </w:r>
    </w:p>
    <w:p>
      <w:r>
        <w:t>},</w:t>
      </w:r>
    </w:p>
    <w:p>
      <w:r>
        <w:t>Name of the Sub_IE: (MeasurementTimingConfiguration-v1610-IEs)</w:t>
      </w:r>
    </w:p>
    <w:p>
      <w:r>
        <w:t>nonCriticalExtension                          SEQUENCE {}                                   OPTIONAL</w:t>
      </w:r>
    </w:p>
    <w:p>
      <w:r>
        <w:t>Name of the Sub_IE: (MeasTimingList)</w:t>
      </w:r>
    </w:p>
    <w:p>
      <w:r>
        <w:t>MeasTimingList SEQUENCE (SIZE (1..maxMeasFreqsMN)) OF MeasTiming</w:t>
      </w:r>
    </w:p>
    <w:p>
      <w:r>
        <w:t>Name of the Sub_IE: (MeasTiming)</w:t>
      </w:r>
    </w:p>
    <w:p>
      <w:r>
        <w:t>frequencyAndTiming                      SEQUENCE {</w:t>
      </w:r>
    </w:p>
    <w:p>
      <w:r>
        <w:t>Name of the Sub_IE: (MeasTiming)</w:t>
      </w:r>
    </w:p>
    <w:p>
      <w:r>
        <w:t>carrierFreq                             ARFCN-ValueNR,</w:t>
      </w:r>
    </w:p>
    <w:p>
      <w:r>
        <w:t>Name of the Sub_IE: (MeasTiming)</w:t>
      </w:r>
    </w:p>
    <w:p>
      <w:r>
        <w:t>ssbSubcarrierSpacing                    SubcarrierSpacing,</w:t>
      </w:r>
    </w:p>
    <w:p>
      <w:r>
        <w:t>Name of the Sub_IE: (MeasTiming)</w:t>
      </w:r>
    </w:p>
    <w:p>
      <w:r>
        <w:t>ssb-MeasurementTimingConfiguration      SSB-MTC,</w:t>
      </w:r>
    </w:p>
    <w:p>
      <w:r>
        <w:t>Name of the Sub_IE: (MeasTiming)</w:t>
      </w:r>
    </w:p>
    <w:p>
      <w:r>
        <w:t>ss-RSSI-Measurement                     SS-RSSI-Measurement                             OPTIONAL</w:t>
      </w:r>
    </w:p>
    <w:p>
      <w:r>
        <w:t>Name of the Sub_IE: (MeasTiming)</w:t>
      </w:r>
    </w:p>
    <w:p>
      <w:r>
        <w:t>}                                                                                           OPTIONAL,</w:t>
      </w:r>
    </w:p>
    <w:p>
      <w:r>
        <w:t>Name of the Sub_IE: (MeasTiming)</w:t>
      </w:r>
    </w:p>
    <w:p>
      <w:r>
        <w:t>...,</w:t>
      </w:r>
    </w:p>
    <w:p>
      <w:r>
        <w:t>Name of the Sub_IE: (MeasTiming)</w:t>
      </w:r>
    </w:p>
    <w:p>
      <w:r>
        <w:t>[[</w:t>
      </w:r>
    </w:p>
    <w:p>
      <w:r>
        <w:t>Name of the Sub_IE: (MeasTiming)</w:t>
      </w:r>
    </w:p>
    <w:p>
      <w:r>
        <w:t>ssb-ToMeasure                           SSB-ToMeasure                                       OPTIONAL,</w:t>
      </w:r>
    </w:p>
    <w:p>
      <w:r>
        <w:t>Name of the Sub_IE: (MeasTiming)</w:t>
      </w:r>
    </w:p>
    <w:p>
      <w:r>
        <w:t>physCellId                              PhysCellId                                          OPTIONAL</w:t>
      </w:r>
    </w:p>
    <w:p>
      <w:r>
        <w:t>Name of the Sub_IE: (MeasTiming)</w:t>
      </w:r>
    </w:p>
    <w:p>
      <w:r>
        <w:t>]]</w:t>
      </w:r>
    </w:p>
    <w:p>
      <w:r>
        <w:t>Name of the IE: (UE-RADIO-PAGING-INFORMATION)</w:t>
      </w:r>
    </w:p>
    <w:p>
      <w:r>
        <w:t>Name of the Sub_IE: (UERadioPagingInformation)</w:t>
      </w:r>
    </w:p>
    <w:p>
      <w:r>
        <w:t>criticalExtensions                  CHOICE {</w:t>
      </w:r>
    </w:p>
    <w:p>
      <w:r>
        <w:t>Name of the Sub_IE: (UERadioPagingInformation)</w:t>
      </w:r>
    </w:p>
    <w:p>
      <w:r>
        <w:t>c1                                  CHOICE{</w:t>
      </w:r>
    </w:p>
    <w:p>
      <w:r>
        <w:t>Name of the Sub_IE: (UERadioPagingInformation)</w:t>
      </w:r>
    </w:p>
    <w:p>
      <w:r>
        <w:t>ueRadioPagingInformation            UERadioPagingInformation-IEs,</w:t>
      </w:r>
    </w:p>
    <w:p>
      <w:r>
        <w:t>Name of the Sub_IE: (UERadioPagingInformation)</w:t>
      </w:r>
    </w:p>
    <w:p>
      <w:r>
        <w:t>spare7 NULL,</w:t>
      </w:r>
    </w:p>
    <w:p>
      <w:r>
        <w:t>Name of the Sub_IE: (UERadioPagingInformation)</w:t>
      </w:r>
    </w:p>
    <w:p>
      <w:r>
        <w:t>spare6 NULL, spare5 NULL, spare4 NULL,</w:t>
      </w:r>
    </w:p>
    <w:p>
      <w:r>
        <w:t>Name of the Sub_IE: (UERadioPagingInformation)</w:t>
      </w:r>
    </w:p>
    <w:p>
      <w:r>
        <w:t>spare3 NULL, spare2 NULL, spare1 NULL</w:t>
      </w:r>
    </w:p>
    <w:p>
      <w:r>
        <w:t>Name of the Sub_IE: (UERadioPagingInformation)</w:t>
      </w:r>
    </w:p>
    <w:p>
      <w:r>
        <w:t>},</w:t>
      </w:r>
    </w:p>
    <w:p>
      <w:r>
        <w:t>Name of the Sub_IE: (UERadioPagingInformation)</w:t>
      </w:r>
    </w:p>
    <w:p>
      <w:r>
        <w:t>criticalExtensionsFuture            SEQUENCE {}</w:t>
      </w:r>
    </w:p>
    <w:p>
      <w:r>
        <w:t>Name of the Sub_IE: (UERadioPagingInformation-IEs)</w:t>
      </w:r>
    </w:p>
    <w:p>
      <w:r>
        <w:t>supportedBandListNRForPaging        SEQUENCE (SIZE (1..maxBands)) OF FreqBandIndicatorNR    OPTIONAL,</w:t>
      </w:r>
    </w:p>
    <w:p>
      <w:r>
        <w:t>Name of the Sub_IE: (UERadioPagingInformation-IEs)</w:t>
      </w:r>
    </w:p>
    <w:p>
      <w:r>
        <w:t>nonCriticalExtension                UERadioPagingInformation-v15e0-IEs                      OPTIONAL</w:t>
      </w:r>
    </w:p>
    <w:p>
      <w:r>
        <w:t>Name of the Sub_IE: (UERadioPagingInformation-v15e0-IEs)</w:t>
      </w:r>
    </w:p>
    <w:p>
      <w:r>
        <w:t>dl-SchedulingOffset-PDSCH-TypeA-FDD-FR1     ENUMERATED {supported}          OPTIONAL,</w:t>
      </w:r>
    </w:p>
    <w:p>
      <w:r>
        <w:t>Name of the Sub_IE: (UERadioPagingInformation-v15e0-IEs)</w:t>
      </w:r>
    </w:p>
    <w:p>
      <w:r>
        <w:t>dl-SchedulingOffset-PDSCH-TypeA-TDD-FR1     ENUMERATED {supported}          OPTIONAL,</w:t>
      </w:r>
    </w:p>
    <w:p>
      <w:r>
        <w:t>Name of the Sub_IE: (UERadioPagingInformation-v15e0-IEs)</w:t>
      </w:r>
    </w:p>
    <w:p>
      <w:r>
        <w:t>dl-SchedulingOffset-PDSCH-TypeA-TDD-FR2     ENUMERATED {supported}          OPTIONAL,</w:t>
      </w:r>
    </w:p>
    <w:p>
      <w:r>
        <w:t>Name of the Sub_IE: (UERadioPagingInformation-v15e0-IEs)</w:t>
      </w:r>
    </w:p>
    <w:p>
      <w:r>
        <w:t>dl-SchedulingOffset-PDSCH-TypeB-FDD-FR1     ENUMERATED {supported}          OPTIONAL,</w:t>
      </w:r>
    </w:p>
    <w:p>
      <w:r>
        <w:t>Name of the Sub_IE: (UERadioPagingInformation-v15e0-IEs)</w:t>
      </w:r>
    </w:p>
    <w:p>
      <w:r>
        <w:t>dl-SchedulingOffset-PDSCH-TypeB-TDD-FR1     ENUMERATED {supported}          OPTIONAL,</w:t>
      </w:r>
    </w:p>
    <w:p>
      <w:r>
        <w:t>Name of the Sub_IE: (UERadioPagingInformation-v15e0-IEs)</w:t>
      </w:r>
    </w:p>
    <w:p>
      <w:r>
        <w:t>dl-SchedulingOffset-PDSCH-TypeB-TDD-FR2     ENUMERATED {supported}          OPTIONAL,</w:t>
      </w:r>
    </w:p>
    <w:p>
      <w:r>
        <w:t>Name of the Sub_IE: (UERadioPagingInformation-v15e0-IEs)</w:t>
      </w:r>
    </w:p>
    <w:p>
      <w:r>
        <w:t>nonCriticalExtension                UERadioPagingInformation-v1700-IEs          OPTIONAL</w:t>
      </w:r>
    </w:p>
    <w:p>
      <w:r>
        <w:t>Name of the Sub_IE: (UERadioPagingInformation-v1700-IEs)</w:t>
      </w:r>
    </w:p>
    <w:p>
      <w:r>
        <w:t>ue-RadioPagingInfo-r17                 OCTET STRING (CONTAINING UE-RadioPagingInfo-r17)     OPTIONAL,</w:t>
      </w:r>
    </w:p>
    <w:p>
      <w:r>
        <w:t>Name of the Sub_IE: (UERadioPagingInformation-v1700-IEs)</w:t>
      </w:r>
    </w:p>
    <w:p>
      <w:r>
        <w:t>inactiveStatePO-Determination-r17      ENUMERATED {supported}                               OPTIONAL,</w:t>
      </w:r>
    </w:p>
    <w:p>
      <w:r>
        <w:t>Name of the Sub_IE: (UERadioPagingInformation-v1700-IEs)</w:t>
      </w:r>
    </w:p>
    <w:p>
      <w:r>
        <w:t>numberOfRxRedCap-r17                   ENUMERATED {one, two}                                OPTIONAL,</w:t>
      </w:r>
    </w:p>
    <w:p>
      <w:r>
        <w:t>Name of the Sub_IE: (UERadioPagingInformation-v1700-IEs)</w:t>
      </w:r>
    </w:p>
    <w:p>
      <w:r>
        <w:t>halfDuplexFDD-TypeA-RedCap-r17         SEQUENCE (SIZE (1..maxBands)) OF FreqBandIndicatorNR OPTIONAL,</w:t>
      </w:r>
    </w:p>
    <w:p>
      <w:r>
        <w:t>Name of the Sub_IE: (UERadioPagingInformation-v1700-IEs)</w:t>
      </w:r>
    </w:p>
    <w:p>
      <w:r>
        <w:t>nonCriticalExtension                   SEQUENCE {}                                          OPTIONAL</w:t>
      </w:r>
    </w:p>
    <w:p>
      <w:r>
        <w:t>Name of the IE: (UE-RADIO-ACCESS-CAPABILITY-INFORMATION)</w:t>
      </w:r>
    </w:p>
    <w:p>
      <w:r>
        <w:t>Name of the Sub_IE: (UERadioAccessCapabilityInformation)</w:t>
      </w:r>
    </w:p>
    <w:p>
      <w:r>
        <w:t>criticalExtensions                  CHOICE {</w:t>
      </w:r>
    </w:p>
    <w:p>
      <w:r>
        <w:t>Name of the Sub_IE: (UERadioAccessCapabilityInformation)</w:t>
      </w:r>
    </w:p>
    <w:p>
      <w:r>
        <w:t>c1                                  CHOICE{</w:t>
      </w:r>
    </w:p>
    <w:p>
      <w:r>
        <w:t>Name of the Sub_IE: (UERadioAccessCapabilityInformation)</w:t>
      </w:r>
    </w:p>
    <w:p>
      <w:r>
        <w:t>ueRadioAccessCapabilityInformation    UERadioAccessCapabilityInformation-IEs,</w:t>
      </w:r>
    </w:p>
    <w:p>
      <w:r>
        <w:t>Name of the Sub_IE: (UERadioAccessCapabilityInformation)</w:t>
      </w:r>
    </w:p>
    <w:p>
      <w:r>
        <w:t>spare7 NULL,</w:t>
      </w:r>
    </w:p>
    <w:p>
      <w:r>
        <w:t>Name of the Sub_IE: (UERadioAccessCapabilityInformation)</w:t>
      </w:r>
    </w:p>
    <w:p>
      <w:r>
        <w:t>spare6 NULL, spare5 NULL, spare4 NULL,</w:t>
      </w:r>
    </w:p>
    <w:p>
      <w:r>
        <w:t>Name of the Sub_IE: (UERadioAccessCapabilityInformation)</w:t>
      </w:r>
    </w:p>
    <w:p>
      <w:r>
        <w:t>spare3 NULL, spare2 NULL, spare1 NULL</w:t>
      </w:r>
    </w:p>
    <w:p>
      <w:r>
        <w:t>Name of the Sub_IE: (UERadioAccessCapabilityInformation)</w:t>
      </w:r>
    </w:p>
    <w:p>
      <w:r>
        <w:t>},</w:t>
      </w:r>
    </w:p>
    <w:p>
      <w:r>
        <w:t>Name of the Sub_IE: (UERadioAccessCapabilityInformation)</w:t>
      </w:r>
    </w:p>
    <w:p>
      <w:r>
        <w:t>criticalExtensionsFuture            SEQUENCE {}</w:t>
      </w:r>
    </w:p>
    <w:p>
      <w:r>
        <w:t>Name of the Sub_IE: (UERadioAccessCapabilityInformation-IEs)</w:t>
      </w:r>
    </w:p>
    <w:p>
      <w:r>
        <w:t>ue-RadioAccessCapabilityInfo               OCTET STRING (CONTAINING UE-CapabilityRAT-ContainerList),</w:t>
      </w:r>
    </w:p>
    <w:p>
      <w:r>
        <w:t>Name of the Sub_IE: (UERadioAccessCapabilityInformation-IEs)</w:t>
      </w:r>
    </w:p>
    <w:p>
      <w:r>
        <w:t>nonCriticalExtension                       SEQUENCE {}                                                   OPTIONAL</w:t>
      </w:r>
    </w:p>
    <w:p>
      <w:r>
        <w:t>Name of the IE: (NR-MULTIPLICITY-AND-CONSTRAINTS)</w:t>
      </w:r>
    </w:p>
    <w:p>
      <w:r>
        <w:t>Name of the IE: (NR-INTER-NODE-DEFINITIONS-END)</w:t>
      </w:r>
    </w:p>
    <w:p>
      <w:r>
        <w:t>Name of the Sub_IE: ()</w:t>
      </w:r>
    </w:p>
    <w:p>
      <w:r>
        <w:t>END</w:t>
      </w:r>
    </w:p>
    <w:p>
      <w:r>
        <w:t>Name of the IE: (NAME)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